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4DB" w:rsidRPr="00D314DB" w:rsidRDefault="00D314DB" w:rsidP="00D314DB">
      <w:pPr>
        <w:pStyle w:val="af8"/>
        <w:spacing w:before="0" w:beforeAutospacing="0" w:after="0" w:line="102" w:lineRule="atLeast"/>
        <w:jc w:val="center"/>
        <w:rPr>
          <w:b/>
        </w:rPr>
      </w:pPr>
      <w:r w:rsidRPr="00D314DB">
        <w:rPr>
          <w:b/>
          <w:sz w:val="16"/>
          <w:szCs w:val="16"/>
        </w:rPr>
        <w:t>ФЕДЕРАЛЬНОЕ ГОСУДАРСТВЕННОЕ БЮДЖЕТНОЕ ОБРАЗОВАТЕЛЬНОЕ УЧРЕЖДЕНИЕ</w:t>
      </w:r>
    </w:p>
    <w:p w:rsidR="00D314DB" w:rsidRPr="00D314DB" w:rsidRDefault="00D314DB" w:rsidP="00D314DB">
      <w:pPr>
        <w:pStyle w:val="af8"/>
        <w:spacing w:before="0" w:beforeAutospacing="0" w:after="0" w:line="102" w:lineRule="atLeast"/>
        <w:jc w:val="center"/>
        <w:rPr>
          <w:b/>
        </w:rPr>
      </w:pPr>
      <w:r w:rsidRPr="00D314DB">
        <w:rPr>
          <w:b/>
          <w:bCs/>
          <w:sz w:val="16"/>
          <w:szCs w:val="16"/>
        </w:rPr>
        <w:t>ВЫСШЕГО ПРОФЕССИОНАЛЬНОГО ОБРАЗОВАНИЯ</w:t>
      </w:r>
    </w:p>
    <w:p w:rsidR="00D314DB" w:rsidRPr="00D314DB" w:rsidRDefault="00D314DB" w:rsidP="00D314DB">
      <w:pPr>
        <w:pStyle w:val="af8"/>
        <w:spacing w:before="240" w:beforeAutospacing="0" w:after="0" w:line="102" w:lineRule="atLeast"/>
        <w:jc w:val="center"/>
        <w:rPr>
          <w:b/>
          <w:bCs/>
          <w:sz w:val="28"/>
          <w:szCs w:val="28"/>
        </w:rPr>
      </w:pPr>
      <w:r w:rsidRPr="00D314DB">
        <w:rPr>
          <w:sz w:val="28"/>
          <w:szCs w:val="28"/>
        </w:rPr>
        <w:t>“</w:t>
      </w:r>
      <w:r w:rsidRPr="00D314DB">
        <w:rPr>
          <w:b/>
          <w:bCs/>
          <w:sz w:val="28"/>
          <w:szCs w:val="28"/>
        </w:rPr>
        <w:t>САНКТ-ПЕТЕРБУРГСКИЙ НАЦИОНАЛЬНЫЙ ИССЛЕДОВАТЕЛЬСКИЙ УНИВЕРСИТЕТ ИНФОРМАЦИОННЫХ ТЕХНОЛОГИЙ, МЕХАНИКИ И ОПТИКИ”</w:t>
      </w:r>
    </w:p>
    <w:p w:rsidR="000A05D0" w:rsidRPr="000A05D0" w:rsidRDefault="000A05D0" w:rsidP="000A05D0">
      <w:pPr>
        <w:spacing w:after="0" w:line="100" w:lineRule="atLeast"/>
        <w:jc w:val="center"/>
        <w:rPr>
          <w:rFonts w:ascii="Times New Roman" w:hAnsi="Times New Roman" w:cs="Times New Roman"/>
          <w:b/>
          <w:bCs/>
          <w:sz w:val="24"/>
          <w:szCs w:val="24"/>
        </w:rPr>
      </w:pPr>
    </w:p>
    <w:p w:rsidR="000A05D0" w:rsidRPr="000A05D0" w:rsidRDefault="000A05D0" w:rsidP="000A05D0">
      <w:pPr>
        <w:spacing w:after="0" w:line="100" w:lineRule="atLeast"/>
        <w:jc w:val="both"/>
        <w:rPr>
          <w:rFonts w:ascii="Times New Roman" w:hAnsi="Times New Roman" w:cs="Times New Roman"/>
          <w:sz w:val="24"/>
          <w:szCs w:val="24"/>
        </w:rPr>
      </w:pPr>
      <w:r w:rsidRPr="000A05D0">
        <w:rPr>
          <w:rFonts w:ascii="Times New Roman" w:hAnsi="Times New Roman" w:cs="Times New Roman"/>
          <w:sz w:val="24"/>
          <w:szCs w:val="24"/>
        </w:rPr>
        <w:t xml:space="preserve">Факультет </w:t>
      </w:r>
      <w:r w:rsidRPr="000A05D0">
        <w:rPr>
          <w:rFonts w:ascii="Times New Roman" w:hAnsi="Times New Roman" w:cs="Times New Roman"/>
          <w:sz w:val="24"/>
          <w:szCs w:val="24"/>
          <w:u w:val="single"/>
        </w:rPr>
        <w:tab/>
        <w:t>Компьютерных технологий и управления</w:t>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t>___</w:t>
      </w:r>
    </w:p>
    <w:p w:rsidR="000A05D0" w:rsidRPr="000A05D0" w:rsidRDefault="000A05D0" w:rsidP="000A05D0">
      <w:pPr>
        <w:spacing w:after="0" w:line="100" w:lineRule="atLeast"/>
        <w:jc w:val="both"/>
        <w:rPr>
          <w:rFonts w:ascii="Times New Roman" w:hAnsi="Times New Roman" w:cs="Times New Roman"/>
          <w:sz w:val="24"/>
          <w:szCs w:val="24"/>
        </w:rPr>
      </w:pPr>
    </w:p>
    <w:p w:rsidR="000A05D0" w:rsidRPr="000A05D0" w:rsidRDefault="000A05D0" w:rsidP="000A05D0">
      <w:pPr>
        <w:spacing w:after="0" w:line="100" w:lineRule="atLeast"/>
        <w:jc w:val="both"/>
        <w:rPr>
          <w:rFonts w:ascii="Times New Roman" w:hAnsi="Times New Roman" w:cs="Times New Roman"/>
        </w:rPr>
      </w:pPr>
      <w:r w:rsidRPr="000A05D0">
        <w:rPr>
          <w:rFonts w:ascii="Times New Roman" w:hAnsi="Times New Roman" w:cs="Times New Roman"/>
          <w:sz w:val="24"/>
          <w:szCs w:val="24"/>
        </w:rPr>
        <w:t xml:space="preserve">Направление подготовки </w:t>
      </w:r>
      <w:r w:rsidRPr="000A05D0">
        <w:rPr>
          <w:rFonts w:ascii="Times New Roman" w:hAnsi="Times New Roman" w:cs="Times New Roman"/>
          <w:sz w:val="24"/>
          <w:szCs w:val="24"/>
          <w:u w:val="single"/>
        </w:rPr>
        <w:tab/>
        <w:t xml:space="preserve">211000.68 «Конструирование и технология </w:t>
      </w:r>
      <w:r w:rsidRPr="000A05D0">
        <w:rPr>
          <w:rFonts w:ascii="Times New Roman" w:hAnsi="Times New Roman" w:cs="Times New Roman"/>
          <w:sz w:val="23"/>
          <w:szCs w:val="23"/>
          <w:u w:val="single"/>
        </w:rPr>
        <w:t>электронных средств</w:t>
      </w:r>
      <w:r w:rsidRPr="000A05D0">
        <w:rPr>
          <w:rFonts w:ascii="Times New Roman" w:hAnsi="Times New Roman" w:cs="Times New Roman"/>
          <w:sz w:val="24"/>
          <w:szCs w:val="24"/>
          <w:u w:val="single"/>
        </w:rPr>
        <w:t>»</w:t>
      </w:r>
    </w:p>
    <w:p w:rsidR="000A05D0" w:rsidRPr="000A05D0" w:rsidRDefault="000A05D0" w:rsidP="000A05D0">
      <w:pPr>
        <w:spacing w:after="0" w:line="100" w:lineRule="atLeast"/>
        <w:jc w:val="both"/>
        <w:rPr>
          <w:rFonts w:ascii="Times New Roman" w:hAnsi="Times New Roman" w:cs="Times New Roman"/>
        </w:rPr>
      </w:pPr>
    </w:p>
    <w:p w:rsidR="000A05D0" w:rsidRPr="000A05D0" w:rsidRDefault="000A05D0" w:rsidP="000A05D0">
      <w:pPr>
        <w:spacing w:after="0" w:line="100" w:lineRule="atLeast"/>
        <w:jc w:val="both"/>
        <w:rPr>
          <w:rFonts w:ascii="Times New Roman" w:hAnsi="Times New Roman" w:cs="Times New Roman"/>
          <w:sz w:val="24"/>
          <w:szCs w:val="24"/>
        </w:rPr>
      </w:pPr>
      <w:r w:rsidRPr="000A05D0">
        <w:rPr>
          <w:rFonts w:ascii="Times New Roman" w:hAnsi="Times New Roman" w:cs="Times New Roman"/>
          <w:sz w:val="24"/>
          <w:szCs w:val="24"/>
        </w:rPr>
        <w:t xml:space="preserve">Магистерская программа </w:t>
      </w:r>
      <w:r w:rsidRPr="000A05D0">
        <w:rPr>
          <w:rFonts w:ascii="Times New Roman" w:hAnsi="Times New Roman" w:cs="Times New Roman"/>
          <w:sz w:val="24"/>
          <w:szCs w:val="24"/>
          <w:u w:val="single"/>
        </w:rPr>
        <w:tab/>
        <w:t>21100002 «Технологии и инструментальные средства проектирования электронных систем»</w:t>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t>___</w:t>
      </w:r>
    </w:p>
    <w:p w:rsidR="000A05D0" w:rsidRPr="000A05D0" w:rsidRDefault="000A05D0" w:rsidP="000A05D0">
      <w:pPr>
        <w:spacing w:after="0" w:line="100" w:lineRule="atLeast"/>
        <w:jc w:val="both"/>
        <w:rPr>
          <w:rFonts w:ascii="Times New Roman" w:hAnsi="Times New Roman" w:cs="Times New Roman"/>
          <w:sz w:val="24"/>
          <w:szCs w:val="24"/>
        </w:rPr>
      </w:pPr>
    </w:p>
    <w:p w:rsidR="000A05D0" w:rsidRPr="000A05D0" w:rsidRDefault="000A05D0" w:rsidP="000A05D0">
      <w:pPr>
        <w:spacing w:after="0" w:line="100" w:lineRule="atLeast"/>
        <w:jc w:val="both"/>
        <w:rPr>
          <w:rFonts w:ascii="Times New Roman" w:hAnsi="Times New Roman" w:cs="Times New Roman"/>
          <w:sz w:val="24"/>
          <w:szCs w:val="24"/>
        </w:rPr>
      </w:pPr>
      <w:r w:rsidRPr="000A05D0">
        <w:rPr>
          <w:rFonts w:ascii="Times New Roman" w:hAnsi="Times New Roman" w:cs="Times New Roman"/>
          <w:sz w:val="24"/>
          <w:szCs w:val="24"/>
        </w:rPr>
        <w:t xml:space="preserve">Квалификация (степень) </w:t>
      </w:r>
      <w:r w:rsidRPr="000A05D0">
        <w:rPr>
          <w:rFonts w:ascii="Times New Roman" w:hAnsi="Times New Roman" w:cs="Times New Roman"/>
          <w:sz w:val="24"/>
          <w:szCs w:val="24"/>
          <w:u w:val="single"/>
        </w:rPr>
        <w:t xml:space="preserve"> </w:t>
      </w:r>
      <w:r w:rsidRPr="000A05D0">
        <w:rPr>
          <w:rFonts w:ascii="Times New Roman" w:hAnsi="Times New Roman" w:cs="Times New Roman"/>
          <w:sz w:val="24"/>
          <w:szCs w:val="24"/>
          <w:u w:val="single"/>
        </w:rPr>
        <w:tab/>
        <w:t>магистр</w:t>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t>___</w:t>
      </w:r>
    </w:p>
    <w:p w:rsidR="000A05D0" w:rsidRPr="000A05D0" w:rsidRDefault="000A05D0" w:rsidP="000A05D0">
      <w:pPr>
        <w:spacing w:after="0" w:line="100" w:lineRule="atLeast"/>
        <w:jc w:val="both"/>
        <w:rPr>
          <w:rFonts w:ascii="Times New Roman" w:hAnsi="Times New Roman" w:cs="Times New Roman"/>
          <w:sz w:val="24"/>
          <w:szCs w:val="24"/>
        </w:rPr>
      </w:pPr>
    </w:p>
    <w:p w:rsidR="000A05D0" w:rsidRPr="000A05D0" w:rsidRDefault="000A05D0" w:rsidP="000A05D0">
      <w:pPr>
        <w:spacing w:after="0" w:line="100" w:lineRule="atLeast"/>
        <w:jc w:val="both"/>
        <w:rPr>
          <w:rFonts w:ascii="Times New Roman" w:hAnsi="Times New Roman" w:cs="Times New Roman"/>
          <w:sz w:val="24"/>
          <w:szCs w:val="24"/>
        </w:rPr>
      </w:pPr>
      <w:r w:rsidRPr="000A05D0">
        <w:rPr>
          <w:rFonts w:ascii="Times New Roman" w:hAnsi="Times New Roman" w:cs="Times New Roman"/>
          <w:sz w:val="24"/>
          <w:szCs w:val="24"/>
        </w:rPr>
        <w:t xml:space="preserve">Специальное звание </w:t>
      </w:r>
      <w:r w:rsidRPr="000A05D0">
        <w:rPr>
          <w:rFonts w:ascii="Times New Roman" w:hAnsi="Times New Roman" w:cs="Times New Roman"/>
          <w:sz w:val="24"/>
          <w:szCs w:val="24"/>
          <w:u w:val="single"/>
        </w:rPr>
        <w:tab/>
        <w:t>магистр-инженер</w:t>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t>___</w:t>
      </w:r>
    </w:p>
    <w:p w:rsidR="000A05D0" w:rsidRPr="000A05D0" w:rsidRDefault="000A05D0" w:rsidP="000A05D0">
      <w:pPr>
        <w:spacing w:after="0" w:line="100" w:lineRule="atLeast"/>
        <w:jc w:val="both"/>
        <w:rPr>
          <w:rFonts w:ascii="Times New Roman" w:hAnsi="Times New Roman" w:cs="Times New Roman"/>
          <w:sz w:val="24"/>
          <w:szCs w:val="24"/>
        </w:rPr>
      </w:pPr>
    </w:p>
    <w:p w:rsidR="000A05D0" w:rsidRPr="000A05D0" w:rsidRDefault="000A05D0" w:rsidP="000A05D0">
      <w:pPr>
        <w:spacing w:after="0" w:line="100" w:lineRule="atLeast"/>
        <w:jc w:val="both"/>
        <w:rPr>
          <w:rFonts w:ascii="Times New Roman" w:hAnsi="Times New Roman" w:cs="Times New Roman"/>
          <w:sz w:val="16"/>
          <w:szCs w:val="16"/>
        </w:rPr>
      </w:pPr>
      <w:r w:rsidRPr="000A05D0">
        <w:rPr>
          <w:rFonts w:ascii="Times New Roman" w:hAnsi="Times New Roman" w:cs="Times New Roman"/>
          <w:sz w:val="24"/>
          <w:szCs w:val="24"/>
        </w:rPr>
        <w:t xml:space="preserve">Кафедра </w:t>
      </w:r>
      <w:r w:rsidRPr="000A05D0">
        <w:rPr>
          <w:rFonts w:ascii="Times New Roman" w:hAnsi="Times New Roman" w:cs="Times New Roman"/>
          <w:sz w:val="24"/>
          <w:szCs w:val="24"/>
          <w:u w:val="single"/>
        </w:rPr>
        <w:tab/>
        <w:t>ПБКС</w:t>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rPr>
        <w:t xml:space="preserve"> Группа </w:t>
      </w:r>
      <w:r w:rsidRPr="000A05D0">
        <w:rPr>
          <w:rFonts w:ascii="Times New Roman" w:hAnsi="Times New Roman" w:cs="Times New Roman"/>
          <w:sz w:val="24"/>
          <w:szCs w:val="24"/>
          <w:u w:val="single"/>
        </w:rPr>
        <w:tab/>
        <w:t>6159</w:t>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r>
      <w:r w:rsidRPr="000A05D0">
        <w:rPr>
          <w:rFonts w:ascii="Times New Roman" w:hAnsi="Times New Roman" w:cs="Times New Roman"/>
          <w:sz w:val="24"/>
          <w:szCs w:val="24"/>
          <w:u w:val="single"/>
        </w:rPr>
        <w:tab/>
        <w:t>___</w:t>
      </w:r>
    </w:p>
    <w:p w:rsidR="000A05D0" w:rsidRPr="000A05D0" w:rsidRDefault="000A05D0" w:rsidP="000A05D0">
      <w:pPr>
        <w:spacing w:after="0" w:line="100" w:lineRule="atLeast"/>
        <w:jc w:val="both"/>
        <w:rPr>
          <w:rFonts w:ascii="Times New Roman" w:hAnsi="Times New Roman" w:cs="Times New Roman"/>
          <w:sz w:val="16"/>
          <w:szCs w:val="16"/>
        </w:rPr>
      </w:pPr>
    </w:p>
    <w:p w:rsidR="000A05D0" w:rsidRPr="000A05D0" w:rsidRDefault="000A05D0" w:rsidP="000A05D0">
      <w:pPr>
        <w:spacing w:after="0" w:line="100" w:lineRule="atLeast"/>
        <w:rPr>
          <w:rFonts w:ascii="Times New Roman" w:hAnsi="Times New Roman" w:cs="Times New Roman"/>
          <w:sz w:val="24"/>
          <w:szCs w:val="24"/>
        </w:rPr>
      </w:pPr>
    </w:p>
    <w:p w:rsidR="000A05D0" w:rsidRPr="000A05D0" w:rsidRDefault="000A05D0" w:rsidP="000A05D0">
      <w:pPr>
        <w:spacing w:after="0" w:line="100" w:lineRule="atLeast"/>
        <w:jc w:val="center"/>
        <w:rPr>
          <w:rFonts w:ascii="Times New Roman" w:hAnsi="Times New Roman" w:cs="Times New Roman"/>
          <w:b/>
          <w:bCs/>
          <w:sz w:val="24"/>
          <w:szCs w:val="24"/>
        </w:rPr>
      </w:pPr>
    </w:p>
    <w:p w:rsidR="000A05D0" w:rsidRPr="000A05D0" w:rsidRDefault="000A05D0" w:rsidP="000A05D0">
      <w:pPr>
        <w:spacing w:after="0" w:line="100" w:lineRule="atLeast"/>
        <w:jc w:val="center"/>
        <w:rPr>
          <w:rFonts w:ascii="Times New Roman" w:hAnsi="Times New Roman" w:cs="Times New Roman"/>
          <w:b/>
          <w:bCs/>
          <w:sz w:val="24"/>
          <w:szCs w:val="24"/>
        </w:rPr>
      </w:pPr>
      <w:r w:rsidRPr="000A05D0">
        <w:rPr>
          <w:rFonts w:ascii="Times New Roman" w:hAnsi="Times New Roman" w:cs="Times New Roman"/>
          <w:b/>
          <w:bCs/>
          <w:spacing w:val="-2"/>
          <w:sz w:val="52"/>
          <w:szCs w:val="52"/>
        </w:rPr>
        <w:t>МАГИСТЕРСКАЯ ДИССЕРТАЦИЯ</w:t>
      </w:r>
    </w:p>
    <w:p w:rsidR="000A05D0" w:rsidRPr="000A05D0" w:rsidRDefault="000A05D0" w:rsidP="000A05D0">
      <w:pPr>
        <w:spacing w:after="0" w:line="100" w:lineRule="atLeast"/>
        <w:jc w:val="center"/>
        <w:rPr>
          <w:rFonts w:ascii="Times New Roman" w:hAnsi="Times New Roman" w:cs="Times New Roman"/>
          <w:b/>
          <w:bCs/>
          <w:sz w:val="24"/>
          <w:szCs w:val="24"/>
        </w:rPr>
      </w:pPr>
    </w:p>
    <w:p w:rsidR="000A05D0" w:rsidRPr="000A05D0" w:rsidRDefault="000A05D0" w:rsidP="000A05D0">
      <w:pPr>
        <w:spacing w:after="0" w:line="100" w:lineRule="atLeast"/>
        <w:jc w:val="center"/>
        <w:rPr>
          <w:rFonts w:ascii="Times New Roman" w:hAnsi="Times New Roman" w:cs="Times New Roman"/>
          <w:b/>
          <w:bCs/>
          <w:spacing w:val="-2"/>
          <w:sz w:val="32"/>
          <w:szCs w:val="32"/>
        </w:rPr>
      </w:pPr>
      <w:r w:rsidRPr="000A05D0">
        <w:rPr>
          <w:rFonts w:ascii="Times New Roman" w:hAnsi="Times New Roman" w:cs="Times New Roman"/>
          <w:b/>
          <w:bCs/>
          <w:spacing w:val="-2"/>
          <w:sz w:val="32"/>
          <w:szCs w:val="32"/>
        </w:rPr>
        <w:t>на тему</w:t>
      </w:r>
    </w:p>
    <w:p w:rsidR="000A05D0" w:rsidRPr="000A05D0" w:rsidRDefault="000A05D0" w:rsidP="000A05D0">
      <w:pPr>
        <w:spacing w:after="0" w:line="100" w:lineRule="atLeast"/>
        <w:jc w:val="center"/>
        <w:rPr>
          <w:rFonts w:ascii="Times New Roman" w:hAnsi="Times New Roman" w:cs="Times New Roman"/>
          <w:b/>
          <w:bCs/>
          <w:spacing w:val="-2"/>
          <w:sz w:val="32"/>
          <w:szCs w:val="32"/>
        </w:rPr>
      </w:pPr>
    </w:p>
    <w:p w:rsidR="000A05D0" w:rsidRPr="000A05D0" w:rsidRDefault="000A05D0" w:rsidP="000A05D0">
      <w:pPr>
        <w:spacing w:after="0" w:line="100" w:lineRule="atLeast"/>
        <w:jc w:val="both"/>
        <w:rPr>
          <w:rFonts w:ascii="Times New Roman" w:hAnsi="Times New Roman" w:cs="Times New Roman"/>
          <w:spacing w:val="-2"/>
          <w:sz w:val="16"/>
          <w:szCs w:val="16"/>
        </w:rPr>
      </w:pP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t>Разработка программного комплекса автоматизированного</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jc w:val="both"/>
        <w:rPr>
          <w:rFonts w:ascii="Times New Roman" w:hAnsi="Times New Roman" w:cs="Times New Roman"/>
          <w:spacing w:val="-2"/>
          <w:sz w:val="16"/>
          <w:szCs w:val="16"/>
        </w:rPr>
      </w:pP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t>расчета печатной платы на действие вибрации</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rPr>
          <w:rFonts w:ascii="Times New Roman" w:hAnsi="Times New Roman" w:cs="Times New Roman"/>
          <w:sz w:val="16"/>
          <w:szCs w:val="16"/>
        </w:rPr>
      </w:pPr>
      <w:r w:rsidRPr="000A05D0">
        <w:rPr>
          <w:rFonts w:ascii="Times New Roman" w:hAnsi="Times New Roman" w:cs="Times New Roman"/>
          <w:spacing w:val="-2"/>
          <w:sz w:val="24"/>
          <w:szCs w:val="24"/>
        </w:rPr>
        <w:t xml:space="preserve">Автор магистерской диссертации  </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proofErr w:type="spellStart"/>
      <w:r w:rsidRPr="000A05D0">
        <w:rPr>
          <w:rFonts w:ascii="Times New Roman" w:hAnsi="Times New Roman" w:cs="Times New Roman"/>
          <w:spacing w:val="-2"/>
          <w:sz w:val="24"/>
          <w:szCs w:val="24"/>
          <w:u w:val="single"/>
        </w:rPr>
        <w:t>Ушнурцев</w:t>
      </w:r>
      <w:proofErr w:type="spellEnd"/>
      <w:r w:rsidRPr="000A05D0">
        <w:rPr>
          <w:rFonts w:ascii="Times New Roman" w:hAnsi="Times New Roman" w:cs="Times New Roman"/>
          <w:spacing w:val="-2"/>
          <w:sz w:val="24"/>
          <w:szCs w:val="24"/>
          <w:u w:val="single"/>
        </w:rPr>
        <w:t xml:space="preserve"> С. А.</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z w:val="24"/>
          <w:szCs w:val="24"/>
        </w:rPr>
        <w:t>(подпись)</w:t>
      </w:r>
    </w:p>
    <w:p w:rsidR="000A05D0" w:rsidRPr="000A05D0" w:rsidRDefault="000A05D0" w:rsidP="000A05D0">
      <w:pPr>
        <w:tabs>
          <w:tab w:val="left" w:pos="3969"/>
        </w:tabs>
        <w:spacing w:after="0" w:line="100" w:lineRule="atLeast"/>
        <w:rPr>
          <w:rFonts w:ascii="Times New Roman" w:hAnsi="Times New Roman" w:cs="Times New Roman"/>
          <w:sz w:val="16"/>
          <w:szCs w:val="16"/>
        </w:rPr>
      </w:pPr>
      <w:r w:rsidRPr="000A05D0">
        <w:rPr>
          <w:rFonts w:ascii="Times New Roman" w:hAnsi="Times New Roman" w:cs="Times New Roman"/>
          <w:sz w:val="16"/>
          <w:szCs w:val="16"/>
        </w:rPr>
        <w:tab/>
      </w:r>
      <w:r w:rsidRPr="000A05D0">
        <w:rPr>
          <w:rFonts w:ascii="Times New Roman" w:hAnsi="Times New Roman" w:cs="Times New Roman"/>
          <w:sz w:val="16"/>
          <w:szCs w:val="16"/>
        </w:rPr>
        <w:tab/>
        <w:t>( Фамилия, И., О.</w:t>
      </w:r>
      <w:proofErr w:type="gramStart"/>
      <w:r w:rsidRPr="000A05D0">
        <w:rPr>
          <w:rFonts w:ascii="Times New Roman" w:hAnsi="Times New Roman" w:cs="Times New Roman"/>
          <w:sz w:val="16"/>
          <w:szCs w:val="16"/>
        </w:rPr>
        <w:t xml:space="preserve"> )</w:t>
      </w:r>
      <w:proofErr w:type="gramEnd"/>
    </w:p>
    <w:p w:rsidR="000A05D0" w:rsidRPr="000A05D0" w:rsidRDefault="000A05D0" w:rsidP="000A05D0">
      <w:pPr>
        <w:tabs>
          <w:tab w:val="left" w:pos="3969"/>
        </w:tabs>
        <w:spacing w:after="0" w:line="100" w:lineRule="atLeast"/>
        <w:rPr>
          <w:rFonts w:ascii="Times New Roman" w:hAnsi="Times New Roman" w:cs="Times New Roman"/>
          <w:sz w:val="16"/>
          <w:szCs w:val="16"/>
        </w:rPr>
      </w:pPr>
    </w:p>
    <w:p w:rsidR="000A05D0" w:rsidRPr="000A05D0" w:rsidRDefault="000A05D0" w:rsidP="000A05D0">
      <w:pPr>
        <w:spacing w:after="0" w:line="100" w:lineRule="atLeast"/>
        <w:rPr>
          <w:rFonts w:ascii="Times New Roman" w:hAnsi="Times New Roman" w:cs="Times New Roman"/>
          <w:sz w:val="16"/>
          <w:szCs w:val="16"/>
        </w:rPr>
      </w:pPr>
      <w:r w:rsidRPr="000A05D0">
        <w:rPr>
          <w:rFonts w:ascii="Times New Roman" w:hAnsi="Times New Roman" w:cs="Times New Roman"/>
          <w:spacing w:val="-2"/>
          <w:sz w:val="24"/>
          <w:szCs w:val="24"/>
        </w:rPr>
        <w:t xml:space="preserve">Научный  руководитель </w:t>
      </w:r>
      <w:r w:rsidRPr="000A05D0">
        <w:rPr>
          <w:rFonts w:ascii="Times New Roman" w:hAnsi="Times New Roman" w:cs="Times New Roman"/>
          <w:spacing w:val="-2"/>
          <w:sz w:val="24"/>
          <w:szCs w:val="24"/>
          <w:u w:val="single"/>
        </w:rPr>
        <w:tab/>
        <w:t>доцент каф. ПБКС, к.т.н., Крылов Б. А.</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z w:val="24"/>
          <w:szCs w:val="24"/>
        </w:rPr>
        <w:t>(подпись)</w:t>
      </w:r>
    </w:p>
    <w:p w:rsidR="000A05D0" w:rsidRPr="000A05D0" w:rsidRDefault="000A05D0" w:rsidP="000A05D0">
      <w:pPr>
        <w:tabs>
          <w:tab w:val="left" w:pos="3969"/>
        </w:tabs>
        <w:spacing w:after="0" w:line="100" w:lineRule="atLeast"/>
        <w:rPr>
          <w:rFonts w:ascii="Times New Roman" w:hAnsi="Times New Roman" w:cs="Times New Roman"/>
          <w:spacing w:val="-2"/>
          <w:sz w:val="16"/>
          <w:szCs w:val="16"/>
        </w:rPr>
      </w:pPr>
      <w:r w:rsidRPr="000A05D0">
        <w:rPr>
          <w:rFonts w:ascii="Times New Roman" w:hAnsi="Times New Roman" w:cs="Times New Roman"/>
          <w:sz w:val="16"/>
          <w:szCs w:val="16"/>
        </w:rPr>
        <w:tab/>
      </w:r>
      <w:r w:rsidRPr="000A05D0">
        <w:rPr>
          <w:rFonts w:ascii="Times New Roman" w:hAnsi="Times New Roman" w:cs="Times New Roman"/>
          <w:sz w:val="16"/>
          <w:szCs w:val="16"/>
        </w:rPr>
        <w:tab/>
        <w:t>( Фамилия, И., О.</w:t>
      </w:r>
      <w:proofErr w:type="gramStart"/>
      <w:r w:rsidRPr="000A05D0">
        <w:rPr>
          <w:rFonts w:ascii="Times New Roman" w:hAnsi="Times New Roman" w:cs="Times New Roman"/>
          <w:sz w:val="16"/>
          <w:szCs w:val="16"/>
        </w:rPr>
        <w:t xml:space="preserve"> )</w:t>
      </w:r>
      <w:proofErr w:type="gramEnd"/>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rPr>
          <w:rFonts w:ascii="Times New Roman" w:hAnsi="Times New Roman" w:cs="Times New Roman"/>
          <w:sz w:val="16"/>
          <w:szCs w:val="16"/>
        </w:rPr>
      </w:pPr>
      <w:r w:rsidRPr="000A05D0">
        <w:rPr>
          <w:rFonts w:ascii="Times New Roman" w:hAnsi="Times New Roman" w:cs="Times New Roman"/>
          <w:spacing w:val="-2"/>
          <w:sz w:val="24"/>
          <w:szCs w:val="24"/>
        </w:rPr>
        <w:t xml:space="preserve">Руководитель магистерской программы </w:t>
      </w:r>
      <w:r w:rsidRPr="000A05D0">
        <w:rPr>
          <w:rFonts w:ascii="Times New Roman" w:hAnsi="Times New Roman" w:cs="Times New Roman"/>
          <w:spacing w:val="-2"/>
          <w:sz w:val="24"/>
          <w:szCs w:val="24"/>
          <w:u w:val="single"/>
        </w:rPr>
        <w:tab/>
        <w:t xml:space="preserve">профессор, д.т.н. </w:t>
      </w:r>
      <w:proofErr w:type="spellStart"/>
      <w:r w:rsidRPr="000A05D0">
        <w:rPr>
          <w:rFonts w:ascii="Times New Roman" w:hAnsi="Times New Roman" w:cs="Times New Roman"/>
          <w:spacing w:val="-2"/>
          <w:sz w:val="24"/>
          <w:szCs w:val="24"/>
          <w:u w:val="single"/>
        </w:rPr>
        <w:t>Ткалич</w:t>
      </w:r>
      <w:proofErr w:type="spellEnd"/>
      <w:r w:rsidRPr="000A05D0">
        <w:rPr>
          <w:rFonts w:ascii="Times New Roman" w:hAnsi="Times New Roman" w:cs="Times New Roman"/>
          <w:spacing w:val="-2"/>
          <w:sz w:val="24"/>
          <w:szCs w:val="24"/>
          <w:u w:val="single"/>
        </w:rPr>
        <w:t xml:space="preserve"> В.Л.</w:t>
      </w:r>
      <w:r w:rsidRPr="000A05D0">
        <w:rPr>
          <w:rFonts w:ascii="Times New Roman" w:hAnsi="Times New Roman" w:cs="Times New Roman"/>
          <w:spacing w:val="-2"/>
          <w:sz w:val="24"/>
          <w:szCs w:val="24"/>
          <w:u w:val="single"/>
        </w:rPr>
        <w:tab/>
      </w:r>
      <w:r w:rsidRPr="000A05D0">
        <w:rPr>
          <w:rFonts w:ascii="Times New Roman" w:hAnsi="Times New Roman" w:cs="Times New Roman"/>
          <w:sz w:val="24"/>
          <w:szCs w:val="24"/>
        </w:rPr>
        <w:t>(подпись)</w:t>
      </w:r>
    </w:p>
    <w:p w:rsidR="000A05D0" w:rsidRPr="000A05D0" w:rsidRDefault="000A05D0" w:rsidP="000A05D0">
      <w:pPr>
        <w:tabs>
          <w:tab w:val="left" w:pos="3969"/>
        </w:tabs>
        <w:spacing w:after="0" w:line="100" w:lineRule="atLeast"/>
        <w:rPr>
          <w:rFonts w:ascii="Times New Roman" w:hAnsi="Times New Roman" w:cs="Times New Roman"/>
          <w:spacing w:val="-2"/>
          <w:sz w:val="16"/>
          <w:szCs w:val="16"/>
        </w:rPr>
      </w:pPr>
      <w:r w:rsidRPr="000A05D0">
        <w:rPr>
          <w:rFonts w:ascii="Times New Roman" w:hAnsi="Times New Roman" w:cs="Times New Roman"/>
          <w:sz w:val="16"/>
          <w:szCs w:val="16"/>
        </w:rPr>
        <w:tab/>
      </w:r>
      <w:r w:rsidRPr="000A05D0">
        <w:rPr>
          <w:rFonts w:ascii="Times New Roman" w:hAnsi="Times New Roman" w:cs="Times New Roman"/>
          <w:sz w:val="16"/>
          <w:szCs w:val="16"/>
        </w:rPr>
        <w:tab/>
        <w:t>( Фамилия, И., О.</w:t>
      </w:r>
      <w:proofErr w:type="gramStart"/>
      <w:r w:rsidRPr="000A05D0">
        <w:rPr>
          <w:rFonts w:ascii="Times New Roman" w:hAnsi="Times New Roman" w:cs="Times New Roman"/>
          <w:sz w:val="16"/>
          <w:szCs w:val="16"/>
        </w:rPr>
        <w:t xml:space="preserve"> )</w:t>
      </w:r>
      <w:proofErr w:type="gramEnd"/>
      <w:r w:rsidRPr="000A05D0">
        <w:rPr>
          <w:rFonts w:ascii="Times New Roman" w:hAnsi="Times New Roman" w:cs="Times New Roman"/>
          <w:spacing w:val="-2"/>
          <w:sz w:val="24"/>
          <w:szCs w:val="24"/>
        </w:rPr>
        <w:t xml:space="preserve"> </w:t>
      </w:r>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jc w:val="both"/>
        <w:rPr>
          <w:rFonts w:ascii="Times New Roman" w:hAnsi="Times New Roman" w:cs="Times New Roman"/>
          <w:spacing w:val="-2"/>
          <w:sz w:val="16"/>
          <w:szCs w:val="16"/>
        </w:rPr>
      </w:pPr>
    </w:p>
    <w:p w:rsidR="000A05D0" w:rsidRPr="000A05D0" w:rsidRDefault="000A05D0" w:rsidP="000A05D0">
      <w:pPr>
        <w:spacing w:after="0" w:line="100" w:lineRule="atLeast"/>
        <w:jc w:val="both"/>
        <w:rPr>
          <w:rFonts w:ascii="Times New Roman" w:hAnsi="Times New Roman" w:cs="Times New Roman"/>
          <w:spacing w:val="-2"/>
          <w:sz w:val="24"/>
          <w:szCs w:val="24"/>
        </w:rPr>
      </w:pPr>
      <w:r w:rsidRPr="000A05D0">
        <w:rPr>
          <w:rFonts w:ascii="Times New Roman" w:hAnsi="Times New Roman" w:cs="Times New Roman"/>
          <w:b/>
          <w:bCs/>
          <w:spacing w:val="-2"/>
          <w:sz w:val="24"/>
          <w:szCs w:val="24"/>
        </w:rPr>
        <w:t xml:space="preserve">К  з а щ и т е  д о </w:t>
      </w:r>
      <w:proofErr w:type="gramStart"/>
      <w:r w:rsidRPr="000A05D0">
        <w:rPr>
          <w:rFonts w:ascii="Times New Roman" w:hAnsi="Times New Roman" w:cs="Times New Roman"/>
          <w:b/>
          <w:bCs/>
          <w:spacing w:val="-2"/>
          <w:sz w:val="24"/>
          <w:szCs w:val="24"/>
        </w:rPr>
        <w:t>п</w:t>
      </w:r>
      <w:proofErr w:type="gramEnd"/>
      <w:r w:rsidRPr="000A05D0">
        <w:rPr>
          <w:rFonts w:ascii="Times New Roman" w:hAnsi="Times New Roman" w:cs="Times New Roman"/>
          <w:b/>
          <w:bCs/>
          <w:spacing w:val="-2"/>
          <w:sz w:val="24"/>
          <w:szCs w:val="24"/>
        </w:rPr>
        <w:t xml:space="preserve"> у с т и т ь</w:t>
      </w:r>
    </w:p>
    <w:p w:rsidR="000A05D0" w:rsidRPr="000A05D0" w:rsidRDefault="000A05D0" w:rsidP="000A05D0">
      <w:pPr>
        <w:spacing w:after="0" w:line="100" w:lineRule="atLeast"/>
        <w:rPr>
          <w:rFonts w:ascii="Times New Roman" w:hAnsi="Times New Roman" w:cs="Times New Roman"/>
          <w:sz w:val="16"/>
          <w:szCs w:val="16"/>
        </w:rPr>
      </w:pPr>
      <w:r w:rsidRPr="000A05D0">
        <w:rPr>
          <w:rFonts w:ascii="Times New Roman" w:hAnsi="Times New Roman" w:cs="Times New Roman"/>
          <w:spacing w:val="-2"/>
          <w:sz w:val="24"/>
          <w:szCs w:val="24"/>
        </w:rPr>
        <w:t xml:space="preserve">Зав. кафедрой </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t>профессор, д.т.н., Гатчин Ю. А.</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z w:val="24"/>
          <w:szCs w:val="24"/>
        </w:rPr>
        <w:t>(подпись)</w:t>
      </w:r>
    </w:p>
    <w:p w:rsidR="000A05D0" w:rsidRPr="000A05D0" w:rsidRDefault="000A05D0" w:rsidP="000A05D0">
      <w:pPr>
        <w:tabs>
          <w:tab w:val="left" w:pos="3969"/>
        </w:tabs>
        <w:spacing w:after="0" w:line="100" w:lineRule="atLeast"/>
        <w:rPr>
          <w:rFonts w:ascii="Times New Roman" w:hAnsi="Times New Roman" w:cs="Times New Roman"/>
          <w:spacing w:val="-2"/>
          <w:sz w:val="24"/>
          <w:szCs w:val="24"/>
        </w:rPr>
      </w:pPr>
      <w:r w:rsidRPr="000A05D0">
        <w:rPr>
          <w:rFonts w:ascii="Times New Roman" w:hAnsi="Times New Roman" w:cs="Times New Roman"/>
          <w:sz w:val="16"/>
          <w:szCs w:val="16"/>
        </w:rPr>
        <w:tab/>
      </w:r>
      <w:r w:rsidRPr="000A05D0">
        <w:rPr>
          <w:rFonts w:ascii="Times New Roman" w:hAnsi="Times New Roman" w:cs="Times New Roman"/>
          <w:sz w:val="16"/>
          <w:szCs w:val="16"/>
        </w:rPr>
        <w:tab/>
        <w:t>( Фамилия, И., О.</w:t>
      </w:r>
      <w:proofErr w:type="gramStart"/>
      <w:r w:rsidRPr="000A05D0">
        <w:rPr>
          <w:rFonts w:ascii="Times New Roman" w:hAnsi="Times New Roman" w:cs="Times New Roman"/>
          <w:sz w:val="16"/>
          <w:szCs w:val="16"/>
        </w:rPr>
        <w:t xml:space="preserve"> )</w:t>
      </w:r>
      <w:proofErr w:type="gramEnd"/>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r w:rsidRPr="000A05D0">
        <w:rPr>
          <w:rFonts w:ascii="Times New Roman" w:hAnsi="Times New Roman" w:cs="Times New Roman"/>
          <w:spacing w:val="-2"/>
          <w:sz w:val="24"/>
          <w:szCs w:val="24"/>
        </w:rPr>
        <w:t xml:space="preserve">“____”____________________ 2013 г. </w:t>
      </w: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center"/>
        <w:rPr>
          <w:rFonts w:ascii="Times New Roman" w:hAnsi="Times New Roman" w:cs="Times New Roman"/>
          <w:spacing w:val="-2"/>
          <w:sz w:val="24"/>
          <w:szCs w:val="24"/>
        </w:rPr>
        <w:sectPr w:rsidR="000A05D0" w:rsidRPr="000A05D0" w:rsidSect="00501D92">
          <w:headerReference w:type="default" r:id="rId7"/>
          <w:footerReference w:type="even" r:id="rId8"/>
          <w:footerReference w:type="default" r:id="rId9"/>
          <w:headerReference w:type="first" r:id="rId10"/>
          <w:footerReference w:type="first" r:id="rId11"/>
          <w:pgSz w:w="11906" w:h="16838"/>
          <w:pgMar w:top="1134" w:right="567" w:bottom="1134" w:left="1701" w:header="1134" w:footer="1134" w:gutter="0"/>
          <w:cols w:space="720"/>
          <w:docGrid w:linePitch="360" w:charSpace="36864"/>
        </w:sectPr>
      </w:pPr>
      <w:r w:rsidRPr="000A05D0">
        <w:rPr>
          <w:rFonts w:ascii="Times New Roman" w:hAnsi="Times New Roman" w:cs="Times New Roman"/>
          <w:spacing w:val="-2"/>
          <w:sz w:val="24"/>
          <w:szCs w:val="24"/>
        </w:rPr>
        <w:t>Санкт-Петербург, 2013 г.</w:t>
      </w:r>
    </w:p>
    <w:p w:rsidR="000A05D0" w:rsidRPr="000A05D0" w:rsidRDefault="000A05D0" w:rsidP="000A05D0">
      <w:pPr>
        <w:spacing w:after="0" w:line="100" w:lineRule="atLeast"/>
        <w:jc w:val="both"/>
        <w:rPr>
          <w:rFonts w:ascii="Times New Roman" w:hAnsi="Times New Roman" w:cs="Times New Roman"/>
          <w:spacing w:val="-2"/>
          <w:sz w:val="24"/>
          <w:szCs w:val="24"/>
        </w:rPr>
      </w:pPr>
      <w:r w:rsidRPr="000A05D0">
        <w:rPr>
          <w:rFonts w:ascii="Times New Roman" w:hAnsi="Times New Roman" w:cs="Times New Roman"/>
          <w:spacing w:val="-2"/>
          <w:sz w:val="24"/>
          <w:szCs w:val="24"/>
        </w:rPr>
        <w:lastRenderedPageBreak/>
        <w:t>Магистерская диссертация выполнена с оценкой _______________________________</w:t>
      </w: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r w:rsidRPr="000A05D0">
        <w:rPr>
          <w:rFonts w:ascii="Times New Roman" w:hAnsi="Times New Roman" w:cs="Times New Roman"/>
          <w:spacing w:val="-2"/>
          <w:sz w:val="24"/>
          <w:szCs w:val="24"/>
        </w:rPr>
        <w:t>Дата защиты “____”________________________ 2013 г.</w:t>
      </w: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r w:rsidRPr="000A05D0">
        <w:rPr>
          <w:rFonts w:ascii="Times New Roman" w:hAnsi="Times New Roman" w:cs="Times New Roman"/>
          <w:spacing w:val="-2"/>
          <w:sz w:val="24"/>
          <w:szCs w:val="24"/>
        </w:rPr>
        <w:t xml:space="preserve">Секретарь ГАК </w:t>
      </w:r>
      <w:r w:rsidRPr="000A05D0">
        <w:rPr>
          <w:rFonts w:ascii="Times New Roman" w:hAnsi="Times New Roman" w:cs="Times New Roman"/>
          <w:spacing w:val="-2"/>
          <w:sz w:val="24"/>
          <w:szCs w:val="24"/>
          <w:u w:val="single"/>
        </w:rPr>
        <w:tab/>
      </w:r>
      <w:proofErr w:type="spellStart"/>
      <w:r w:rsidRPr="000A05D0">
        <w:rPr>
          <w:rFonts w:ascii="Times New Roman" w:hAnsi="Times New Roman" w:cs="Times New Roman"/>
          <w:spacing w:val="-2"/>
          <w:sz w:val="24"/>
          <w:szCs w:val="24"/>
          <w:u w:val="single"/>
        </w:rPr>
        <w:t>Лещикова</w:t>
      </w:r>
      <w:proofErr w:type="spellEnd"/>
      <w:r w:rsidRPr="000A05D0">
        <w:rPr>
          <w:rFonts w:ascii="Times New Roman" w:hAnsi="Times New Roman" w:cs="Times New Roman"/>
          <w:spacing w:val="-2"/>
          <w:sz w:val="24"/>
          <w:szCs w:val="24"/>
          <w:u w:val="single"/>
        </w:rPr>
        <w:t xml:space="preserve"> Н.Г.</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r w:rsidRPr="000A05D0">
        <w:rPr>
          <w:rFonts w:ascii="Times New Roman" w:hAnsi="Times New Roman" w:cs="Times New Roman"/>
          <w:spacing w:val="-2"/>
          <w:sz w:val="24"/>
          <w:szCs w:val="24"/>
        </w:rPr>
        <w:t xml:space="preserve">Листов хранения </w:t>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r w:rsidRPr="000A05D0">
        <w:rPr>
          <w:rFonts w:ascii="Times New Roman" w:hAnsi="Times New Roman" w:cs="Times New Roman"/>
          <w:spacing w:val="-2"/>
          <w:sz w:val="24"/>
          <w:szCs w:val="24"/>
          <w:u w:val="single"/>
        </w:rPr>
        <w:tab/>
      </w: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pacing w:val="-2"/>
          <w:sz w:val="24"/>
          <w:szCs w:val="24"/>
        </w:rPr>
      </w:pPr>
    </w:p>
    <w:p w:rsidR="000A05D0" w:rsidRPr="000A05D0" w:rsidRDefault="000A05D0" w:rsidP="000A05D0">
      <w:pPr>
        <w:spacing w:after="0" w:line="100" w:lineRule="atLeast"/>
        <w:jc w:val="both"/>
        <w:rPr>
          <w:rFonts w:ascii="Times New Roman" w:hAnsi="Times New Roman" w:cs="Times New Roman"/>
          <w:sz w:val="24"/>
          <w:szCs w:val="24"/>
        </w:rPr>
        <w:sectPr w:rsidR="000A05D0" w:rsidRPr="000A05D0" w:rsidSect="00501D92">
          <w:headerReference w:type="even" r:id="rId12"/>
          <w:headerReference w:type="default" r:id="rId13"/>
          <w:footerReference w:type="even" r:id="rId14"/>
          <w:footerReference w:type="default" r:id="rId15"/>
          <w:headerReference w:type="first" r:id="rId16"/>
          <w:footerReference w:type="first" r:id="rId17"/>
          <w:pgSz w:w="11906" w:h="16838"/>
          <w:pgMar w:top="1134" w:right="567" w:bottom="1134" w:left="1701" w:header="720" w:footer="1134" w:gutter="0"/>
          <w:cols w:space="720"/>
          <w:docGrid w:linePitch="360" w:charSpace="36864"/>
        </w:sectPr>
      </w:pPr>
      <w:r w:rsidRPr="000A05D0">
        <w:rPr>
          <w:rStyle w:val="ad"/>
          <w:rFonts w:ascii="Times New Roman" w:hAnsi="Times New Roman" w:cs="Times New Roman"/>
          <w:color w:val="000000"/>
          <w:spacing w:val="-2"/>
          <w:sz w:val="24"/>
          <w:szCs w:val="24"/>
        </w:rPr>
        <w:t xml:space="preserve">Чертежей хранения </w:t>
      </w:r>
      <w:r w:rsidRPr="000A05D0">
        <w:rPr>
          <w:rStyle w:val="ad"/>
          <w:rFonts w:ascii="Times New Roman" w:hAnsi="Times New Roman" w:cs="Times New Roman"/>
          <w:color w:val="000000"/>
          <w:spacing w:val="-2"/>
          <w:sz w:val="24"/>
          <w:szCs w:val="24"/>
          <w:u w:val="single"/>
        </w:rPr>
        <w:tab/>
      </w:r>
      <w:r w:rsidRPr="000A05D0">
        <w:rPr>
          <w:rStyle w:val="ad"/>
          <w:rFonts w:ascii="Times New Roman" w:hAnsi="Times New Roman" w:cs="Times New Roman"/>
          <w:color w:val="000000"/>
          <w:spacing w:val="-2"/>
          <w:sz w:val="24"/>
          <w:szCs w:val="24"/>
          <w:u w:val="single"/>
        </w:rPr>
        <w:tab/>
      </w:r>
      <w:r w:rsidRPr="000A05D0">
        <w:rPr>
          <w:rStyle w:val="ad"/>
          <w:rFonts w:ascii="Times New Roman" w:hAnsi="Times New Roman" w:cs="Times New Roman"/>
          <w:color w:val="000000"/>
          <w:spacing w:val="-2"/>
          <w:sz w:val="24"/>
          <w:szCs w:val="24"/>
          <w:u w:val="single"/>
        </w:rPr>
        <w:tab/>
      </w:r>
      <w:r w:rsidRPr="000A05D0">
        <w:rPr>
          <w:rStyle w:val="ad"/>
          <w:rFonts w:ascii="Times New Roman" w:hAnsi="Times New Roman" w:cs="Times New Roman"/>
          <w:color w:val="000000"/>
          <w:spacing w:val="-2"/>
          <w:sz w:val="24"/>
          <w:szCs w:val="24"/>
          <w:u w:val="single"/>
        </w:rPr>
        <w:tab/>
      </w:r>
      <w:r w:rsidRPr="000A05D0">
        <w:rPr>
          <w:rStyle w:val="ad"/>
          <w:rFonts w:ascii="Times New Roman" w:hAnsi="Times New Roman" w:cs="Times New Roman"/>
          <w:color w:val="000000"/>
          <w:spacing w:val="-2"/>
          <w:sz w:val="24"/>
          <w:szCs w:val="24"/>
          <w:u w:val="single"/>
        </w:rPr>
        <w:tab/>
      </w:r>
    </w:p>
    <w:p w:rsidR="000A05D0" w:rsidRPr="00B032F6" w:rsidRDefault="000A05D0" w:rsidP="00B032F6">
      <w:pPr>
        <w:spacing w:after="0" w:line="240" w:lineRule="auto"/>
        <w:jc w:val="center"/>
        <w:rPr>
          <w:rFonts w:ascii="Times New Roman" w:hAnsi="Times New Roman" w:cs="Times New Roman"/>
          <w:b/>
          <w:sz w:val="24"/>
          <w:szCs w:val="24"/>
        </w:rPr>
      </w:pPr>
      <w:r w:rsidRPr="00B032F6">
        <w:rPr>
          <w:rFonts w:ascii="Times New Roman" w:hAnsi="Times New Roman" w:cs="Times New Roman"/>
          <w:b/>
          <w:sz w:val="24"/>
          <w:szCs w:val="24"/>
        </w:rPr>
        <w:lastRenderedPageBreak/>
        <w:t>Федеральное государственное бюджетное образовательное учреждение</w:t>
      </w:r>
    </w:p>
    <w:p w:rsidR="000A05D0" w:rsidRPr="00B032F6" w:rsidRDefault="000A05D0" w:rsidP="00B032F6">
      <w:pPr>
        <w:spacing w:after="0" w:line="240" w:lineRule="auto"/>
        <w:jc w:val="center"/>
        <w:rPr>
          <w:rFonts w:ascii="Times New Roman" w:hAnsi="Times New Roman" w:cs="Times New Roman"/>
          <w:b/>
          <w:sz w:val="24"/>
          <w:szCs w:val="24"/>
        </w:rPr>
      </w:pPr>
      <w:r w:rsidRPr="00B032F6">
        <w:rPr>
          <w:rFonts w:ascii="Times New Roman" w:hAnsi="Times New Roman" w:cs="Times New Roman"/>
          <w:b/>
          <w:sz w:val="24"/>
          <w:szCs w:val="24"/>
        </w:rPr>
        <w:t>высшего профессионального образования</w:t>
      </w:r>
    </w:p>
    <w:p w:rsidR="000A05D0" w:rsidRPr="00533C29" w:rsidRDefault="000A05D0" w:rsidP="00533C29">
      <w:pPr>
        <w:spacing w:after="0" w:line="100" w:lineRule="atLeast"/>
        <w:jc w:val="center"/>
        <w:rPr>
          <w:rFonts w:ascii="Times New Roman" w:hAnsi="Times New Roman" w:cs="Times New Roman"/>
          <w:b/>
          <w:sz w:val="24"/>
          <w:szCs w:val="24"/>
        </w:rPr>
      </w:pPr>
      <w:r w:rsidRPr="00533C29">
        <w:rPr>
          <w:rFonts w:ascii="Times New Roman" w:hAnsi="Times New Roman" w:cs="Times New Roman"/>
          <w:b/>
          <w:sz w:val="24"/>
          <w:szCs w:val="24"/>
        </w:rPr>
        <w:t>Санкт-Петербургский национальный исследовательский университет</w:t>
      </w:r>
    </w:p>
    <w:p w:rsidR="000A05D0" w:rsidRPr="00533C29" w:rsidRDefault="000A05D0" w:rsidP="00533C29">
      <w:pPr>
        <w:spacing w:after="0" w:line="100" w:lineRule="atLeast"/>
        <w:jc w:val="center"/>
        <w:rPr>
          <w:rFonts w:ascii="Times New Roman" w:hAnsi="Times New Roman" w:cs="Times New Roman"/>
          <w:b/>
          <w:sz w:val="24"/>
          <w:szCs w:val="24"/>
        </w:rPr>
      </w:pPr>
      <w:r w:rsidRPr="00533C29">
        <w:rPr>
          <w:rFonts w:ascii="Times New Roman" w:hAnsi="Times New Roman" w:cs="Times New Roman"/>
          <w:b/>
          <w:sz w:val="24"/>
          <w:szCs w:val="24"/>
        </w:rPr>
        <w:t xml:space="preserve">информационных технологий, механики и оптики </w:t>
      </w:r>
    </w:p>
    <w:p w:rsidR="000A05D0" w:rsidRPr="000A05D0" w:rsidRDefault="000A05D0" w:rsidP="00533C29">
      <w:pPr>
        <w:pStyle w:val="cf0"/>
        <w:spacing w:line="100" w:lineRule="atLeast"/>
        <w:jc w:val="center"/>
        <w:rPr>
          <w:b/>
          <w:sz w:val="24"/>
          <w:lang w:val="ru-RU"/>
        </w:rPr>
      </w:pPr>
    </w:p>
    <w:p w:rsidR="000A05D0" w:rsidRPr="000A05D0" w:rsidRDefault="000A05D0" w:rsidP="00533C29">
      <w:pPr>
        <w:pStyle w:val="cf0"/>
        <w:spacing w:line="100" w:lineRule="atLeast"/>
        <w:jc w:val="center"/>
        <w:rPr>
          <w:b/>
          <w:sz w:val="24"/>
          <w:lang w:val="ru-RU"/>
        </w:rPr>
      </w:pPr>
    </w:p>
    <w:p w:rsidR="000A05D0" w:rsidRPr="000A05D0" w:rsidRDefault="000A05D0" w:rsidP="00533C29">
      <w:pPr>
        <w:pStyle w:val="cf0"/>
        <w:spacing w:line="100" w:lineRule="atLeast"/>
        <w:jc w:val="center"/>
        <w:rPr>
          <w:b/>
          <w:sz w:val="24"/>
          <w:lang w:val="ru-RU"/>
        </w:rPr>
      </w:pPr>
      <w:r w:rsidRPr="000A05D0">
        <w:rPr>
          <w:b/>
          <w:sz w:val="32"/>
          <w:lang w:val="ru-RU"/>
        </w:rPr>
        <w:t>АННОТАЦИЯ</w:t>
      </w:r>
    </w:p>
    <w:p w:rsidR="000A05D0" w:rsidRPr="000A05D0" w:rsidRDefault="000A05D0" w:rsidP="00533C29">
      <w:pPr>
        <w:pStyle w:val="cf0"/>
        <w:spacing w:line="100" w:lineRule="atLeast"/>
        <w:jc w:val="center"/>
        <w:rPr>
          <w:sz w:val="24"/>
          <w:lang w:val="ru-RU"/>
        </w:rPr>
      </w:pPr>
      <w:r w:rsidRPr="000A05D0">
        <w:rPr>
          <w:b/>
          <w:sz w:val="24"/>
          <w:lang w:val="ru-RU"/>
        </w:rPr>
        <w:t>ПО МАГИСТЕРСКОЙ ДИССЕРТАЦИИ</w:t>
      </w:r>
    </w:p>
    <w:p w:rsidR="000A05D0" w:rsidRPr="000A05D0" w:rsidRDefault="000A05D0" w:rsidP="000A05D0">
      <w:pPr>
        <w:pStyle w:val="cf0"/>
        <w:spacing w:line="100" w:lineRule="atLeast"/>
        <w:rPr>
          <w:sz w:val="24"/>
          <w:lang w:val="ru-RU"/>
        </w:rPr>
      </w:pPr>
    </w:p>
    <w:p w:rsidR="000A05D0" w:rsidRPr="000A05D0" w:rsidRDefault="000A05D0" w:rsidP="000A05D0">
      <w:pPr>
        <w:pStyle w:val="cf0"/>
        <w:spacing w:line="100" w:lineRule="atLeast"/>
        <w:rPr>
          <w:sz w:val="24"/>
          <w:lang w:val="ru-RU"/>
        </w:rPr>
      </w:pPr>
    </w:p>
    <w:p w:rsidR="000A05D0" w:rsidRPr="000A05D0" w:rsidRDefault="000A05D0" w:rsidP="000A05D0">
      <w:pPr>
        <w:pStyle w:val="cf0"/>
        <w:spacing w:line="100" w:lineRule="atLeast"/>
        <w:jc w:val="both"/>
        <w:rPr>
          <w:sz w:val="16"/>
          <w:lang w:val="ru-RU"/>
        </w:rPr>
      </w:pPr>
      <w:r w:rsidRPr="000A05D0">
        <w:rPr>
          <w:b/>
          <w:sz w:val="24"/>
          <w:lang w:val="ru-RU"/>
        </w:rPr>
        <w:t xml:space="preserve">Студента </w:t>
      </w:r>
      <w:r w:rsidRPr="000A05D0">
        <w:rPr>
          <w:sz w:val="24"/>
          <w:u w:val="single"/>
          <w:lang w:val="ru-RU"/>
        </w:rPr>
        <w:tab/>
      </w:r>
      <w:proofErr w:type="spellStart"/>
      <w:r w:rsidRPr="000A05D0">
        <w:rPr>
          <w:sz w:val="24"/>
          <w:u w:val="single"/>
          <w:lang w:val="ru-RU"/>
        </w:rPr>
        <w:t>Ушнурцева</w:t>
      </w:r>
      <w:proofErr w:type="spellEnd"/>
      <w:r w:rsidRPr="000A05D0">
        <w:rPr>
          <w:sz w:val="24"/>
          <w:u w:val="single"/>
          <w:lang w:val="ru-RU"/>
        </w:rPr>
        <w:t xml:space="preserve"> Сергея Александровича</w:t>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t>___</w:t>
      </w:r>
    </w:p>
    <w:p w:rsidR="000A05D0" w:rsidRPr="000A05D0" w:rsidRDefault="000A05D0" w:rsidP="000A05D0">
      <w:pPr>
        <w:pStyle w:val="cf0"/>
        <w:tabs>
          <w:tab w:val="left" w:pos="3969"/>
        </w:tabs>
        <w:spacing w:line="100" w:lineRule="atLeast"/>
        <w:jc w:val="both"/>
        <w:rPr>
          <w:b/>
          <w:sz w:val="24"/>
          <w:lang w:val="ru-RU"/>
        </w:rPr>
      </w:pPr>
      <w:r w:rsidRPr="000A05D0">
        <w:rPr>
          <w:sz w:val="16"/>
          <w:lang w:val="ru-RU"/>
        </w:rPr>
        <w:tab/>
        <w:t>( Фамилия, И., О.</w:t>
      </w:r>
      <w:proofErr w:type="gramStart"/>
      <w:r w:rsidRPr="000A05D0">
        <w:rPr>
          <w:sz w:val="16"/>
          <w:lang w:val="ru-RU"/>
        </w:rPr>
        <w:t xml:space="preserve"> )</w:t>
      </w:r>
      <w:proofErr w:type="gramEnd"/>
    </w:p>
    <w:p w:rsidR="000A05D0" w:rsidRPr="000A05D0" w:rsidRDefault="000A05D0" w:rsidP="000A05D0">
      <w:pPr>
        <w:pStyle w:val="cf0"/>
        <w:spacing w:line="100" w:lineRule="atLeast"/>
        <w:jc w:val="both"/>
        <w:rPr>
          <w:b/>
          <w:sz w:val="24"/>
          <w:lang w:val="ru-RU"/>
        </w:rPr>
      </w:pPr>
    </w:p>
    <w:p w:rsidR="000A05D0" w:rsidRPr="000A05D0" w:rsidRDefault="000A05D0" w:rsidP="000A05D0">
      <w:pPr>
        <w:pStyle w:val="cf0"/>
        <w:spacing w:line="100" w:lineRule="atLeast"/>
        <w:jc w:val="both"/>
        <w:rPr>
          <w:sz w:val="16"/>
          <w:lang w:val="ru-RU"/>
        </w:rPr>
      </w:pPr>
      <w:r w:rsidRPr="000A05D0">
        <w:rPr>
          <w:b/>
          <w:sz w:val="24"/>
          <w:lang w:val="ru-RU"/>
        </w:rPr>
        <w:t xml:space="preserve">Факультет </w:t>
      </w:r>
      <w:r w:rsidRPr="000A05D0">
        <w:rPr>
          <w:b/>
          <w:sz w:val="24"/>
          <w:u w:val="single"/>
          <w:lang w:val="ru-RU"/>
        </w:rPr>
        <w:tab/>
      </w:r>
      <w:r w:rsidRPr="000A05D0">
        <w:rPr>
          <w:sz w:val="24"/>
          <w:szCs w:val="24"/>
          <w:u w:val="single"/>
          <w:lang w:val="ru-RU"/>
        </w:rPr>
        <w:t>Компьютерных технологий и управления</w:t>
      </w:r>
      <w:r w:rsidRPr="000A05D0">
        <w:rPr>
          <w:sz w:val="24"/>
          <w:szCs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t>___</w:t>
      </w:r>
    </w:p>
    <w:p w:rsidR="000A05D0" w:rsidRPr="000A05D0" w:rsidRDefault="000A05D0" w:rsidP="000A05D0">
      <w:pPr>
        <w:pStyle w:val="cf0"/>
        <w:spacing w:line="100" w:lineRule="atLeast"/>
        <w:jc w:val="both"/>
        <w:rPr>
          <w:sz w:val="16"/>
          <w:lang w:val="ru-RU"/>
        </w:rPr>
      </w:pPr>
    </w:p>
    <w:p w:rsidR="000A05D0" w:rsidRPr="000A05D0" w:rsidRDefault="000A05D0" w:rsidP="000A05D0">
      <w:pPr>
        <w:pStyle w:val="cf0"/>
        <w:spacing w:line="100" w:lineRule="atLeast"/>
        <w:jc w:val="both"/>
        <w:rPr>
          <w:b/>
          <w:sz w:val="16"/>
          <w:lang w:val="ru-RU"/>
        </w:rPr>
      </w:pPr>
      <w:r w:rsidRPr="000A05D0">
        <w:rPr>
          <w:b/>
          <w:sz w:val="24"/>
          <w:lang w:val="ru-RU"/>
        </w:rPr>
        <w:t xml:space="preserve">Кафедра </w:t>
      </w:r>
      <w:r w:rsidRPr="000A05D0">
        <w:rPr>
          <w:b/>
          <w:sz w:val="24"/>
          <w:u w:val="single"/>
          <w:lang w:val="ru-RU"/>
        </w:rPr>
        <w:tab/>
      </w:r>
      <w:r w:rsidRPr="000A05D0">
        <w:rPr>
          <w:sz w:val="24"/>
          <w:u w:val="single"/>
          <w:lang w:val="ru-RU"/>
        </w:rPr>
        <w:t>ПБКС</w:t>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lang w:val="ru-RU"/>
        </w:rPr>
        <w:t xml:space="preserve"> Группа </w:t>
      </w:r>
      <w:r w:rsidRPr="000A05D0">
        <w:rPr>
          <w:b/>
          <w:sz w:val="24"/>
          <w:u w:val="single"/>
          <w:lang w:val="ru-RU"/>
        </w:rPr>
        <w:tab/>
      </w:r>
      <w:r w:rsidRPr="000A05D0">
        <w:rPr>
          <w:sz w:val="24"/>
          <w:u w:val="single"/>
          <w:lang w:val="ru-RU"/>
        </w:rPr>
        <w:t>6159</w:t>
      </w:r>
      <w:r w:rsidRPr="000A05D0">
        <w:rPr>
          <w:b/>
          <w:sz w:val="24"/>
          <w:u w:val="single"/>
          <w:lang w:val="ru-RU"/>
        </w:rPr>
        <w:tab/>
      </w:r>
      <w:r w:rsidRPr="000A05D0">
        <w:rPr>
          <w:b/>
          <w:sz w:val="24"/>
          <w:u w:val="single"/>
          <w:lang w:val="ru-RU"/>
        </w:rPr>
        <w:tab/>
      </w:r>
      <w:r w:rsidRPr="000A05D0">
        <w:rPr>
          <w:b/>
          <w:sz w:val="24"/>
          <w:u w:val="single"/>
          <w:lang w:val="ru-RU"/>
        </w:rPr>
        <w:tab/>
        <w:t>___</w:t>
      </w:r>
    </w:p>
    <w:p w:rsidR="000A05D0" w:rsidRPr="000A05D0" w:rsidRDefault="000A05D0" w:rsidP="000A05D0">
      <w:pPr>
        <w:pStyle w:val="cf0"/>
        <w:spacing w:line="100" w:lineRule="atLeast"/>
        <w:jc w:val="both"/>
        <w:rPr>
          <w:b/>
          <w:sz w:val="16"/>
          <w:lang w:val="ru-RU"/>
        </w:rPr>
      </w:pPr>
    </w:p>
    <w:p w:rsidR="000A05D0" w:rsidRPr="000A05D0" w:rsidRDefault="000A05D0" w:rsidP="000A05D0">
      <w:pPr>
        <w:pStyle w:val="cf0"/>
        <w:spacing w:line="100" w:lineRule="atLeast"/>
        <w:jc w:val="both"/>
        <w:rPr>
          <w:b/>
          <w:sz w:val="16"/>
          <w:lang w:val="ru-RU"/>
        </w:rPr>
      </w:pPr>
      <w:r w:rsidRPr="000A05D0">
        <w:rPr>
          <w:b/>
          <w:sz w:val="24"/>
          <w:lang w:val="ru-RU"/>
        </w:rPr>
        <w:t xml:space="preserve">Направление </w:t>
      </w:r>
      <w:r w:rsidRPr="000A05D0">
        <w:rPr>
          <w:b/>
          <w:sz w:val="24"/>
          <w:u w:val="single"/>
          <w:lang w:val="ru-RU"/>
        </w:rPr>
        <w:tab/>
      </w:r>
      <w:r w:rsidRPr="000A05D0">
        <w:rPr>
          <w:sz w:val="24"/>
          <w:u w:val="single"/>
          <w:lang w:val="ru-RU"/>
        </w:rPr>
        <w:t xml:space="preserve">211000.68 «Конструирование и технология </w:t>
      </w:r>
      <w:r w:rsidRPr="000A05D0">
        <w:rPr>
          <w:sz w:val="23"/>
          <w:szCs w:val="23"/>
          <w:u w:val="single"/>
          <w:lang w:val="ru-RU"/>
        </w:rPr>
        <w:t>электронных средств</w:t>
      </w:r>
      <w:r w:rsidRPr="000A05D0">
        <w:rPr>
          <w:sz w:val="24"/>
          <w:u w:val="single"/>
          <w:lang w:val="ru-RU"/>
        </w:rPr>
        <w:t>»</w:t>
      </w:r>
      <w:r w:rsidRPr="000A05D0">
        <w:rPr>
          <w:b/>
          <w:sz w:val="24"/>
          <w:u w:val="single"/>
          <w:lang w:val="ru-RU"/>
        </w:rPr>
        <w:tab/>
        <w:t>___</w:t>
      </w:r>
    </w:p>
    <w:p w:rsidR="000A05D0" w:rsidRPr="000A05D0" w:rsidRDefault="000A05D0" w:rsidP="000A05D0">
      <w:pPr>
        <w:pStyle w:val="cf0"/>
        <w:spacing w:line="100" w:lineRule="atLeast"/>
        <w:jc w:val="both"/>
        <w:rPr>
          <w:b/>
          <w:sz w:val="16"/>
          <w:lang w:val="ru-RU"/>
        </w:rPr>
      </w:pPr>
    </w:p>
    <w:p w:rsidR="000A05D0" w:rsidRPr="000A05D0" w:rsidRDefault="000A05D0" w:rsidP="000A05D0">
      <w:pPr>
        <w:pStyle w:val="cf0"/>
        <w:spacing w:line="100" w:lineRule="atLeast"/>
        <w:jc w:val="both"/>
        <w:rPr>
          <w:b/>
          <w:sz w:val="16"/>
          <w:lang w:val="ru-RU"/>
        </w:rPr>
      </w:pPr>
      <w:r w:rsidRPr="000A05D0">
        <w:rPr>
          <w:b/>
          <w:sz w:val="24"/>
          <w:lang w:val="ru-RU"/>
        </w:rPr>
        <w:t>Академическая степень</w:t>
      </w:r>
      <w:r w:rsidRPr="000A05D0">
        <w:rPr>
          <w:sz w:val="24"/>
          <w:lang w:val="ru-RU"/>
        </w:rPr>
        <w:t xml:space="preserve"> </w:t>
      </w:r>
      <w:r w:rsidRPr="000A05D0">
        <w:rPr>
          <w:sz w:val="24"/>
          <w:u w:val="single"/>
          <w:lang w:val="ru-RU"/>
        </w:rPr>
        <w:tab/>
        <w:t>магистр техники и технологии</w:t>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t>___</w:t>
      </w:r>
    </w:p>
    <w:p w:rsidR="000A05D0" w:rsidRPr="000A05D0" w:rsidRDefault="000A05D0" w:rsidP="000A05D0">
      <w:pPr>
        <w:pStyle w:val="cf0"/>
        <w:spacing w:line="100" w:lineRule="atLeast"/>
        <w:jc w:val="both"/>
        <w:rPr>
          <w:b/>
          <w:sz w:val="16"/>
          <w:lang w:val="ru-RU"/>
        </w:rPr>
      </w:pPr>
    </w:p>
    <w:p w:rsidR="000A05D0" w:rsidRPr="000A05D0" w:rsidRDefault="000A05D0" w:rsidP="000A05D0">
      <w:pPr>
        <w:pStyle w:val="cf0"/>
        <w:spacing w:line="100" w:lineRule="atLeast"/>
        <w:jc w:val="both"/>
        <w:rPr>
          <w:sz w:val="24"/>
          <w:u w:val="single"/>
          <w:lang w:val="ru-RU"/>
        </w:rPr>
      </w:pPr>
      <w:r w:rsidRPr="000A05D0">
        <w:rPr>
          <w:b/>
          <w:sz w:val="24"/>
          <w:lang w:val="ru-RU"/>
        </w:rPr>
        <w:t xml:space="preserve">Наименование темы: </w:t>
      </w:r>
      <w:r w:rsidRPr="000A05D0">
        <w:rPr>
          <w:b/>
          <w:sz w:val="24"/>
          <w:u w:val="single"/>
          <w:lang w:val="ru-RU"/>
        </w:rPr>
        <w:tab/>
      </w:r>
      <w:r w:rsidRPr="000A05D0">
        <w:rPr>
          <w:sz w:val="24"/>
          <w:u w:val="single"/>
          <w:lang w:val="ru-RU"/>
        </w:rPr>
        <w:t xml:space="preserve">Разработка программного комплекса автоматизированного </w:t>
      </w:r>
      <w:r w:rsidRPr="000A05D0">
        <w:rPr>
          <w:spacing w:val="-2"/>
          <w:sz w:val="24"/>
          <w:szCs w:val="24"/>
          <w:u w:val="single"/>
          <w:lang w:val="ru-RU"/>
        </w:rPr>
        <w:t>расчета печатной платы на действие вибрации</w:t>
      </w:r>
      <w:r w:rsidRPr="000A05D0">
        <w:rPr>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t>___</w:t>
      </w:r>
    </w:p>
    <w:p w:rsidR="000A05D0" w:rsidRPr="000A05D0" w:rsidRDefault="000A05D0" w:rsidP="000A05D0">
      <w:pPr>
        <w:pStyle w:val="cf0"/>
        <w:spacing w:line="100" w:lineRule="atLeast"/>
        <w:jc w:val="both"/>
        <w:rPr>
          <w:sz w:val="24"/>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t>___</w:t>
      </w:r>
    </w:p>
    <w:p w:rsidR="000A05D0" w:rsidRPr="000A05D0" w:rsidRDefault="000A05D0" w:rsidP="000A05D0">
      <w:pPr>
        <w:pStyle w:val="cf0"/>
        <w:spacing w:line="100" w:lineRule="atLeast"/>
        <w:jc w:val="both"/>
        <w:rPr>
          <w:sz w:val="24"/>
          <w:lang w:val="ru-RU"/>
        </w:rPr>
      </w:pPr>
    </w:p>
    <w:p w:rsidR="000A05D0" w:rsidRPr="000A05D0" w:rsidRDefault="000A05D0" w:rsidP="000A05D0">
      <w:pPr>
        <w:pStyle w:val="cf0"/>
        <w:spacing w:line="100" w:lineRule="atLeast"/>
        <w:jc w:val="both"/>
        <w:rPr>
          <w:sz w:val="16"/>
          <w:lang w:val="ru-RU"/>
        </w:rPr>
      </w:pPr>
      <w:r w:rsidRPr="000A05D0">
        <w:rPr>
          <w:b/>
          <w:sz w:val="24"/>
          <w:lang w:val="ru-RU"/>
        </w:rPr>
        <w:t xml:space="preserve">Научный руководитель </w:t>
      </w:r>
      <w:r w:rsidRPr="000A05D0">
        <w:rPr>
          <w:b/>
          <w:sz w:val="24"/>
          <w:u w:val="single"/>
          <w:lang w:val="ru-RU"/>
        </w:rPr>
        <w:tab/>
      </w:r>
      <w:r w:rsidRPr="000A05D0">
        <w:rPr>
          <w:spacing w:val="-2"/>
          <w:sz w:val="24"/>
          <w:szCs w:val="24"/>
          <w:u w:val="single"/>
          <w:lang w:val="ru-RU"/>
        </w:rPr>
        <w:t xml:space="preserve">доцент каф. ПБКС, к.т.н., </w:t>
      </w:r>
      <w:r w:rsidRPr="000A05D0">
        <w:rPr>
          <w:sz w:val="24"/>
          <w:u w:val="single"/>
          <w:lang w:val="ru-RU"/>
        </w:rPr>
        <w:t>Крылов Б. А.</w:t>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t>___</w:t>
      </w:r>
    </w:p>
    <w:p w:rsidR="000A05D0" w:rsidRPr="000A05D0" w:rsidRDefault="000A05D0" w:rsidP="000A05D0">
      <w:pPr>
        <w:pStyle w:val="cf0"/>
        <w:tabs>
          <w:tab w:val="left" w:pos="3402"/>
        </w:tabs>
        <w:spacing w:line="100" w:lineRule="atLeast"/>
        <w:rPr>
          <w:sz w:val="24"/>
          <w:lang w:val="ru-RU"/>
        </w:rPr>
      </w:pPr>
      <w:r w:rsidRPr="000A05D0">
        <w:rPr>
          <w:sz w:val="16"/>
          <w:lang w:val="ru-RU"/>
        </w:rPr>
        <w:tab/>
        <w:t>( Фамилия, И., О.,  ученое звание, степень</w:t>
      </w:r>
      <w:proofErr w:type="gramStart"/>
      <w:r w:rsidRPr="000A05D0">
        <w:rPr>
          <w:sz w:val="16"/>
          <w:lang w:val="ru-RU"/>
        </w:rPr>
        <w:t xml:space="preserve"> )</w:t>
      </w:r>
      <w:proofErr w:type="gramEnd"/>
    </w:p>
    <w:p w:rsidR="000A05D0" w:rsidRPr="000A05D0" w:rsidRDefault="000A05D0" w:rsidP="000A05D0">
      <w:pPr>
        <w:pStyle w:val="cf0"/>
        <w:spacing w:line="100" w:lineRule="atLeast"/>
        <w:rPr>
          <w:sz w:val="24"/>
          <w:lang w:val="ru-RU"/>
        </w:rPr>
      </w:pPr>
    </w:p>
    <w:p w:rsidR="000A05D0" w:rsidRPr="000A05D0" w:rsidRDefault="000A05D0" w:rsidP="000A05D0">
      <w:pPr>
        <w:pStyle w:val="cf0"/>
        <w:spacing w:line="100" w:lineRule="atLeast"/>
        <w:jc w:val="both"/>
        <w:rPr>
          <w:sz w:val="16"/>
          <w:lang w:val="ru-RU"/>
        </w:rPr>
      </w:pPr>
      <w:r w:rsidRPr="000A05D0">
        <w:rPr>
          <w:b/>
          <w:sz w:val="24"/>
          <w:lang w:val="ru-RU"/>
        </w:rPr>
        <w:t xml:space="preserve">Консультант </w:t>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t>___</w:t>
      </w:r>
    </w:p>
    <w:p w:rsidR="000A05D0" w:rsidRPr="000A05D0" w:rsidRDefault="000A05D0" w:rsidP="000A05D0">
      <w:pPr>
        <w:pStyle w:val="cf0"/>
        <w:tabs>
          <w:tab w:val="left" w:pos="3402"/>
        </w:tabs>
        <w:spacing w:line="100" w:lineRule="atLeast"/>
        <w:rPr>
          <w:sz w:val="24"/>
          <w:lang w:val="ru-RU"/>
        </w:rPr>
      </w:pPr>
      <w:r w:rsidRPr="000A05D0">
        <w:rPr>
          <w:sz w:val="16"/>
          <w:lang w:val="ru-RU"/>
        </w:rPr>
        <w:tab/>
        <w:t>( Фамилия, И., О.,  ученое звание, степень</w:t>
      </w:r>
      <w:proofErr w:type="gramStart"/>
      <w:r w:rsidRPr="000A05D0">
        <w:rPr>
          <w:sz w:val="16"/>
          <w:lang w:val="ru-RU"/>
        </w:rPr>
        <w:t xml:space="preserve"> )</w:t>
      </w:r>
      <w:proofErr w:type="gramEnd"/>
    </w:p>
    <w:p w:rsidR="000A05D0" w:rsidRPr="000A05D0" w:rsidRDefault="000A05D0" w:rsidP="000A05D0">
      <w:pPr>
        <w:pStyle w:val="cf0"/>
        <w:spacing w:line="100" w:lineRule="atLeast"/>
        <w:rPr>
          <w:sz w:val="24"/>
          <w:lang w:val="ru-RU"/>
        </w:rPr>
      </w:pPr>
    </w:p>
    <w:p w:rsidR="000A05D0" w:rsidRPr="000A05D0" w:rsidRDefault="000A05D0" w:rsidP="000A05D0">
      <w:pPr>
        <w:pStyle w:val="cf0"/>
        <w:spacing w:line="100" w:lineRule="atLeast"/>
        <w:jc w:val="center"/>
        <w:rPr>
          <w:b/>
          <w:lang w:val="ru-RU"/>
        </w:rPr>
      </w:pPr>
      <w:r w:rsidRPr="000A05D0">
        <w:rPr>
          <w:b/>
          <w:lang w:val="ru-RU"/>
        </w:rPr>
        <w:t>КРАТКОЕ СОДЕРЖАНИЕ  МАГИСТЕРСКОЙ ДИССЕРТАЦИИ</w:t>
      </w:r>
    </w:p>
    <w:p w:rsidR="000A05D0" w:rsidRPr="000A05D0" w:rsidRDefault="000A05D0" w:rsidP="000A05D0">
      <w:pPr>
        <w:pStyle w:val="cf0"/>
        <w:spacing w:line="100" w:lineRule="atLeast"/>
        <w:jc w:val="center"/>
        <w:rPr>
          <w:b/>
          <w:lang w:val="ru-RU"/>
        </w:rPr>
      </w:pPr>
      <w:r w:rsidRPr="000A05D0">
        <w:rPr>
          <w:b/>
          <w:lang w:val="ru-RU"/>
        </w:rPr>
        <w:t>И ОСНОВНЫЕ ВЫВОДЫ</w:t>
      </w:r>
    </w:p>
    <w:p w:rsidR="000A05D0" w:rsidRPr="000A05D0" w:rsidRDefault="000A05D0" w:rsidP="000A05D0">
      <w:pPr>
        <w:pStyle w:val="cf0"/>
        <w:spacing w:line="100" w:lineRule="atLeast"/>
        <w:jc w:val="center"/>
        <w:rPr>
          <w:b/>
          <w:lang w:val="ru-RU"/>
        </w:rPr>
      </w:pPr>
    </w:p>
    <w:p w:rsidR="000A05D0" w:rsidRPr="000A05D0" w:rsidRDefault="000A05D0" w:rsidP="000A05D0">
      <w:pPr>
        <w:pStyle w:val="cf0"/>
        <w:spacing w:line="100" w:lineRule="atLeast"/>
        <w:rPr>
          <w:sz w:val="24"/>
          <w:lang w:val="ru-RU"/>
        </w:rPr>
      </w:pPr>
      <w:r w:rsidRPr="000A05D0">
        <w:rPr>
          <w:b/>
          <w:sz w:val="24"/>
          <w:lang w:val="ru-RU"/>
        </w:rPr>
        <w:t>объем</w:t>
      </w:r>
      <w:r w:rsidRPr="000A05D0">
        <w:rPr>
          <w:sz w:val="24"/>
          <w:lang w:val="ru-RU"/>
        </w:rPr>
        <w:t xml:space="preserve">  </w:t>
      </w:r>
      <w:r w:rsidRPr="000A05D0">
        <w:rPr>
          <w:sz w:val="24"/>
          <w:u w:val="single"/>
          <w:lang w:val="ru-RU"/>
        </w:rPr>
        <w:t xml:space="preserve">   85   </w:t>
      </w:r>
      <w:r w:rsidRPr="000A05D0">
        <w:rPr>
          <w:sz w:val="24"/>
          <w:lang w:val="ru-RU"/>
        </w:rPr>
        <w:t xml:space="preserve"> стр.,   </w:t>
      </w:r>
      <w:r w:rsidRPr="000A05D0">
        <w:rPr>
          <w:b/>
          <w:sz w:val="24"/>
          <w:lang w:val="ru-RU"/>
        </w:rPr>
        <w:t>графический материал</w:t>
      </w:r>
      <w:r w:rsidRPr="000A05D0">
        <w:rPr>
          <w:sz w:val="24"/>
          <w:lang w:val="ru-RU"/>
        </w:rPr>
        <w:t xml:space="preserve"> </w:t>
      </w:r>
      <w:r w:rsidRPr="000A05D0">
        <w:rPr>
          <w:sz w:val="24"/>
          <w:u w:val="single"/>
          <w:lang w:val="ru-RU"/>
        </w:rPr>
        <w:t xml:space="preserve">   10   </w:t>
      </w:r>
      <w:r w:rsidRPr="000A05D0">
        <w:rPr>
          <w:sz w:val="24"/>
          <w:lang w:val="ru-RU"/>
        </w:rPr>
        <w:t xml:space="preserve"> стр.,  </w:t>
      </w:r>
      <w:r w:rsidRPr="000A05D0">
        <w:rPr>
          <w:b/>
          <w:sz w:val="24"/>
          <w:lang w:val="ru-RU"/>
        </w:rPr>
        <w:t xml:space="preserve">библиография </w:t>
      </w:r>
      <w:r w:rsidRPr="000A05D0">
        <w:rPr>
          <w:b/>
          <w:sz w:val="24"/>
          <w:u w:val="single"/>
          <w:lang w:val="ru-RU"/>
        </w:rPr>
        <w:t xml:space="preserve">   </w:t>
      </w:r>
      <w:r w:rsidRPr="000A05D0">
        <w:rPr>
          <w:sz w:val="24"/>
          <w:u w:val="single"/>
          <w:lang w:val="ru-RU"/>
        </w:rPr>
        <w:t>12</w:t>
      </w:r>
      <w:r w:rsidRPr="000A05D0">
        <w:rPr>
          <w:b/>
          <w:sz w:val="24"/>
          <w:u w:val="single"/>
          <w:lang w:val="ru-RU"/>
        </w:rPr>
        <w:t xml:space="preserve">   </w:t>
      </w:r>
      <w:r w:rsidRPr="000A05D0">
        <w:rPr>
          <w:sz w:val="24"/>
          <w:lang w:val="ru-RU"/>
        </w:rPr>
        <w:t xml:space="preserve"> </w:t>
      </w:r>
      <w:proofErr w:type="spellStart"/>
      <w:r w:rsidRPr="000A05D0">
        <w:rPr>
          <w:sz w:val="24"/>
          <w:lang w:val="ru-RU"/>
        </w:rPr>
        <w:t>наим</w:t>
      </w:r>
      <w:proofErr w:type="spellEnd"/>
      <w:r w:rsidRPr="000A05D0">
        <w:rPr>
          <w:sz w:val="24"/>
          <w:lang w:val="ru-RU"/>
        </w:rPr>
        <w:t xml:space="preserve">.  </w:t>
      </w:r>
    </w:p>
    <w:p w:rsidR="000A05D0" w:rsidRPr="000A05D0" w:rsidRDefault="000A05D0" w:rsidP="000A05D0">
      <w:pPr>
        <w:pStyle w:val="cf0"/>
        <w:spacing w:line="100" w:lineRule="atLeast"/>
        <w:jc w:val="both"/>
        <w:rPr>
          <w:sz w:val="24"/>
          <w:lang w:val="ru-RU"/>
        </w:rPr>
      </w:pPr>
      <w:r w:rsidRPr="000A05D0">
        <w:rPr>
          <w:sz w:val="24"/>
          <w:lang w:val="ru-RU"/>
        </w:rPr>
        <w:t xml:space="preserve"> </w:t>
      </w:r>
    </w:p>
    <w:p w:rsidR="000A05D0" w:rsidRPr="000A05D0" w:rsidRDefault="000A05D0" w:rsidP="000A05D0">
      <w:pPr>
        <w:pStyle w:val="cf0"/>
        <w:numPr>
          <w:ilvl w:val="0"/>
          <w:numId w:val="20"/>
        </w:numPr>
        <w:spacing w:line="100" w:lineRule="atLeast"/>
        <w:jc w:val="both"/>
        <w:rPr>
          <w:sz w:val="24"/>
          <w:u w:val="single"/>
          <w:lang w:val="ru-RU"/>
        </w:rPr>
      </w:pPr>
      <w:r w:rsidRPr="000A05D0">
        <w:rPr>
          <w:sz w:val="24"/>
          <w:lang w:val="ru-RU"/>
        </w:rPr>
        <w:t>Направление и задача исследований</w:t>
      </w:r>
    </w:p>
    <w:p w:rsidR="000A05D0" w:rsidRPr="000A05D0" w:rsidRDefault="000A05D0" w:rsidP="000A05D0">
      <w:pPr>
        <w:pStyle w:val="cf0"/>
        <w:spacing w:line="100" w:lineRule="atLeast"/>
        <w:jc w:val="both"/>
        <w:rPr>
          <w:sz w:val="24"/>
          <w:u w:val="single"/>
          <w:lang w:val="ru-RU"/>
        </w:rPr>
      </w:pPr>
      <w:r w:rsidRPr="000A05D0">
        <w:rPr>
          <w:sz w:val="24"/>
          <w:u w:val="single"/>
          <w:lang w:val="ru-RU"/>
        </w:rPr>
        <w:t xml:space="preserve">Направление исследований: разработка программного комплекса автоматизированного расчета </w:t>
      </w:r>
      <w:r w:rsidRPr="000A05D0">
        <w:rPr>
          <w:spacing w:val="-2"/>
          <w:sz w:val="24"/>
          <w:szCs w:val="24"/>
          <w:u w:val="single"/>
          <w:lang w:val="ru-RU"/>
        </w:rPr>
        <w:t>печатной платы на действие вибрации</w:t>
      </w:r>
      <w:r w:rsidRPr="000A05D0">
        <w:rPr>
          <w:sz w:val="24"/>
          <w:u w:val="single"/>
          <w:lang w:val="ru-RU"/>
        </w:rPr>
        <w:t xml:space="preserve">. Входными данными для программного комплекса является экспортированная из САПР </w:t>
      </w:r>
      <w:proofErr w:type="spellStart"/>
      <w:r w:rsidRPr="000A05D0">
        <w:rPr>
          <w:sz w:val="24"/>
          <w:u w:val="single"/>
          <w:lang w:val="ru-RU"/>
        </w:rPr>
        <w:t>Altium</w:t>
      </w:r>
      <w:proofErr w:type="spellEnd"/>
      <w:r w:rsidRPr="000A05D0">
        <w:rPr>
          <w:sz w:val="24"/>
          <w:u w:val="single"/>
          <w:lang w:val="ru-RU"/>
        </w:rPr>
        <w:t xml:space="preserve"> </w:t>
      </w:r>
      <w:proofErr w:type="spellStart"/>
      <w:r w:rsidRPr="000A05D0">
        <w:rPr>
          <w:sz w:val="24"/>
          <w:u w:val="single"/>
          <w:lang w:val="ru-RU"/>
        </w:rPr>
        <w:t>Designer</w:t>
      </w:r>
      <w:proofErr w:type="spellEnd"/>
      <w:r w:rsidRPr="000A05D0">
        <w:rPr>
          <w:sz w:val="24"/>
          <w:u w:val="single"/>
          <w:lang w:val="ru-RU"/>
        </w:rPr>
        <w:t xml:space="preserve"> 10 конструкторская документация печатной платы. В функции программного комплекса должны входить: обработка входных данных, расчет действия вибрации на печатную плату на основе входных данных, отображение результатов расчета действия вибрации на печатную плату пользователю. Задача исследований: анализ методов расчета действия вибрации на печатную плату; выбор способа расчета действия вибрации на печатную плату и его автоматизация.</w:t>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lang w:val="ru-RU"/>
        </w:rPr>
      </w:pPr>
    </w:p>
    <w:p w:rsidR="000A05D0" w:rsidRPr="000A05D0" w:rsidRDefault="000A05D0" w:rsidP="000A05D0">
      <w:pPr>
        <w:pStyle w:val="cf0"/>
        <w:numPr>
          <w:ilvl w:val="0"/>
          <w:numId w:val="20"/>
        </w:numPr>
        <w:spacing w:line="100" w:lineRule="atLeast"/>
        <w:ind w:left="284" w:hanging="284"/>
        <w:jc w:val="both"/>
        <w:rPr>
          <w:sz w:val="24"/>
          <w:szCs w:val="24"/>
          <w:u w:val="single"/>
          <w:lang w:val="ru-RU"/>
        </w:rPr>
      </w:pPr>
      <w:r w:rsidRPr="000A05D0">
        <w:rPr>
          <w:sz w:val="24"/>
          <w:lang w:val="ru-RU"/>
        </w:rPr>
        <w:lastRenderedPageBreak/>
        <w:t>Проектная или исследовательская часть (с указанием основных методов исследований, расчетов и результатов)</w:t>
      </w:r>
    </w:p>
    <w:p w:rsidR="000A05D0" w:rsidRPr="000A05D0" w:rsidRDefault="000A05D0" w:rsidP="000A05D0">
      <w:pPr>
        <w:pStyle w:val="cf0"/>
        <w:jc w:val="both"/>
        <w:rPr>
          <w:sz w:val="24"/>
          <w:u w:val="single"/>
          <w:lang w:val="ru-RU"/>
        </w:rPr>
      </w:pPr>
      <w:r w:rsidRPr="000A05D0">
        <w:rPr>
          <w:sz w:val="24"/>
          <w:szCs w:val="24"/>
          <w:u w:val="single"/>
          <w:lang w:val="ru-RU"/>
        </w:rPr>
        <w:t xml:space="preserve">В данной магистерской диссертации (МД) приведены основные положения разработки программного комплекса для автоматизации процесса расчета действия вибрации на печатную плату на основе документов конструкторской документации САПР </w:t>
      </w:r>
      <w:proofErr w:type="spellStart"/>
      <w:r w:rsidRPr="000A05D0">
        <w:rPr>
          <w:sz w:val="24"/>
          <w:szCs w:val="24"/>
          <w:u w:val="single"/>
        </w:rPr>
        <w:t>Altium</w:t>
      </w:r>
      <w:proofErr w:type="spellEnd"/>
      <w:r w:rsidRPr="000A05D0">
        <w:rPr>
          <w:sz w:val="24"/>
          <w:szCs w:val="24"/>
          <w:u w:val="single"/>
          <w:lang w:val="ru-RU"/>
        </w:rPr>
        <w:t xml:space="preserve"> </w:t>
      </w:r>
      <w:r w:rsidRPr="000A05D0">
        <w:rPr>
          <w:sz w:val="24"/>
          <w:szCs w:val="24"/>
          <w:u w:val="single"/>
        </w:rPr>
        <w:t>Designer</w:t>
      </w:r>
      <w:r w:rsidRPr="000A05D0">
        <w:rPr>
          <w:sz w:val="24"/>
          <w:szCs w:val="24"/>
          <w:u w:val="single"/>
          <w:lang w:val="ru-RU"/>
        </w:rPr>
        <w:t xml:space="preserve"> 10 (документы PCB </w:t>
      </w:r>
      <w:proofErr w:type="spellStart"/>
      <w:r w:rsidRPr="000A05D0">
        <w:rPr>
          <w:sz w:val="24"/>
          <w:szCs w:val="24"/>
          <w:u w:val="single"/>
          <w:lang w:val="ru-RU"/>
        </w:rPr>
        <w:t>Editor</w:t>
      </w:r>
      <w:proofErr w:type="spellEnd"/>
      <w:r w:rsidRPr="000A05D0">
        <w:rPr>
          <w:sz w:val="24"/>
          <w:szCs w:val="24"/>
          <w:u w:val="single"/>
          <w:lang w:val="ru-RU"/>
        </w:rPr>
        <w:t xml:space="preserve">, экспортированные в виде </w:t>
      </w:r>
      <w:proofErr w:type="spellStart"/>
      <w:r w:rsidRPr="000A05D0">
        <w:rPr>
          <w:sz w:val="24"/>
          <w:szCs w:val="24"/>
          <w:u w:val="single"/>
          <w:lang w:val="ru-RU"/>
        </w:rPr>
        <w:t>Altium</w:t>
      </w:r>
      <w:proofErr w:type="spellEnd"/>
      <w:r w:rsidRPr="000A05D0">
        <w:rPr>
          <w:sz w:val="24"/>
          <w:szCs w:val="24"/>
          <w:u w:val="single"/>
          <w:lang w:val="ru-RU"/>
        </w:rPr>
        <w:t xml:space="preserve"> PCB ASCII (*.</w:t>
      </w:r>
      <w:proofErr w:type="spellStart"/>
      <w:r w:rsidRPr="000A05D0">
        <w:rPr>
          <w:sz w:val="24"/>
          <w:szCs w:val="24"/>
          <w:u w:val="single"/>
          <w:lang w:val="ru-RU"/>
        </w:rPr>
        <w:t>PcbDoc</w:t>
      </w:r>
      <w:proofErr w:type="spellEnd"/>
      <w:r w:rsidRPr="000A05D0">
        <w:rPr>
          <w:sz w:val="24"/>
          <w:szCs w:val="24"/>
          <w:u w:val="single"/>
          <w:lang w:val="ru-RU"/>
        </w:rPr>
        <w:t xml:space="preserve">)). В результате работы программы входит проверка условий, говорящих о достаточном уровне </w:t>
      </w:r>
      <w:proofErr w:type="spellStart"/>
      <w:r w:rsidRPr="000A05D0">
        <w:rPr>
          <w:sz w:val="24"/>
          <w:szCs w:val="24"/>
          <w:u w:val="single"/>
          <w:lang w:val="ru-RU"/>
        </w:rPr>
        <w:t>вибростойкости</w:t>
      </w:r>
      <w:proofErr w:type="spellEnd"/>
      <w:r w:rsidRPr="000A05D0">
        <w:rPr>
          <w:sz w:val="24"/>
          <w:szCs w:val="24"/>
          <w:u w:val="single"/>
          <w:lang w:val="ru-RU"/>
        </w:rPr>
        <w:t xml:space="preserve"> и </w:t>
      </w:r>
      <w:proofErr w:type="spellStart"/>
      <w:r w:rsidRPr="000A05D0">
        <w:rPr>
          <w:sz w:val="24"/>
          <w:szCs w:val="24"/>
          <w:u w:val="single"/>
          <w:lang w:val="ru-RU"/>
        </w:rPr>
        <w:t>вибропрочности</w:t>
      </w:r>
      <w:proofErr w:type="spellEnd"/>
      <w:r w:rsidRPr="000A05D0">
        <w:rPr>
          <w:sz w:val="24"/>
          <w:szCs w:val="24"/>
          <w:u w:val="single"/>
          <w:lang w:val="ru-RU"/>
        </w:rPr>
        <w:t xml:space="preserve">, а также отображение этой информации пользователю. В процессе работы над МД были исследованы методы расчета действия вибрации на печатную плату. Проектирование программного комплекса проводилось с применением объектно-ориентированного подхода. В ходе работы разработаны </w:t>
      </w:r>
      <w:r w:rsidRPr="000A05D0">
        <w:rPr>
          <w:sz w:val="24"/>
          <w:szCs w:val="24"/>
          <w:u w:val="single"/>
        </w:rPr>
        <w:t>UML</w:t>
      </w:r>
      <w:r w:rsidRPr="000A05D0">
        <w:rPr>
          <w:sz w:val="24"/>
          <w:szCs w:val="24"/>
          <w:u w:val="single"/>
          <w:lang w:val="ru-RU"/>
        </w:rPr>
        <w:t xml:space="preserve">-диаграммы, на основе которых была  написана программа. В ходе разработки программы использовалась среда разработки </w:t>
      </w:r>
      <w:r w:rsidRPr="000A05D0">
        <w:rPr>
          <w:sz w:val="24"/>
          <w:szCs w:val="24"/>
          <w:u w:val="single"/>
        </w:rPr>
        <w:t>Eclipse</w:t>
      </w:r>
      <w:r w:rsidRPr="000A05D0">
        <w:rPr>
          <w:sz w:val="24"/>
          <w:szCs w:val="24"/>
          <w:u w:val="single"/>
          <w:lang w:val="ru-RU"/>
        </w:rPr>
        <w:t xml:space="preserve">. Программа написана на языке программирования </w:t>
      </w:r>
      <w:r w:rsidRPr="000A05D0">
        <w:rPr>
          <w:sz w:val="24"/>
          <w:szCs w:val="24"/>
          <w:u w:val="single"/>
        </w:rPr>
        <w:t>Java</w:t>
      </w:r>
      <w:r w:rsidRPr="000A05D0">
        <w:rPr>
          <w:sz w:val="24"/>
          <w:szCs w:val="24"/>
          <w:u w:val="single"/>
          <w:lang w:val="ru-RU"/>
        </w:rPr>
        <w:t>.</w:t>
      </w:r>
      <w:r w:rsidRPr="000A05D0">
        <w:rPr>
          <w:sz w:val="24"/>
          <w:szCs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numPr>
          <w:ilvl w:val="0"/>
          <w:numId w:val="20"/>
        </w:numPr>
        <w:spacing w:line="100" w:lineRule="atLeast"/>
        <w:jc w:val="both"/>
        <w:rPr>
          <w:sz w:val="24"/>
          <w:u w:val="single"/>
          <w:lang w:val="ru-RU"/>
        </w:rPr>
      </w:pPr>
      <w:r w:rsidRPr="000A05D0">
        <w:rPr>
          <w:sz w:val="24"/>
          <w:lang w:val="ru-RU"/>
        </w:rPr>
        <w:t xml:space="preserve">Новизна полученных результатов </w:t>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numPr>
          <w:ilvl w:val="0"/>
          <w:numId w:val="20"/>
        </w:numPr>
        <w:spacing w:line="100" w:lineRule="atLeast"/>
        <w:ind w:left="284" w:hanging="284"/>
        <w:jc w:val="both"/>
        <w:rPr>
          <w:sz w:val="24"/>
          <w:u w:val="single"/>
          <w:lang w:val="ru-RU"/>
        </w:rPr>
      </w:pPr>
      <w:r w:rsidRPr="000A05D0">
        <w:rPr>
          <w:sz w:val="24"/>
          <w:lang w:val="ru-RU"/>
        </w:rPr>
        <w:t>Является ли работа продолжением курсовых проектов (работ), есть ли публикации</w:t>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b/>
          <w:sz w:val="24"/>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b/>
          <w:sz w:val="24"/>
          <w:lang w:val="ru-RU"/>
        </w:rPr>
        <w:t xml:space="preserve">Практическая ценность работы. Рекомендации по внедрению </w:t>
      </w:r>
      <w:r w:rsidRPr="000A05D0">
        <w:rPr>
          <w:b/>
          <w:sz w:val="24"/>
          <w:u w:val="single"/>
          <w:lang w:val="ru-RU"/>
        </w:rPr>
        <w:tab/>
      </w:r>
      <w:r w:rsidRPr="000A05D0">
        <w:rPr>
          <w:b/>
          <w:sz w:val="24"/>
          <w:u w:val="single"/>
          <w:lang w:val="ru-RU"/>
        </w:rPr>
        <w:tab/>
      </w:r>
      <w:r w:rsidRPr="000A05D0">
        <w:rPr>
          <w:b/>
          <w:sz w:val="24"/>
          <w:u w:val="single"/>
          <w:lang w:val="ru-RU"/>
        </w:rPr>
        <w:tab/>
      </w:r>
      <w:r w:rsidRPr="000A05D0">
        <w:rPr>
          <w:b/>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u w:val="single"/>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jc w:val="both"/>
        <w:rPr>
          <w:sz w:val="24"/>
          <w:lang w:val="ru-RU"/>
        </w:rPr>
      </w:pP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r w:rsidRPr="000A05D0">
        <w:rPr>
          <w:sz w:val="24"/>
          <w:u w:val="single"/>
          <w:lang w:val="ru-RU"/>
        </w:rPr>
        <w:tab/>
      </w:r>
    </w:p>
    <w:p w:rsidR="000A05D0" w:rsidRPr="000A05D0" w:rsidRDefault="000A05D0" w:rsidP="000A05D0">
      <w:pPr>
        <w:pStyle w:val="cf0"/>
        <w:spacing w:line="100" w:lineRule="atLeast"/>
        <w:rPr>
          <w:sz w:val="24"/>
          <w:lang w:val="ru-RU"/>
        </w:rPr>
      </w:pPr>
    </w:p>
    <w:p w:rsidR="000A05D0" w:rsidRPr="000A05D0" w:rsidRDefault="000A05D0" w:rsidP="000A05D0">
      <w:pPr>
        <w:pStyle w:val="cf0"/>
        <w:tabs>
          <w:tab w:val="left" w:pos="1134"/>
        </w:tabs>
        <w:spacing w:line="100" w:lineRule="atLeast"/>
        <w:rPr>
          <w:sz w:val="24"/>
          <w:lang w:val="ru-RU"/>
        </w:rPr>
      </w:pPr>
      <w:r w:rsidRPr="000A05D0">
        <w:rPr>
          <w:sz w:val="24"/>
          <w:lang w:val="ru-RU"/>
        </w:rPr>
        <w:tab/>
      </w:r>
    </w:p>
    <w:p w:rsidR="000A05D0" w:rsidRPr="000A05D0" w:rsidRDefault="000A05D0" w:rsidP="000A05D0">
      <w:pPr>
        <w:pStyle w:val="cf0"/>
        <w:tabs>
          <w:tab w:val="left" w:pos="1134"/>
        </w:tabs>
        <w:spacing w:line="100" w:lineRule="atLeast"/>
        <w:rPr>
          <w:sz w:val="16"/>
          <w:lang w:val="ru-RU"/>
        </w:rPr>
      </w:pPr>
      <w:r w:rsidRPr="000A05D0">
        <w:rPr>
          <w:sz w:val="24"/>
          <w:lang w:val="ru-RU"/>
        </w:rPr>
        <w:tab/>
        <w:t>Выпускник___________________________________________________</w:t>
      </w:r>
    </w:p>
    <w:p w:rsidR="000A05D0" w:rsidRPr="000A05D0" w:rsidRDefault="000A05D0" w:rsidP="000A05D0">
      <w:pPr>
        <w:pStyle w:val="cf0"/>
        <w:tabs>
          <w:tab w:val="left" w:pos="3969"/>
        </w:tabs>
        <w:spacing w:line="100" w:lineRule="atLeast"/>
        <w:rPr>
          <w:sz w:val="16"/>
          <w:lang w:val="ru-RU"/>
        </w:rPr>
      </w:pPr>
      <w:r w:rsidRPr="000A05D0">
        <w:rPr>
          <w:sz w:val="16"/>
          <w:lang w:val="ru-RU"/>
        </w:rPr>
        <w:tab/>
        <w:t>(подпись)</w:t>
      </w:r>
    </w:p>
    <w:p w:rsidR="000A05D0" w:rsidRPr="000A05D0" w:rsidRDefault="000A05D0" w:rsidP="000A05D0">
      <w:pPr>
        <w:pStyle w:val="cf0"/>
        <w:tabs>
          <w:tab w:val="left" w:pos="3969"/>
        </w:tabs>
        <w:spacing w:line="100" w:lineRule="atLeast"/>
        <w:rPr>
          <w:sz w:val="16"/>
          <w:lang w:val="ru-RU"/>
        </w:rPr>
      </w:pPr>
    </w:p>
    <w:p w:rsidR="000A05D0" w:rsidRPr="000A05D0" w:rsidRDefault="000A05D0" w:rsidP="000A05D0">
      <w:pPr>
        <w:pStyle w:val="cf0"/>
        <w:tabs>
          <w:tab w:val="left" w:pos="1134"/>
        </w:tabs>
        <w:spacing w:line="100" w:lineRule="atLeast"/>
        <w:rPr>
          <w:sz w:val="16"/>
          <w:lang w:val="ru-RU"/>
        </w:rPr>
      </w:pPr>
      <w:r w:rsidRPr="000A05D0">
        <w:rPr>
          <w:sz w:val="24"/>
          <w:lang w:val="ru-RU"/>
        </w:rPr>
        <w:tab/>
        <w:t>Научный руководитель_________________________________________</w:t>
      </w:r>
    </w:p>
    <w:p w:rsidR="000A05D0" w:rsidRPr="000A05D0" w:rsidRDefault="000A05D0" w:rsidP="000A05D0">
      <w:pPr>
        <w:pStyle w:val="cf0"/>
        <w:tabs>
          <w:tab w:val="left" w:pos="3969"/>
        </w:tabs>
        <w:spacing w:line="100" w:lineRule="atLeast"/>
        <w:rPr>
          <w:sz w:val="24"/>
          <w:szCs w:val="28"/>
          <w:lang w:val="ru-RU"/>
        </w:rPr>
      </w:pPr>
      <w:r w:rsidRPr="000A05D0">
        <w:rPr>
          <w:sz w:val="16"/>
          <w:lang w:val="ru-RU"/>
        </w:rPr>
        <w:tab/>
        <w:t>(подпись)</w:t>
      </w:r>
    </w:p>
    <w:p w:rsidR="000A05D0" w:rsidRPr="000A05D0" w:rsidRDefault="000A05D0" w:rsidP="000A05D0">
      <w:pPr>
        <w:pStyle w:val="cf0"/>
        <w:spacing w:line="100" w:lineRule="atLeast"/>
        <w:ind w:hanging="17"/>
        <w:rPr>
          <w:lang w:val="ru-RU"/>
        </w:rPr>
      </w:pPr>
      <w:r w:rsidRPr="000A05D0">
        <w:rPr>
          <w:sz w:val="24"/>
          <w:szCs w:val="28"/>
          <w:lang w:val="ru-RU"/>
        </w:rPr>
        <w:t>“______”__________________ 2013 г.</w:t>
      </w:r>
    </w:p>
    <w:p w:rsidR="00093313" w:rsidRDefault="00093313">
      <w:pPr>
        <w:suppressAutoHyphens w:val="0"/>
        <w:rPr>
          <w:rFonts w:ascii="Times New Roman" w:hAnsi="Times New Roman" w:cs="font242"/>
          <w:b/>
          <w:bCs/>
          <w:sz w:val="28"/>
          <w:szCs w:val="28"/>
        </w:rPr>
      </w:pPr>
      <w:r>
        <w:br w:type="page"/>
      </w:r>
    </w:p>
    <w:p w:rsidR="000A05D0" w:rsidRPr="000A05D0" w:rsidRDefault="000A05D0" w:rsidP="00EF1AC2">
      <w:pPr>
        <w:pStyle w:val="1"/>
        <w:sectPr w:rsidR="000A05D0" w:rsidRPr="000A05D0" w:rsidSect="00501D92">
          <w:headerReference w:type="even" r:id="rId18"/>
          <w:headerReference w:type="default" r:id="rId19"/>
          <w:footerReference w:type="even" r:id="rId20"/>
          <w:footerReference w:type="default" r:id="rId21"/>
          <w:headerReference w:type="first" r:id="rId22"/>
          <w:footerReference w:type="first" r:id="rId23"/>
          <w:pgSz w:w="11906" w:h="16838"/>
          <w:pgMar w:top="1134" w:right="567" w:bottom="1134" w:left="1701" w:header="720" w:footer="1134" w:gutter="0"/>
          <w:cols w:space="720"/>
          <w:docGrid w:linePitch="360" w:charSpace="36864"/>
        </w:sectPr>
      </w:pPr>
      <w:bookmarkStart w:id="0" w:name="_Toc356583805"/>
      <w:r w:rsidRPr="000A05D0">
        <w:lastRenderedPageBreak/>
        <w:t>С</w:t>
      </w:r>
      <w:r w:rsidR="00EF1AC2">
        <w:t>ОДЕРЖАНИЕ</w:t>
      </w:r>
      <w:bookmarkEnd w:id="0"/>
    </w:p>
    <w:p w:rsidR="00CF0B15" w:rsidRDefault="00D314DB">
      <w:pPr>
        <w:pStyle w:val="13"/>
        <w:tabs>
          <w:tab w:val="right" w:leader="dot" w:pos="9628"/>
        </w:tabs>
        <w:rPr>
          <w:rFonts w:eastAsiaTheme="minorEastAsia" w:cstheme="minorBidi"/>
          <w:b w:val="0"/>
          <w:bCs w:val="0"/>
          <w:caps w:val="0"/>
          <w:noProof/>
          <w:kern w:val="0"/>
          <w:sz w:val="22"/>
          <w:szCs w:val="22"/>
          <w:lang w:eastAsia="ru-RU"/>
        </w:rPr>
      </w:pPr>
      <w:r w:rsidRPr="00C13022">
        <w:rPr>
          <w:rFonts w:ascii="Times New Roman" w:hAnsi="Times New Roman" w:cs="Times New Roman"/>
          <w:sz w:val="24"/>
          <w:szCs w:val="24"/>
        </w:rPr>
        <w:lastRenderedPageBreak/>
        <w:fldChar w:fldCharType="begin"/>
      </w:r>
      <w:r w:rsidRPr="00C13022">
        <w:rPr>
          <w:rFonts w:ascii="Times New Roman" w:hAnsi="Times New Roman" w:cs="Times New Roman"/>
          <w:sz w:val="24"/>
          <w:szCs w:val="24"/>
        </w:rPr>
        <w:instrText xml:space="preserve"> TOC \o "1-1" \f \t "Заголовок 3;3;Название;2" </w:instrText>
      </w:r>
      <w:r w:rsidRPr="00C13022">
        <w:rPr>
          <w:rFonts w:ascii="Times New Roman" w:hAnsi="Times New Roman" w:cs="Times New Roman"/>
          <w:sz w:val="24"/>
          <w:szCs w:val="24"/>
        </w:rPr>
        <w:fldChar w:fldCharType="separate"/>
      </w:r>
      <w:r w:rsidR="00CF0B15">
        <w:rPr>
          <w:noProof/>
        </w:rPr>
        <w:t>СОДЕРЖАНИЕ</w:t>
      </w:r>
      <w:r w:rsidR="00CF0B15">
        <w:rPr>
          <w:noProof/>
        </w:rPr>
        <w:tab/>
      </w:r>
      <w:r w:rsidR="00CF0B15">
        <w:rPr>
          <w:noProof/>
        </w:rPr>
        <w:fldChar w:fldCharType="begin"/>
      </w:r>
      <w:r w:rsidR="00CF0B15">
        <w:rPr>
          <w:noProof/>
        </w:rPr>
        <w:instrText xml:space="preserve"> PAGEREF _Toc356583805 \h </w:instrText>
      </w:r>
      <w:r w:rsidR="00CF0B15">
        <w:rPr>
          <w:noProof/>
        </w:rPr>
      </w:r>
      <w:r w:rsidR="00CF0B15">
        <w:rPr>
          <w:noProof/>
        </w:rPr>
        <w:fldChar w:fldCharType="separate"/>
      </w:r>
      <w:r w:rsidR="00CF0B15">
        <w:rPr>
          <w:noProof/>
        </w:rPr>
        <w:t>5</w:t>
      </w:r>
      <w:r w:rsidR="00CF0B15">
        <w:rPr>
          <w:noProof/>
        </w:rPr>
        <w:fldChar w:fldCharType="end"/>
      </w:r>
    </w:p>
    <w:p w:rsidR="00CF0B15" w:rsidRDefault="00CF0B15">
      <w:pPr>
        <w:pStyle w:val="13"/>
        <w:tabs>
          <w:tab w:val="right" w:leader="dot" w:pos="9628"/>
        </w:tabs>
        <w:rPr>
          <w:rFonts w:eastAsiaTheme="minorEastAsia" w:cstheme="minorBidi"/>
          <w:b w:val="0"/>
          <w:bCs w:val="0"/>
          <w:caps w:val="0"/>
          <w:noProof/>
          <w:kern w:val="0"/>
          <w:sz w:val="22"/>
          <w:szCs w:val="22"/>
          <w:lang w:eastAsia="ru-RU"/>
        </w:rPr>
      </w:pPr>
      <w:r>
        <w:rPr>
          <w:noProof/>
        </w:rPr>
        <w:t>ОСНОВНЫЕ УСЛОВНЫЕ ОБОЗНАЧЕНИЯ</w:t>
      </w:r>
      <w:r>
        <w:rPr>
          <w:noProof/>
        </w:rPr>
        <w:tab/>
      </w:r>
      <w:r>
        <w:rPr>
          <w:noProof/>
        </w:rPr>
        <w:fldChar w:fldCharType="begin"/>
      </w:r>
      <w:r>
        <w:rPr>
          <w:noProof/>
        </w:rPr>
        <w:instrText xml:space="preserve"> PAGEREF _Toc356583806 \h </w:instrText>
      </w:r>
      <w:r>
        <w:rPr>
          <w:noProof/>
        </w:rPr>
      </w:r>
      <w:r>
        <w:rPr>
          <w:noProof/>
        </w:rPr>
        <w:fldChar w:fldCharType="separate"/>
      </w:r>
      <w:r>
        <w:rPr>
          <w:noProof/>
        </w:rPr>
        <w:t>6</w:t>
      </w:r>
      <w:r>
        <w:rPr>
          <w:noProof/>
        </w:rPr>
        <w:fldChar w:fldCharType="end"/>
      </w:r>
    </w:p>
    <w:p w:rsidR="00CF0B15" w:rsidRDefault="00CF0B15">
      <w:pPr>
        <w:pStyle w:val="13"/>
        <w:tabs>
          <w:tab w:val="right" w:leader="dot" w:pos="9628"/>
        </w:tabs>
        <w:rPr>
          <w:rFonts w:eastAsiaTheme="minorEastAsia" w:cstheme="minorBidi"/>
          <w:b w:val="0"/>
          <w:bCs w:val="0"/>
          <w:caps w:val="0"/>
          <w:noProof/>
          <w:kern w:val="0"/>
          <w:sz w:val="22"/>
          <w:szCs w:val="22"/>
          <w:lang w:eastAsia="ru-RU"/>
        </w:rPr>
      </w:pPr>
      <w:r>
        <w:rPr>
          <w:noProof/>
        </w:rPr>
        <w:t>ВВЕДЕНИЕ</w:t>
      </w:r>
      <w:r>
        <w:rPr>
          <w:noProof/>
        </w:rPr>
        <w:tab/>
      </w:r>
      <w:r>
        <w:rPr>
          <w:noProof/>
        </w:rPr>
        <w:fldChar w:fldCharType="begin"/>
      </w:r>
      <w:r>
        <w:rPr>
          <w:noProof/>
        </w:rPr>
        <w:instrText xml:space="preserve"> PAGEREF _Toc356583807 \h </w:instrText>
      </w:r>
      <w:r>
        <w:rPr>
          <w:noProof/>
        </w:rPr>
      </w:r>
      <w:r>
        <w:rPr>
          <w:noProof/>
        </w:rPr>
        <w:fldChar w:fldCharType="separate"/>
      </w:r>
      <w:r>
        <w:rPr>
          <w:noProof/>
        </w:rPr>
        <w:t>7</w:t>
      </w:r>
      <w:r>
        <w:rPr>
          <w:noProof/>
        </w:rPr>
        <w:fldChar w:fldCharType="end"/>
      </w:r>
    </w:p>
    <w:p w:rsidR="00CF0B15" w:rsidRDefault="00CF0B15">
      <w:pPr>
        <w:pStyle w:val="13"/>
        <w:tabs>
          <w:tab w:val="left" w:pos="440"/>
          <w:tab w:val="right" w:leader="dot" w:pos="9628"/>
        </w:tabs>
        <w:rPr>
          <w:rFonts w:eastAsiaTheme="minorEastAsia" w:cstheme="minorBidi"/>
          <w:b w:val="0"/>
          <w:bCs w:val="0"/>
          <w:caps w:val="0"/>
          <w:noProof/>
          <w:kern w:val="0"/>
          <w:sz w:val="22"/>
          <w:szCs w:val="22"/>
          <w:lang w:eastAsia="ru-RU"/>
        </w:rPr>
      </w:pPr>
      <w:r>
        <w:rPr>
          <w:noProof/>
        </w:rPr>
        <w:t>1.</w:t>
      </w:r>
      <w:r>
        <w:rPr>
          <w:rFonts w:eastAsiaTheme="minorEastAsia" w:cstheme="minorBidi"/>
          <w:b w:val="0"/>
          <w:bCs w:val="0"/>
          <w:caps w:val="0"/>
          <w:noProof/>
          <w:kern w:val="0"/>
          <w:sz w:val="22"/>
          <w:szCs w:val="22"/>
          <w:lang w:eastAsia="ru-RU"/>
        </w:rPr>
        <w:tab/>
      </w:r>
      <w:r>
        <w:rPr>
          <w:noProof/>
        </w:rPr>
        <w:t>АНАЛИТИЧЕСКАЯ ЧАСТЬ.</w:t>
      </w:r>
      <w:r>
        <w:rPr>
          <w:noProof/>
        </w:rPr>
        <w:tab/>
      </w:r>
      <w:r>
        <w:rPr>
          <w:noProof/>
        </w:rPr>
        <w:fldChar w:fldCharType="begin"/>
      </w:r>
      <w:r>
        <w:rPr>
          <w:noProof/>
        </w:rPr>
        <w:instrText xml:space="preserve"> PAGEREF _Toc356583808 \h </w:instrText>
      </w:r>
      <w:r>
        <w:rPr>
          <w:noProof/>
        </w:rPr>
      </w:r>
      <w:r>
        <w:rPr>
          <w:noProof/>
        </w:rPr>
        <w:fldChar w:fldCharType="separate"/>
      </w:r>
      <w:r>
        <w:rPr>
          <w:noProof/>
        </w:rPr>
        <w:t>11</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rPr>
        <w:t>1.1 Проектирование печатных плат с учётом воздействия вибрации</w:t>
      </w:r>
      <w:r>
        <w:rPr>
          <w:noProof/>
        </w:rPr>
        <w:tab/>
      </w:r>
      <w:r>
        <w:rPr>
          <w:noProof/>
        </w:rPr>
        <w:fldChar w:fldCharType="begin"/>
      </w:r>
      <w:r>
        <w:rPr>
          <w:noProof/>
        </w:rPr>
        <w:instrText xml:space="preserve"> PAGEREF _Toc356583809 \h </w:instrText>
      </w:r>
      <w:r>
        <w:rPr>
          <w:noProof/>
        </w:rPr>
      </w:r>
      <w:r>
        <w:rPr>
          <w:noProof/>
        </w:rPr>
        <w:fldChar w:fldCharType="separate"/>
      </w:r>
      <w:r>
        <w:rPr>
          <w:noProof/>
        </w:rPr>
        <w:t>11</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lang w:eastAsia="en-US"/>
        </w:rPr>
        <w:t>1.2 Анализ колебаний печатных плат при вибрации</w:t>
      </w:r>
      <w:r>
        <w:rPr>
          <w:noProof/>
        </w:rPr>
        <w:tab/>
      </w:r>
      <w:r>
        <w:rPr>
          <w:noProof/>
        </w:rPr>
        <w:fldChar w:fldCharType="begin"/>
      </w:r>
      <w:r>
        <w:rPr>
          <w:noProof/>
        </w:rPr>
        <w:instrText xml:space="preserve"> PAGEREF _Toc356583810 \h </w:instrText>
      </w:r>
      <w:r>
        <w:rPr>
          <w:noProof/>
        </w:rPr>
      </w:r>
      <w:r>
        <w:rPr>
          <w:noProof/>
        </w:rPr>
        <w:fldChar w:fldCharType="separate"/>
      </w:r>
      <w:r>
        <w:rPr>
          <w:noProof/>
        </w:rPr>
        <w:t>15</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lang w:eastAsia="en-US"/>
        </w:rPr>
        <w:t>1.3 Анализ собственных частот печатных плат</w:t>
      </w:r>
      <w:r>
        <w:rPr>
          <w:noProof/>
        </w:rPr>
        <w:tab/>
      </w:r>
      <w:r>
        <w:rPr>
          <w:noProof/>
        </w:rPr>
        <w:fldChar w:fldCharType="begin"/>
      </w:r>
      <w:r>
        <w:rPr>
          <w:noProof/>
        </w:rPr>
        <w:instrText xml:space="preserve"> PAGEREF _Toc356583811 \h </w:instrText>
      </w:r>
      <w:r>
        <w:rPr>
          <w:noProof/>
        </w:rPr>
      </w:r>
      <w:r>
        <w:rPr>
          <w:noProof/>
        </w:rPr>
        <w:fldChar w:fldCharType="separate"/>
      </w:r>
      <w:r>
        <w:rPr>
          <w:noProof/>
        </w:rPr>
        <w:t>23</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rPr>
        <w:t>1.4 Выбор необходимой собственной частоты печатной платы для обеспечения работоспособности ЭРА при воздействии вибрации</w:t>
      </w:r>
      <w:r>
        <w:rPr>
          <w:noProof/>
        </w:rPr>
        <w:tab/>
      </w:r>
      <w:r>
        <w:rPr>
          <w:noProof/>
        </w:rPr>
        <w:fldChar w:fldCharType="begin"/>
      </w:r>
      <w:r>
        <w:rPr>
          <w:noProof/>
        </w:rPr>
        <w:instrText xml:space="preserve"> PAGEREF _Toc356583812 \h </w:instrText>
      </w:r>
      <w:r>
        <w:rPr>
          <w:noProof/>
        </w:rPr>
      </w:r>
      <w:r>
        <w:rPr>
          <w:noProof/>
        </w:rPr>
        <w:fldChar w:fldCharType="separate"/>
      </w:r>
      <w:r>
        <w:rPr>
          <w:noProof/>
        </w:rPr>
        <w:t>30</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rPr>
        <w:t>1.5 Амортизация как средство защиты РЭА от гармонических вибраций</w:t>
      </w:r>
      <w:r>
        <w:rPr>
          <w:noProof/>
        </w:rPr>
        <w:tab/>
      </w:r>
      <w:r>
        <w:rPr>
          <w:noProof/>
        </w:rPr>
        <w:fldChar w:fldCharType="begin"/>
      </w:r>
      <w:r>
        <w:rPr>
          <w:noProof/>
        </w:rPr>
        <w:instrText xml:space="preserve"> PAGEREF _Toc356583813 \h </w:instrText>
      </w:r>
      <w:r>
        <w:rPr>
          <w:noProof/>
        </w:rPr>
      </w:r>
      <w:r>
        <w:rPr>
          <w:noProof/>
        </w:rPr>
        <w:fldChar w:fldCharType="separate"/>
      </w:r>
      <w:r>
        <w:rPr>
          <w:noProof/>
        </w:rPr>
        <w:t>31</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rPr>
        <w:t>1.6 Расчёт собственных частот печатных плат</w:t>
      </w:r>
      <w:r>
        <w:rPr>
          <w:noProof/>
        </w:rPr>
        <w:tab/>
      </w:r>
      <w:r>
        <w:rPr>
          <w:noProof/>
        </w:rPr>
        <w:fldChar w:fldCharType="begin"/>
      </w:r>
      <w:r>
        <w:rPr>
          <w:noProof/>
        </w:rPr>
        <w:instrText xml:space="preserve"> PAGEREF _Toc356583814 \h </w:instrText>
      </w:r>
      <w:r>
        <w:rPr>
          <w:noProof/>
        </w:rPr>
      </w:r>
      <w:r>
        <w:rPr>
          <w:noProof/>
        </w:rPr>
        <w:fldChar w:fldCharType="separate"/>
      </w:r>
      <w:r>
        <w:rPr>
          <w:noProof/>
        </w:rPr>
        <w:t>34</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rPr>
        <w:t>1.7 Расчет печатных плат на действие вибрации</w:t>
      </w:r>
      <w:r>
        <w:rPr>
          <w:noProof/>
        </w:rPr>
        <w:tab/>
      </w:r>
      <w:r>
        <w:rPr>
          <w:noProof/>
        </w:rPr>
        <w:fldChar w:fldCharType="begin"/>
      </w:r>
      <w:r>
        <w:rPr>
          <w:noProof/>
        </w:rPr>
        <w:instrText xml:space="preserve"> PAGEREF _Toc356583815 \h </w:instrText>
      </w:r>
      <w:r>
        <w:rPr>
          <w:noProof/>
        </w:rPr>
      </w:r>
      <w:r>
        <w:rPr>
          <w:noProof/>
        </w:rPr>
        <w:fldChar w:fldCharType="separate"/>
      </w:r>
      <w:r>
        <w:rPr>
          <w:noProof/>
        </w:rPr>
        <w:t>39</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rPr>
        <w:t>1.8 Обзор существующих решений автоматизации процесса расчета действия вибрации на печатную</w:t>
      </w:r>
      <w:r>
        <w:rPr>
          <w:noProof/>
        </w:rPr>
        <w:tab/>
      </w:r>
      <w:r>
        <w:rPr>
          <w:noProof/>
        </w:rPr>
        <w:fldChar w:fldCharType="begin"/>
      </w:r>
      <w:r>
        <w:rPr>
          <w:noProof/>
        </w:rPr>
        <w:instrText xml:space="preserve"> PAGEREF _Toc356583816 \h </w:instrText>
      </w:r>
      <w:r>
        <w:rPr>
          <w:noProof/>
        </w:rPr>
      </w:r>
      <w:r>
        <w:rPr>
          <w:noProof/>
        </w:rPr>
        <w:fldChar w:fldCharType="separate"/>
      </w:r>
      <w:r>
        <w:rPr>
          <w:noProof/>
        </w:rPr>
        <w:t>46</w:t>
      </w:r>
      <w:r>
        <w:rPr>
          <w:noProof/>
        </w:rPr>
        <w:fldChar w:fldCharType="end"/>
      </w:r>
    </w:p>
    <w:p w:rsidR="00CF0B15" w:rsidRDefault="00CF0B15">
      <w:pPr>
        <w:pStyle w:val="21"/>
        <w:tabs>
          <w:tab w:val="right" w:leader="dot" w:pos="9628"/>
        </w:tabs>
        <w:rPr>
          <w:rFonts w:eastAsiaTheme="minorEastAsia" w:cstheme="minorBidi"/>
          <w:smallCaps w:val="0"/>
          <w:noProof/>
          <w:kern w:val="0"/>
          <w:sz w:val="22"/>
          <w:szCs w:val="22"/>
          <w:lang w:eastAsia="ru-RU"/>
        </w:rPr>
      </w:pPr>
      <w:r>
        <w:rPr>
          <w:noProof/>
        </w:rPr>
        <w:t>1.9 Постановка задачи автоматизации процесса расчета действия вибрации на печатную плату</w:t>
      </w:r>
      <w:r>
        <w:rPr>
          <w:noProof/>
        </w:rPr>
        <w:tab/>
      </w:r>
      <w:r>
        <w:rPr>
          <w:noProof/>
        </w:rPr>
        <w:fldChar w:fldCharType="begin"/>
      </w:r>
      <w:r>
        <w:rPr>
          <w:noProof/>
        </w:rPr>
        <w:instrText xml:space="preserve"> PAGEREF _Toc356583817 \h </w:instrText>
      </w:r>
      <w:r>
        <w:rPr>
          <w:noProof/>
        </w:rPr>
      </w:r>
      <w:r>
        <w:rPr>
          <w:noProof/>
        </w:rPr>
        <w:fldChar w:fldCharType="separate"/>
      </w:r>
      <w:r>
        <w:rPr>
          <w:noProof/>
        </w:rPr>
        <w:t>48</w:t>
      </w:r>
      <w:r>
        <w:rPr>
          <w:noProof/>
        </w:rPr>
        <w:fldChar w:fldCharType="end"/>
      </w:r>
    </w:p>
    <w:p w:rsidR="000A05D0" w:rsidRPr="00C13022" w:rsidRDefault="00D314DB" w:rsidP="000A05D0">
      <w:pPr>
        <w:pStyle w:val="13"/>
        <w:spacing w:line="360" w:lineRule="auto"/>
        <w:rPr>
          <w:rFonts w:ascii="Times New Roman" w:hAnsi="Times New Roman" w:cs="Times New Roman"/>
          <w:sz w:val="24"/>
          <w:szCs w:val="24"/>
        </w:rPr>
        <w:sectPr w:rsidR="000A05D0" w:rsidRPr="00C13022" w:rsidSect="00501D92">
          <w:type w:val="continuous"/>
          <w:pgSz w:w="11906" w:h="16838"/>
          <w:pgMar w:top="1134" w:right="567" w:bottom="1134" w:left="1701" w:header="720" w:footer="1134" w:gutter="0"/>
          <w:cols w:space="720"/>
          <w:docGrid w:linePitch="360" w:charSpace="36864"/>
        </w:sectPr>
      </w:pPr>
      <w:r w:rsidRPr="00C13022">
        <w:rPr>
          <w:rFonts w:ascii="Times New Roman" w:hAnsi="Times New Roman" w:cs="Times New Roman"/>
          <w:sz w:val="24"/>
          <w:szCs w:val="24"/>
        </w:rPr>
        <w:fldChar w:fldCharType="end"/>
      </w:r>
    </w:p>
    <w:p w:rsidR="000A05D0" w:rsidRPr="00B64A9A" w:rsidRDefault="000A05D0" w:rsidP="00B64A9A">
      <w:pPr>
        <w:pStyle w:val="1"/>
      </w:pPr>
      <w:bookmarkStart w:id="1" w:name="_GoBack"/>
      <w:bookmarkEnd w:id="1"/>
      <w:r w:rsidRPr="000A05D0">
        <w:lastRenderedPageBreak/>
        <w:br w:type="page"/>
      </w:r>
      <w:bookmarkStart w:id="2" w:name="_Toc356583806"/>
      <w:r w:rsidRPr="00B64A9A">
        <w:lastRenderedPageBreak/>
        <w:t>ОСНОВНЫЕ УСЛОВНЫЕ ОБОЗНАЧЕНИЯ</w:t>
      </w:r>
      <w:bookmarkEnd w:id="2"/>
    </w:p>
    <w:p w:rsidR="000A05D0" w:rsidRPr="000A05D0" w:rsidRDefault="000A05D0" w:rsidP="000A05D0">
      <w:pPr>
        <w:pStyle w:val="ac"/>
        <w:jc w:val="left"/>
        <w:rPr>
          <w:rFonts w:cs="Times New Roman"/>
          <w:szCs w:val="28"/>
        </w:rPr>
      </w:pPr>
      <w:r w:rsidRPr="000A05D0">
        <w:rPr>
          <w:rFonts w:cs="Times New Roman"/>
          <w:szCs w:val="28"/>
        </w:rPr>
        <w:t xml:space="preserve">ЭРИ – </w:t>
      </w:r>
      <w:proofErr w:type="spellStart"/>
      <w:r w:rsidRPr="000A05D0">
        <w:rPr>
          <w:rFonts w:cs="Times New Roman"/>
          <w:szCs w:val="28"/>
        </w:rPr>
        <w:t>электрорадиоизделия</w:t>
      </w:r>
      <w:proofErr w:type="spellEnd"/>
      <w:r w:rsidRPr="000A05D0">
        <w:rPr>
          <w:rFonts w:cs="Times New Roman"/>
          <w:szCs w:val="28"/>
        </w:rPr>
        <w:t>;</w:t>
      </w:r>
    </w:p>
    <w:p w:rsidR="000A05D0" w:rsidRPr="000A05D0" w:rsidRDefault="000A05D0" w:rsidP="000A05D0">
      <w:pPr>
        <w:pStyle w:val="ac"/>
        <w:jc w:val="left"/>
        <w:rPr>
          <w:rFonts w:cs="Times New Roman"/>
          <w:szCs w:val="28"/>
        </w:rPr>
      </w:pPr>
      <w:r w:rsidRPr="000A05D0">
        <w:rPr>
          <w:rFonts w:cs="Times New Roman"/>
          <w:szCs w:val="28"/>
        </w:rPr>
        <w:t>РЭА – радиоэлектронная аппаратура;</w:t>
      </w:r>
    </w:p>
    <w:p w:rsidR="000A05D0" w:rsidRPr="000A05D0" w:rsidRDefault="000A05D0" w:rsidP="000A05D0">
      <w:pPr>
        <w:pStyle w:val="ac"/>
        <w:jc w:val="left"/>
        <w:rPr>
          <w:rFonts w:cs="Times New Roman"/>
          <w:szCs w:val="28"/>
        </w:rPr>
      </w:pPr>
      <w:r w:rsidRPr="000A05D0">
        <w:rPr>
          <w:rFonts w:cs="Times New Roman"/>
          <w:szCs w:val="28"/>
        </w:rPr>
        <w:t>ЭВМ – электронная вычислительная машина;</w:t>
      </w:r>
    </w:p>
    <w:p w:rsidR="000A05D0" w:rsidRPr="000A05D0" w:rsidRDefault="000A05D0" w:rsidP="000A05D0">
      <w:pPr>
        <w:pStyle w:val="ac"/>
        <w:jc w:val="left"/>
        <w:rPr>
          <w:rFonts w:cs="Times New Roman"/>
          <w:szCs w:val="28"/>
        </w:rPr>
      </w:pPr>
      <w:r w:rsidRPr="000A05D0">
        <w:rPr>
          <w:rFonts w:cs="Times New Roman"/>
          <w:szCs w:val="28"/>
        </w:rPr>
        <w:t>САПР – система автоматизированного проектирования;</w:t>
      </w:r>
    </w:p>
    <w:p w:rsidR="000A05D0" w:rsidRPr="000A05D0" w:rsidRDefault="000A05D0" w:rsidP="000A05D0">
      <w:pPr>
        <w:pStyle w:val="ac"/>
        <w:jc w:val="left"/>
        <w:rPr>
          <w:rFonts w:cs="Times New Roman"/>
          <w:szCs w:val="28"/>
        </w:rPr>
      </w:pPr>
      <w:r w:rsidRPr="000A05D0">
        <w:rPr>
          <w:rFonts w:cs="Times New Roman"/>
          <w:szCs w:val="28"/>
        </w:rPr>
        <w:t>ПП – печатная плата;</w:t>
      </w:r>
    </w:p>
    <w:p w:rsidR="000A05D0" w:rsidRPr="000A05D0" w:rsidRDefault="000A05D0" w:rsidP="000A05D0">
      <w:pPr>
        <w:pStyle w:val="ac"/>
        <w:jc w:val="left"/>
        <w:rPr>
          <w:rFonts w:cs="Times New Roman"/>
          <w:szCs w:val="28"/>
        </w:rPr>
      </w:pPr>
      <w:r w:rsidRPr="000A05D0">
        <w:rPr>
          <w:rFonts w:cs="Times New Roman"/>
          <w:szCs w:val="28"/>
          <w:lang w:val="en-US"/>
        </w:rPr>
        <w:t>UML</w:t>
      </w:r>
      <w:r w:rsidRPr="000A05D0">
        <w:rPr>
          <w:rFonts w:cs="Times New Roman"/>
          <w:szCs w:val="28"/>
        </w:rPr>
        <w:t xml:space="preserve"> – </w:t>
      </w:r>
      <w:r w:rsidRPr="000A05D0">
        <w:rPr>
          <w:rFonts w:cs="Times New Roman"/>
          <w:szCs w:val="28"/>
          <w:lang w:val="en-US"/>
        </w:rPr>
        <w:t>unified</w:t>
      </w:r>
      <w:r w:rsidRPr="000A05D0">
        <w:rPr>
          <w:rFonts w:cs="Times New Roman"/>
          <w:szCs w:val="28"/>
        </w:rPr>
        <w:t xml:space="preserve"> </w:t>
      </w:r>
      <w:r w:rsidRPr="000A05D0">
        <w:rPr>
          <w:rFonts w:cs="Times New Roman"/>
          <w:szCs w:val="28"/>
          <w:lang w:val="en-US"/>
        </w:rPr>
        <w:t>modeling</w:t>
      </w:r>
      <w:r w:rsidRPr="000A05D0">
        <w:rPr>
          <w:rFonts w:cs="Times New Roman"/>
          <w:szCs w:val="28"/>
        </w:rPr>
        <w:t xml:space="preserve"> </w:t>
      </w:r>
      <w:r w:rsidRPr="000A05D0">
        <w:rPr>
          <w:rFonts w:cs="Times New Roman"/>
          <w:szCs w:val="28"/>
          <w:lang w:val="en-US"/>
        </w:rPr>
        <w:t>language</w:t>
      </w:r>
      <w:r w:rsidRPr="000A05D0">
        <w:rPr>
          <w:rFonts w:cs="Times New Roman"/>
          <w:szCs w:val="28"/>
        </w:rPr>
        <w:t xml:space="preserve"> – унифицированный язык моделирования;</w:t>
      </w:r>
    </w:p>
    <w:p w:rsidR="000A05D0" w:rsidRPr="000A05D0" w:rsidRDefault="000A05D0" w:rsidP="000A05D0">
      <w:pPr>
        <w:pStyle w:val="ac"/>
        <w:jc w:val="left"/>
        <w:rPr>
          <w:rFonts w:cs="Times New Roman"/>
          <w:szCs w:val="28"/>
          <w:lang w:val="en-US"/>
        </w:rPr>
      </w:pPr>
      <w:r w:rsidRPr="000A05D0">
        <w:rPr>
          <w:rFonts w:cs="Times New Roman"/>
          <w:szCs w:val="28"/>
          <w:lang w:val="en-US"/>
        </w:rPr>
        <w:t xml:space="preserve">IDE – integrated development environment – </w:t>
      </w:r>
      <w:r w:rsidRPr="000A05D0">
        <w:rPr>
          <w:rFonts w:cs="Times New Roman"/>
          <w:szCs w:val="28"/>
        </w:rPr>
        <w:t>интегрированная</w:t>
      </w:r>
      <w:r w:rsidRPr="000A05D0">
        <w:rPr>
          <w:rFonts w:cs="Times New Roman"/>
          <w:szCs w:val="28"/>
          <w:lang w:val="en-US"/>
        </w:rPr>
        <w:t xml:space="preserve"> </w:t>
      </w:r>
      <w:r w:rsidRPr="000A05D0">
        <w:rPr>
          <w:rFonts w:cs="Times New Roman"/>
          <w:szCs w:val="28"/>
        </w:rPr>
        <w:t>среда</w:t>
      </w:r>
      <w:r w:rsidRPr="000A05D0">
        <w:rPr>
          <w:rFonts w:cs="Times New Roman"/>
          <w:szCs w:val="28"/>
          <w:lang w:val="en-US"/>
        </w:rPr>
        <w:t xml:space="preserve"> </w:t>
      </w:r>
      <w:r w:rsidRPr="000A05D0">
        <w:rPr>
          <w:rFonts w:cs="Times New Roman"/>
          <w:szCs w:val="28"/>
        </w:rPr>
        <w:t>разработки</w:t>
      </w:r>
      <w:r w:rsidRPr="000A05D0">
        <w:rPr>
          <w:rFonts w:cs="Times New Roman"/>
          <w:szCs w:val="28"/>
          <w:lang w:val="en-US"/>
        </w:rPr>
        <w:t>;</w:t>
      </w:r>
    </w:p>
    <w:p w:rsidR="000A05D0" w:rsidRPr="000A05D0" w:rsidRDefault="000A05D0" w:rsidP="000A05D0">
      <w:pPr>
        <w:pStyle w:val="ac"/>
        <w:jc w:val="left"/>
        <w:rPr>
          <w:rFonts w:cs="Times New Roman"/>
        </w:rPr>
        <w:sectPr w:rsidR="000A05D0" w:rsidRPr="000A05D0" w:rsidSect="00501D92">
          <w:type w:val="continuous"/>
          <w:pgSz w:w="11906" w:h="16838"/>
          <w:pgMar w:top="1134" w:right="567" w:bottom="1134" w:left="1701" w:header="720" w:footer="1134" w:gutter="0"/>
          <w:cols w:space="720"/>
          <w:docGrid w:linePitch="360" w:charSpace="36864"/>
        </w:sectPr>
      </w:pPr>
      <w:r w:rsidRPr="000A05D0">
        <w:rPr>
          <w:rFonts w:cs="Times New Roman"/>
          <w:szCs w:val="28"/>
        </w:rPr>
        <w:t>ПО – программное обеспечение.</w:t>
      </w:r>
    </w:p>
    <w:p w:rsidR="000A05D0" w:rsidRPr="000A05D0" w:rsidRDefault="000A05D0" w:rsidP="00B64A9A">
      <w:pPr>
        <w:pStyle w:val="1"/>
      </w:pPr>
      <w:bookmarkStart w:id="3" w:name="_Toc356583807"/>
      <w:r w:rsidRPr="000A05D0">
        <w:lastRenderedPageBreak/>
        <w:t>ВВЕДЕНИЕ</w:t>
      </w:r>
      <w:bookmarkEnd w:id="3"/>
    </w:p>
    <w:p w:rsidR="000A05D0" w:rsidRPr="000A05D0" w:rsidRDefault="000A05D0" w:rsidP="000A05D0">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 xml:space="preserve">Об электронике как о науке впервые заговорили спустя некоторое время после изобретения радио. Первые радиоэлектронные системы были просты и неприхотливы к условиям  окружающей среды и других факторов, влияющих на их работу. Соединения создавались на основе проводников проволочного типа, болтов и клемм, используемых в качестве крепежного средства. Все элементы располагались на стенках деревянного ящика, который играл роль корпуса для системы. </w:t>
      </w:r>
    </w:p>
    <w:p w:rsidR="000A05D0" w:rsidRPr="000A05D0" w:rsidRDefault="000A05D0" w:rsidP="000A05D0">
      <w:p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ab/>
        <w:t xml:space="preserve">С развитием электроники появились новые технологии производства, системы стали сложнее, меньше по габаритам, на некотором этапе наметилась тенденция к разделению системы на отдельные модули и составляющие. Сегодня основной составляющей электронной системы является печатная плата, играющая роль несущей конструкции  и выполняющая функции обеспечения связи между отдельными компонентами системы расположенными на ней. Печатные платы получили широкое распространение и применяются в подавляющем большинстве современной техники. </w:t>
      </w:r>
    </w:p>
    <w:p w:rsidR="000A05D0" w:rsidRPr="000A05D0" w:rsidRDefault="000A05D0" w:rsidP="000A05D0">
      <w:p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ab/>
        <w:t xml:space="preserve">Вместе с тем как растет сложность функциональной и конструктивной составляющих ЭРИ, становится все сложнее обеспечивать их качество и надежность. </w:t>
      </w:r>
    </w:p>
    <w:p w:rsidR="000A05D0" w:rsidRPr="000A05D0" w:rsidRDefault="000A05D0" w:rsidP="000A05D0">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Особое значение этот вопрос приобретает при проектировании сложных систем использующихся в автомобилестроении, в производстве летательных и космических аппаратов, медицине. Любой сбой системы может привести к плачевным последствиям, вплоть до человеческих жертв.</w:t>
      </w:r>
    </w:p>
    <w:p w:rsidR="000A05D0" w:rsidRPr="000A05D0" w:rsidRDefault="000A05D0" w:rsidP="000A05D0">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 xml:space="preserve">Одной из существующих проблем проектирования и производства печатных плат в наше время является разработка продукта, соответствующего мировому современному уровню для обеспечения конкурентоспособности. </w:t>
      </w:r>
    </w:p>
    <w:p w:rsidR="000A05D0" w:rsidRPr="000A05D0" w:rsidRDefault="000A05D0" w:rsidP="000A05D0">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lastRenderedPageBreak/>
        <w:t>Ввиду вышеперечисленных обстоятельств важной составляющей проектирования любой аппаратуры является обеспечение безопасности эксплуатации, высокую надежность и качество продукции.</w:t>
      </w:r>
    </w:p>
    <w:p w:rsidR="000A05D0" w:rsidRPr="000A05D0" w:rsidRDefault="000A05D0" w:rsidP="000A05D0">
      <w:pPr>
        <w:spacing w:after="0" w:line="360" w:lineRule="auto"/>
        <w:ind w:firstLine="708"/>
        <w:jc w:val="both"/>
        <w:rPr>
          <w:rFonts w:ascii="Times New Roman" w:hAnsi="Times New Roman" w:cs="Times New Roman"/>
          <w:sz w:val="28"/>
          <w:szCs w:val="28"/>
        </w:rPr>
      </w:pPr>
      <w:proofErr w:type="gramStart"/>
      <w:r w:rsidRPr="000A05D0">
        <w:rPr>
          <w:rFonts w:ascii="Times New Roman" w:hAnsi="Times New Roman" w:cs="Times New Roman"/>
          <w:sz w:val="28"/>
          <w:szCs w:val="28"/>
        </w:rPr>
        <w:t>При современном уровне развития электроаппаратуры установить близкие к идеальным решения с точки зрения надежности и качества, используя эмпирический подход, практически невозможно.</w:t>
      </w:r>
      <w:proofErr w:type="gramEnd"/>
      <w:r w:rsidRPr="000A05D0">
        <w:rPr>
          <w:rFonts w:ascii="Times New Roman" w:hAnsi="Times New Roman" w:cs="Times New Roman"/>
          <w:sz w:val="28"/>
          <w:szCs w:val="28"/>
        </w:rPr>
        <w:t xml:space="preserve"> Вследствие чего возникла необходимость применения теоретических подходов при решении подобных задач.</w:t>
      </w:r>
    </w:p>
    <w:p w:rsidR="000A05D0" w:rsidRPr="000A05D0" w:rsidRDefault="000A05D0" w:rsidP="000A05D0">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Использование теоретических методов анализа, возможно уже на стадии проектирования ЭРИ и вычислительных систем. Это приводит, как правило, к уменьшению времени на их проектирование, а также к уменьшению стоимости разработки. Более того, в результате можно получить наилучшие конструкторские и технологические решения, отвечающие требуемым значениям качества и надежности.</w:t>
      </w:r>
    </w:p>
    <w:p w:rsidR="000A05D0" w:rsidRPr="000A05D0" w:rsidRDefault="000A05D0" w:rsidP="000A05D0">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Несмотря на все преимущества применения теоретического подхода к поиску оптимальных решений с точки зрения надежности и качества электроаппаратуры, он имеет ряд минусов, к числу которых можно отнести сложность необходимых вычислений, а также необходимость некоторых допущений и погрешностей, возникающих в процессе. Также нельзя сбрасывать со счетов такое явление, как человеческий фактор. Более того далеко не все производители могут позволить себе содержание сотрудника или целого отдела занимающегося подобными вычислениями.</w:t>
      </w:r>
    </w:p>
    <w:p w:rsidR="000A05D0" w:rsidRPr="000A05D0" w:rsidRDefault="000A05D0" w:rsidP="000A05D0">
      <w:pPr>
        <w:spacing w:after="0" w:line="360" w:lineRule="auto"/>
        <w:ind w:firstLine="708"/>
        <w:jc w:val="both"/>
        <w:rPr>
          <w:rFonts w:ascii="Times New Roman" w:hAnsi="Times New Roman" w:cs="Times New Roman"/>
          <w:sz w:val="28"/>
          <w:szCs w:val="28"/>
          <w:lang w:val="en-US"/>
        </w:rPr>
      </w:pPr>
      <w:r w:rsidRPr="000A05D0">
        <w:rPr>
          <w:rFonts w:ascii="Times New Roman" w:hAnsi="Times New Roman" w:cs="Times New Roman"/>
          <w:sz w:val="28"/>
          <w:szCs w:val="28"/>
        </w:rPr>
        <w:t>Теоретический подход подразумевает использование несколько разновидностей анализов позволяющих оценивать различные характеристики оборудования. К ним можно отнести следующие виды</w:t>
      </w:r>
      <w:r w:rsidRPr="000A05D0">
        <w:rPr>
          <w:rFonts w:ascii="Times New Roman" w:hAnsi="Times New Roman" w:cs="Times New Roman"/>
          <w:sz w:val="28"/>
          <w:szCs w:val="28"/>
          <w:lang w:val="en-US"/>
        </w:rPr>
        <w:t>:</w:t>
      </w:r>
    </w:p>
    <w:p w:rsidR="000A05D0" w:rsidRPr="000A05D0" w:rsidRDefault="000A05D0" w:rsidP="000A05D0">
      <w:pPr>
        <w:pStyle w:val="a4"/>
        <w:numPr>
          <w:ilvl w:val="0"/>
          <w:numId w:val="21"/>
        </w:numPr>
        <w:suppressAutoHyphens w:val="0"/>
        <w:spacing w:after="0" w:line="360" w:lineRule="auto"/>
        <w:jc w:val="both"/>
        <w:rPr>
          <w:rFonts w:ascii="Times New Roman" w:hAnsi="Times New Roman" w:cs="Times New Roman"/>
          <w:sz w:val="28"/>
          <w:szCs w:val="28"/>
          <w:lang w:val="en-US"/>
        </w:rPr>
      </w:pPr>
      <w:r w:rsidRPr="000A05D0">
        <w:rPr>
          <w:rFonts w:ascii="Times New Roman" w:hAnsi="Times New Roman" w:cs="Times New Roman"/>
          <w:sz w:val="28"/>
          <w:szCs w:val="28"/>
        </w:rPr>
        <w:t>Расчеты механических нагрузок</w:t>
      </w:r>
      <w:r w:rsidRPr="000A05D0">
        <w:rPr>
          <w:rFonts w:ascii="Times New Roman" w:hAnsi="Times New Roman" w:cs="Times New Roman"/>
          <w:sz w:val="28"/>
          <w:szCs w:val="28"/>
          <w:lang w:val="en-US"/>
        </w:rPr>
        <w:t>;</w:t>
      </w:r>
    </w:p>
    <w:p w:rsidR="000A05D0" w:rsidRPr="000A05D0" w:rsidRDefault="000A05D0" w:rsidP="000A05D0">
      <w:pPr>
        <w:pStyle w:val="a4"/>
        <w:numPr>
          <w:ilvl w:val="0"/>
          <w:numId w:val="22"/>
        </w:numPr>
        <w:suppressAutoHyphens w:val="0"/>
        <w:spacing w:after="0" w:line="360" w:lineRule="auto"/>
        <w:ind w:left="1843"/>
        <w:jc w:val="both"/>
        <w:rPr>
          <w:rFonts w:ascii="Times New Roman" w:hAnsi="Times New Roman" w:cs="Times New Roman"/>
          <w:sz w:val="28"/>
          <w:szCs w:val="28"/>
        </w:rPr>
      </w:pPr>
      <w:r w:rsidRPr="000A05D0">
        <w:rPr>
          <w:rFonts w:ascii="Times New Roman" w:hAnsi="Times New Roman" w:cs="Times New Roman"/>
          <w:sz w:val="28"/>
          <w:szCs w:val="28"/>
        </w:rPr>
        <w:t>анализ колебаний плат  при вибрации;</w:t>
      </w:r>
    </w:p>
    <w:p w:rsidR="000A05D0" w:rsidRPr="000A05D0" w:rsidRDefault="000A05D0" w:rsidP="000A05D0">
      <w:pPr>
        <w:pStyle w:val="a4"/>
        <w:numPr>
          <w:ilvl w:val="0"/>
          <w:numId w:val="22"/>
        </w:numPr>
        <w:suppressAutoHyphens w:val="0"/>
        <w:spacing w:after="0" w:line="360" w:lineRule="auto"/>
        <w:ind w:left="1843"/>
        <w:jc w:val="both"/>
        <w:rPr>
          <w:rFonts w:ascii="Times New Roman" w:hAnsi="Times New Roman" w:cs="Times New Roman"/>
          <w:sz w:val="28"/>
          <w:szCs w:val="28"/>
        </w:rPr>
      </w:pPr>
      <w:r w:rsidRPr="000A05D0">
        <w:rPr>
          <w:rFonts w:ascii="Times New Roman" w:hAnsi="Times New Roman" w:cs="Times New Roman"/>
          <w:sz w:val="28"/>
          <w:szCs w:val="28"/>
        </w:rPr>
        <w:t>расчет собственных частот плат</w:t>
      </w:r>
      <w:r w:rsidRPr="000A05D0">
        <w:rPr>
          <w:rFonts w:ascii="Times New Roman" w:hAnsi="Times New Roman" w:cs="Times New Roman"/>
          <w:sz w:val="28"/>
          <w:szCs w:val="28"/>
          <w:lang w:val="en-US"/>
        </w:rPr>
        <w:t>;</w:t>
      </w:r>
    </w:p>
    <w:p w:rsidR="000A05D0" w:rsidRPr="000A05D0" w:rsidRDefault="000A05D0" w:rsidP="000A05D0">
      <w:pPr>
        <w:pStyle w:val="a4"/>
        <w:numPr>
          <w:ilvl w:val="0"/>
          <w:numId w:val="22"/>
        </w:numPr>
        <w:suppressAutoHyphens w:val="0"/>
        <w:spacing w:after="0" w:line="360" w:lineRule="auto"/>
        <w:ind w:left="1843"/>
        <w:jc w:val="both"/>
        <w:rPr>
          <w:rFonts w:ascii="Times New Roman" w:hAnsi="Times New Roman" w:cs="Times New Roman"/>
          <w:sz w:val="28"/>
          <w:szCs w:val="28"/>
        </w:rPr>
      </w:pPr>
      <w:r w:rsidRPr="000A05D0">
        <w:rPr>
          <w:rFonts w:ascii="Times New Roman" w:hAnsi="Times New Roman" w:cs="Times New Roman"/>
          <w:sz w:val="28"/>
          <w:szCs w:val="28"/>
        </w:rPr>
        <w:t>расчет системы амортизации для защиты радиоэлектронной аппаратуры;</w:t>
      </w:r>
    </w:p>
    <w:p w:rsidR="000A05D0" w:rsidRPr="000A05D0" w:rsidRDefault="000A05D0" w:rsidP="000A05D0">
      <w:pPr>
        <w:pStyle w:val="a4"/>
        <w:numPr>
          <w:ilvl w:val="0"/>
          <w:numId w:val="22"/>
        </w:numPr>
        <w:suppressAutoHyphens w:val="0"/>
        <w:spacing w:after="0" w:line="360" w:lineRule="auto"/>
        <w:ind w:left="1843"/>
        <w:jc w:val="both"/>
        <w:rPr>
          <w:rFonts w:ascii="Times New Roman" w:hAnsi="Times New Roman" w:cs="Times New Roman"/>
          <w:sz w:val="28"/>
          <w:szCs w:val="28"/>
        </w:rPr>
      </w:pPr>
      <w:r w:rsidRPr="000A05D0">
        <w:rPr>
          <w:rFonts w:ascii="Times New Roman" w:hAnsi="Times New Roman" w:cs="Times New Roman"/>
          <w:sz w:val="28"/>
          <w:szCs w:val="28"/>
        </w:rPr>
        <w:lastRenderedPageBreak/>
        <w:t xml:space="preserve">анализ </w:t>
      </w:r>
      <w:proofErr w:type="spellStart"/>
      <w:r w:rsidRPr="000A05D0">
        <w:rPr>
          <w:rFonts w:ascii="Times New Roman" w:hAnsi="Times New Roman" w:cs="Times New Roman"/>
          <w:sz w:val="28"/>
          <w:szCs w:val="28"/>
        </w:rPr>
        <w:t>ударопрочности</w:t>
      </w:r>
      <w:proofErr w:type="spellEnd"/>
      <w:r w:rsidRPr="000A05D0">
        <w:rPr>
          <w:rFonts w:ascii="Times New Roman" w:hAnsi="Times New Roman" w:cs="Times New Roman"/>
          <w:sz w:val="28"/>
          <w:szCs w:val="28"/>
        </w:rPr>
        <w:t xml:space="preserve"> системы</w:t>
      </w:r>
      <w:r w:rsidRPr="000A05D0">
        <w:rPr>
          <w:rFonts w:ascii="Times New Roman" w:hAnsi="Times New Roman" w:cs="Times New Roman"/>
          <w:sz w:val="28"/>
          <w:szCs w:val="28"/>
          <w:lang w:val="en-US"/>
        </w:rPr>
        <w:t>;</w:t>
      </w:r>
    </w:p>
    <w:p w:rsidR="000A05D0" w:rsidRPr="000A05D0" w:rsidRDefault="000A05D0" w:rsidP="000A05D0">
      <w:pPr>
        <w:pStyle w:val="a4"/>
        <w:numPr>
          <w:ilvl w:val="0"/>
          <w:numId w:val="22"/>
        </w:numPr>
        <w:suppressAutoHyphens w:val="0"/>
        <w:spacing w:after="0" w:line="360" w:lineRule="auto"/>
        <w:ind w:left="1843"/>
        <w:jc w:val="both"/>
        <w:rPr>
          <w:rFonts w:ascii="Times New Roman" w:hAnsi="Times New Roman" w:cs="Times New Roman"/>
          <w:sz w:val="28"/>
          <w:szCs w:val="28"/>
        </w:rPr>
      </w:pPr>
      <w:r w:rsidRPr="000A05D0">
        <w:rPr>
          <w:rFonts w:ascii="Times New Roman" w:hAnsi="Times New Roman" w:cs="Times New Roman"/>
          <w:sz w:val="28"/>
          <w:szCs w:val="28"/>
        </w:rPr>
        <w:t xml:space="preserve">анализ </w:t>
      </w:r>
      <w:proofErr w:type="spellStart"/>
      <w:r w:rsidRPr="000A05D0">
        <w:rPr>
          <w:rFonts w:ascii="Times New Roman" w:hAnsi="Times New Roman" w:cs="Times New Roman"/>
          <w:sz w:val="28"/>
          <w:szCs w:val="28"/>
        </w:rPr>
        <w:t>вибропрочности</w:t>
      </w:r>
      <w:proofErr w:type="spellEnd"/>
      <w:r w:rsidRPr="000A05D0">
        <w:rPr>
          <w:rFonts w:ascii="Times New Roman" w:hAnsi="Times New Roman" w:cs="Times New Roman"/>
          <w:sz w:val="28"/>
          <w:szCs w:val="28"/>
        </w:rPr>
        <w:t xml:space="preserve"> системы</w:t>
      </w:r>
      <w:r w:rsidR="00501D92">
        <w:rPr>
          <w:rFonts w:ascii="Times New Roman" w:hAnsi="Times New Roman" w:cs="Times New Roman"/>
          <w:sz w:val="28"/>
          <w:szCs w:val="28"/>
          <w:lang w:val="en-US"/>
        </w:rPr>
        <w:t>.</w:t>
      </w:r>
    </w:p>
    <w:p w:rsidR="000A05D0" w:rsidRPr="000A05D0" w:rsidRDefault="000A05D0" w:rsidP="000A05D0">
      <w:pPr>
        <w:pStyle w:val="a4"/>
        <w:numPr>
          <w:ilvl w:val="0"/>
          <w:numId w:val="21"/>
        </w:numPr>
        <w:suppressAutoHyphens w:val="0"/>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Тепловые расчеты</w:t>
      </w:r>
      <w:r w:rsidRPr="000A05D0">
        <w:rPr>
          <w:rFonts w:ascii="Times New Roman" w:hAnsi="Times New Roman" w:cs="Times New Roman"/>
          <w:sz w:val="28"/>
          <w:szCs w:val="28"/>
          <w:lang w:val="en-US"/>
        </w:rPr>
        <w:t>;</w:t>
      </w:r>
    </w:p>
    <w:p w:rsidR="000A05D0" w:rsidRPr="000A05D0" w:rsidRDefault="000A05D0" w:rsidP="000A05D0">
      <w:pPr>
        <w:pStyle w:val="a4"/>
        <w:numPr>
          <w:ilvl w:val="0"/>
          <w:numId w:val="23"/>
        </w:numPr>
        <w:suppressAutoHyphens w:val="0"/>
        <w:spacing w:after="0" w:line="360" w:lineRule="auto"/>
        <w:ind w:left="1843"/>
        <w:jc w:val="both"/>
        <w:rPr>
          <w:rFonts w:ascii="Times New Roman" w:hAnsi="Times New Roman" w:cs="Times New Roman"/>
          <w:sz w:val="28"/>
          <w:szCs w:val="28"/>
        </w:rPr>
      </w:pPr>
      <w:r w:rsidRPr="000A05D0">
        <w:rPr>
          <w:rFonts w:ascii="Times New Roman" w:hAnsi="Times New Roman" w:cs="Times New Roman"/>
          <w:sz w:val="28"/>
          <w:szCs w:val="28"/>
        </w:rPr>
        <w:t xml:space="preserve">анализ </w:t>
      </w:r>
      <w:proofErr w:type="spellStart"/>
      <w:r w:rsidRPr="000A05D0">
        <w:rPr>
          <w:rFonts w:ascii="Times New Roman" w:hAnsi="Times New Roman" w:cs="Times New Roman"/>
          <w:sz w:val="28"/>
          <w:szCs w:val="28"/>
        </w:rPr>
        <w:t>терморежимов</w:t>
      </w:r>
      <w:proofErr w:type="spellEnd"/>
      <w:r w:rsidRPr="000A05D0">
        <w:rPr>
          <w:rFonts w:ascii="Times New Roman" w:hAnsi="Times New Roman" w:cs="Times New Roman"/>
          <w:sz w:val="28"/>
          <w:szCs w:val="28"/>
        </w:rPr>
        <w:t xml:space="preserve"> печатной платы</w:t>
      </w:r>
      <w:r w:rsidRPr="000A05D0">
        <w:rPr>
          <w:rFonts w:ascii="Times New Roman" w:hAnsi="Times New Roman" w:cs="Times New Roman"/>
          <w:sz w:val="28"/>
          <w:szCs w:val="28"/>
          <w:lang w:val="en-US"/>
        </w:rPr>
        <w:t>;</w:t>
      </w:r>
    </w:p>
    <w:p w:rsidR="000A05D0" w:rsidRPr="000A05D0" w:rsidRDefault="000A05D0" w:rsidP="000A05D0">
      <w:pPr>
        <w:pStyle w:val="a4"/>
        <w:numPr>
          <w:ilvl w:val="0"/>
          <w:numId w:val="23"/>
        </w:numPr>
        <w:suppressAutoHyphens w:val="0"/>
        <w:spacing w:after="0" w:line="360" w:lineRule="auto"/>
        <w:ind w:left="1843"/>
        <w:jc w:val="both"/>
        <w:rPr>
          <w:rFonts w:ascii="Times New Roman" w:hAnsi="Times New Roman" w:cs="Times New Roman"/>
          <w:sz w:val="28"/>
          <w:szCs w:val="28"/>
        </w:rPr>
      </w:pPr>
      <w:r w:rsidRPr="000A05D0">
        <w:rPr>
          <w:rFonts w:ascii="Times New Roman" w:hAnsi="Times New Roman" w:cs="Times New Roman"/>
          <w:sz w:val="28"/>
          <w:szCs w:val="28"/>
        </w:rPr>
        <w:t>расчет теплоотводящих устройств (радиаторов)</w:t>
      </w:r>
      <w:r w:rsidR="00501D92">
        <w:rPr>
          <w:rFonts w:ascii="Times New Roman" w:hAnsi="Times New Roman" w:cs="Times New Roman"/>
          <w:sz w:val="28"/>
          <w:szCs w:val="28"/>
          <w:lang w:val="en-US"/>
        </w:rPr>
        <w:t>.</w:t>
      </w:r>
    </w:p>
    <w:p w:rsidR="000A05D0" w:rsidRPr="000A05D0" w:rsidRDefault="000A05D0" w:rsidP="000A05D0">
      <w:pPr>
        <w:pStyle w:val="a4"/>
        <w:numPr>
          <w:ilvl w:val="0"/>
          <w:numId w:val="21"/>
        </w:numPr>
        <w:suppressAutoHyphens w:val="0"/>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Расчеты экранирования</w:t>
      </w:r>
      <w:r w:rsidRPr="000A05D0">
        <w:rPr>
          <w:rFonts w:ascii="Times New Roman" w:hAnsi="Times New Roman" w:cs="Times New Roman"/>
          <w:sz w:val="28"/>
          <w:szCs w:val="28"/>
          <w:lang w:val="en-US"/>
        </w:rPr>
        <w:t>.</w:t>
      </w:r>
    </w:p>
    <w:p w:rsidR="000A05D0" w:rsidRPr="000A05D0" w:rsidRDefault="000A05D0" w:rsidP="000A05D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Эта работа посвящена исследованию механических нагрузок, а именно влиянию вибрации на печатную плату и способам защиты от нее, поэтому вопросы, связанные с анализами и расчетами, перечисленными в последних двух пунктах вышеприведенного перечня, здесь рассматриваться не будут.</w:t>
      </w:r>
    </w:p>
    <w:p w:rsidR="000A05D0" w:rsidRPr="000A05D0" w:rsidRDefault="000A05D0" w:rsidP="000A05D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При эксплуатации печатная плата в составе ячейки или блока испытывает механические нагрузки, в число которых можно отнести линейные перегрузки, удары и вибрацию. При проектировании печатной платы, необходимо обеспечить </w:t>
      </w:r>
      <w:proofErr w:type="gramStart"/>
      <w:r w:rsidRPr="000A05D0">
        <w:rPr>
          <w:rFonts w:ascii="Times New Roman" w:hAnsi="Times New Roman" w:cs="Times New Roman"/>
          <w:sz w:val="28"/>
          <w:szCs w:val="28"/>
        </w:rPr>
        <w:t>достаточную</w:t>
      </w:r>
      <w:proofErr w:type="gramEnd"/>
      <w:r w:rsidRPr="000A05D0">
        <w:rPr>
          <w:rFonts w:ascii="Times New Roman" w:hAnsi="Times New Roman" w:cs="Times New Roman"/>
          <w:sz w:val="28"/>
          <w:szCs w:val="28"/>
        </w:rPr>
        <w:t xml:space="preserve"> </w:t>
      </w:r>
      <w:proofErr w:type="spellStart"/>
      <w:r w:rsidRPr="000A05D0">
        <w:rPr>
          <w:rFonts w:ascii="Times New Roman" w:hAnsi="Times New Roman" w:cs="Times New Roman"/>
          <w:sz w:val="28"/>
          <w:szCs w:val="28"/>
        </w:rPr>
        <w:t>вибропрочность</w:t>
      </w:r>
      <w:proofErr w:type="spellEnd"/>
      <w:r w:rsidRPr="000A05D0">
        <w:rPr>
          <w:rFonts w:ascii="Times New Roman" w:hAnsi="Times New Roman" w:cs="Times New Roman"/>
          <w:sz w:val="28"/>
          <w:szCs w:val="28"/>
        </w:rPr>
        <w:t xml:space="preserve">, </w:t>
      </w:r>
      <w:proofErr w:type="spellStart"/>
      <w:r w:rsidRPr="000A05D0">
        <w:rPr>
          <w:rFonts w:ascii="Times New Roman" w:hAnsi="Times New Roman" w:cs="Times New Roman"/>
          <w:sz w:val="28"/>
          <w:szCs w:val="28"/>
        </w:rPr>
        <w:t>виброустойчивость</w:t>
      </w:r>
      <w:proofErr w:type="spellEnd"/>
      <w:r w:rsidRPr="000A05D0">
        <w:rPr>
          <w:rFonts w:ascii="Times New Roman" w:hAnsi="Times New Roman" w:cs="Times New Roman"/>
          <w:sz w:val="28"/>
          <w:szCs w:val="28"/>
        </w:rPr>
        <w:t xml:space="preserve"> и отсутствие резонанса </w:t>
      </w:r>
      <w:proofErr w:type="spellStart"/>
      <w:r w:rsidRPr="000A05D0">
        <w:rPr>
          <w:rFonts w:ascii="Times New Roman" w:hAnsi="Times New Roman" w:cs="Times New Roman"/>
          <w:sz w:val="28"/>
          <w:szCs w:val="28"/>
        </w:rPr>
        <w:t>электрорадиоизделий</w:t>
      </w:r>
      <w:proofErr w:type="spellEnd"/>
      <w:r w:rsidRPr="000A05D0">
        <w:rPr>
          <w:rFonts w:ascii="Times New Roman" w:hAnsi="Times New Roman" w:cs="Times New Roman"/>
          <w:sz w:val="28"/>
          <w:szCs w:val="28"/>
        </w:rPr>
        <w:t xml:space="preserve"> в рабочем диапазоне частот.</w:t>
      </w:r>
    </w:p>
    <w:p w:rsidR="000A05D0" w:rsidRPr="000A05D0" w:rsidRDefault="000A05D0" w:rsidP="000A05D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Условиями обеспечения </w:t>
      </w:r>
      <w:proofErr w:type="spellStart"/>
      <w:r w:rsidRPr="000A05D0">
        <w:rPr>
          <w:rFonts w:ascii="Times New Roman" w:hAnsi="Times New Roman" w:cs="Times New Roman"/>
          <w:sz w:val="28"/>
          <w:szCs w:val="28"/>
        </w:rPr>
        <w:t>вибропрочности</w:t>
      </w:r>
      <w:proofErr w:type="spellEnd"/>
      <w:r w:rsidRPr="000A05D0">
        <w:rPr>
          <w:rFonts w:ascii="Times New Roman" w:hAnsi="Times New Roman" w:cs="Times New Roman"/>
          <w:sz w:val="28"/>
          <w:szCs w:val="28"/>
        </w:rPr>
        <w:t xml:space="preserve"> ячейки считаются [1]:</w:t>
      </w:r>
    </w:p>
    <w:p w:rsidR="000A05D0" w:rsidRPr="000A05D0" w:rsidRDefault="000A05D0" w:rsidP="000A05D0">
      <w:pPr>
        <w:pStyle w:val="a4"/>
        <w:numPr>
          <w:ilvl w:val="0"/>
          <w:numId w:val="24"/>
        </w:numPr>
        <w:suppressAutoHyphens w:val="0"/>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Отсутствие в конструкции ячейки механических резонансов;</w:t>
      </w:r>
    </w:p>
    <w:p w:rsidR="000A05D0" w:rsidRPr="000A05D0" w:rsidRDefault="000A05D0" w:rsidP="000A05D0">
      <w:pPr>
        <w:pStyle w:val="a4"/>
        <w:numPr>
          <w:ilvl w:val="0"/>
          <w:numId w:val="24"/>
        </w:numPr>
        <w:suppressAutoHyphens w:val="0"/>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Ограничение  амплитуды </w:t>
      </w:r>
      <w:proofErr w:type="spellStart"/>
      <w:r w:rsidRPr="000A05D0">
        <w:rPr>
          <w:rFonts w:ascii="Times New Roman" w:hAnsi="Times New Roman" w:cs="Times New Roman"/>
          <w:sz w:val="28"/>
          <w:szCs w:val="28"/>
        </w:rPr>
        <w:t>виброперемещения</w:t>
      </w:r>
      <w:proofErr w:type="spellEnd"/>
      <w:r w:rsidRPr="000A05D0">
        <w:rPr>
          <w:rFonts w:ascii="Times New Roman" w:hAnsi="Times New Roman" w:cs="Times New Roman"/>
          <w:sz w:val="28"/>
          <w:szCs w:val="28"/>
        </w:rPr>
        <w:t xml:space="preserve"> и </w:t>
      </w:r>
      <w:proofErr w:type="spellStart"/>
      <w:r w:rsidRPr="000A05D0">
        <w:rPr>
          <w:rFonts w:ascii="Times New Roman" w:hAnsi="Times New Roman" w:cs="Times New Roman"/>
          <w:sz w:val="28"/>
          <w:szCs w:val="28"/>
        </w:rPr>
        <w:t>виброскорости</w:t>
      </w:r>
      <w:proofErr w:type="spellEnd"/>
      <w:r w:rsidRPr="000A05D0">
        <w:rPr>
          <w:rFonts w:ascii="Times New Roman" w:hAnsi="Times New Roman" w:cs="Times New Roman"/>
          <w:sz w:val="28"/>
          <w:szCs w:val="28"/>
        </w:rPr>
        <w:t xml:space="preserve"> значениями, исключающими опасные напряжения и усталостные явления в ЭРИ и печа</w:t>
      </w:r>
      <w:r w:rsidR="00501D92">
        <w:rPr>
          <w:rFonts w:ascii="Times New Roman" w:hAnsi="Times New Roman" w:cs="Times New Roman"/>
          <w:sz w:val="28"/>
          <w:szCs w:val="28"/>
        </w:rPr>
        <w:t>тных платах</w:t>
      </w:r>
      <w:r w:rsidR="00501D92" w:rsidRPr="00501D92">
        <w:rPr>
          <w:rFonts w:ascii="Times New Roman" w:hAnsi="Times New Roman" w:cs="Times New Roman"/>
          <w:sz w:val="28"/>
          <w:szCs w:val="28"/>
        </w:rPr>
        <w:t>;</w:t>
      </w:r>
    </w:p>
    <w:p w:rsidR="000A05D0" w:rsidRPr="000A05D0" w:rsidRDefault="000A05D0" w:rsidP="000A05D0">
      <w:pPr>
        <w:pStyle w:val="a4"/>
        <w:numPr>
          <w:ilvl w:val="0"/>
          <w:numId w:val="24"/>
        </w:numPr>
        <w:suppressAutoHyphens w:val="0"/>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Допустимые значения </w:t>
      </w:r>
      <w:proofErr w:type="spellStart"/>
      <w:r w:rsidRPr="000A05D0">
        <w:rPr>
          <w:rFonts w:ascii="Times New Roman" w:hAnsi="Times New Roman" w:cs="Times New Roman"/>
          <w:sz w:val="28"/>
          <w:szCs w:val="28"/>
        </w:rPr>
        <w:t>виброперегрузок</w:t>
      </w:r>
      <w:proofErr w:type="spellEnd"/>
      <w:r w:rsidRPr="000A05D0">
        <w:rPr>
          <w:rFonts w:ascii="Times New Roman" w:hAnsi="Times New Roman" w:cs="Times New Roman"/>
          <w:sz w:val="28"/>
          <w:szCs w:val="28"/>
        </w:rPr>
        <w:t xml:space="preserve"> в диапазоне частот внешних воздействий должны превышать величины, определенные техническим заданием на разработку конструкции электроаппаратуры.</w:t>
      </w:r>
    </w:p>
    <w:p w:rsidR="000A05D0" w:rsidRPr="000A05D0" w:rsidRDefault="000A05D0" w:rsidP="000A05D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Для проверки выполнения вышеперечисленных условий необходимо сделать несколько расчетов. Каждый из расчетов является достаточно трудоемким процессом отнимающим большое количество времени, причем временные затраты и риск влияния человеческого фактора пропорционально возрастают с увеличением сложности конструкции печатной платы. Исходя из этого, становится ясна актуальность создания программной системы, способной автоматизировать подобные расчеты. Это приведет не только к уменьшению </w:t>
      </w:r>
      <w:r w:rsidRPr="000A05D0">
        <w:rPr>
          <w:rFonts w:ascii="Times New Roman" w:hAnsi="Times New Roman" w:cs="Times New Roman"/>
          <w:sz w:val="28"/>
          <w:szCs w:val="28"/>
        </w:rPr>
        <w:lastRenderedPageBreak/>
        <w:t>временных затрат на производство аппаратуры, но и к увеличению ее качества, посредством исключения возможных ошибок при расчете вручную, а так же большей точности производимых вычислений.</w:t>
      </w:r>
    </w:p>
    <w:p w:rsidR="000A05D0" w:rsidRPr="000A05D0" w:rsidRDefault="000A05D0" w:rsidP="000A05D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Первая часть данной работы посвящена  рассмотрению методов расчета </w:t>
      </w:r>
      <w:proofErr w:type="spellStart"/>
      <w:r w:rsidRPr="000A05D0">
        <w:rPr>
          <w:rFonts w:ascii="Times New Roman" w:hAnsi="Times New Roman" w:cs="Times New Roman"/>
          <w:sz w:val="28"/>
          <w:szCs w:val="28"/>
        </w:rPr>
        <w:t>виброрежимов</w:t>
      </w:r>
      <w:proofErr w:type="spellEnd"/>
      <w:r w:rsidRPr="000A05D0">
        <w:rPr>
          <w:rFonts w:ascii="Times New Roman" w:hAnsi="Times New Roman" w:cs="Times New Roman"/>
          <w:sz w:val="28"/>
          <w:szCs w:val="28"/>
        </w:rPr>
        <w:t xml:space="preserve"> печатной платы, а также проведению </w:t>
      </w:r>
      <w:proofErr w:type="gramStart"/>
      <w:r w:rsidRPr="000A05D0">
        <w:rPr>
          <w:rFonts w:ascii="Times New Roman" w:hAnsi="Times New Roman" w:cs="Times New Roman"/>
          <w:sz w:val="28"/>
          <w:szCs w:val="28"/>
        </w:rPr>
        <w:t>анализа существующих решений автоматизации расчета действия вибрации</w:t>
      </w:r>
      <w:proofErr w:type="gramEnd"/>
      <w:r w:rsidRPr="000A05D0">
        <w:rPr>
          <w:rFonts w:ascii="Times New Roman" w:hAnsi="Times New Roman" w:cs="Times New Roman"/>
          <w:sz w:val="28"/>
          <w:szCs w:val="28"/>
        </w:rPr>
        <w:t xml:space="preserve">  на печатную плату.</w:t>
      </w:r>
    </w:p>
    <w:p w:rsidR="000A05D0" w:rsidRPr="000A05D0" w:rsidRDefault="000A05D0" w:rsidP="000A05D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Во второй части подробно рассмотрен процесс проектирования и реализации программного комплекса автоматизированного расчета печатной платы на действие вибрации.</w:t>
      </w:r>
    </w:p>
    <w:p w:rsidR="000A05D0" w:rsidRPr="000A05D0" w:rsidRDefault="000A05D0" w:rsidP="000A05D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Третья часть посвящена тестированию программного комплекса.</w:t>
      </w:r>
    </w:p>
    <w:p w:rsidR="000A05D0" w:rsidRPr="000A05D0" w:rsidRDefault="000A05D0">
      <w:pPr>
        <w:suppressAutoHyphens w:val="0"/>
        <w:rPr>
          <w:rFonts w:ascii="Times New Roman" w:hAnsi="Times New Roman" w:cs="Times New Roman"/>
          <w:sz w:val="28"/>
          <w:szCs w:val="28"/>
        </w:rPr>
      </w:pPr>
      <w:r w:rsidRPr="000A05D0">
        <w:rPr>
          <w:rFonts w:ascii="Times New Roman" w:hAnsi="Times New Roman" w:cs="Times New Roman"/>
          <w:sz w:val="28"/>
          <w:szCs w:val="28"/>
        </w:rPr>
        <w:br w:type="page"/>
      </w:r>
    </w:p>
    <w:p w:rsidR="005627A2" w:rsidRPr="00B64A9A" w:rsidRDefault="002813C2" w:rsidP="00B64A9A">
      <w:pPr>
        <w:pStyle w:val="1"/>
        <w:numPr>
          <w:ilvl w:val="0"/>
          <w:numId w:val="2"/>
        </w:numPr>
      </w:pPr>
      <w:bookmarkStart w:id="4" w:name="_Toc356583808"/>
      <w:r w:rsidRPr="000A05D0">
        <w:lastRenderedPageBreak/>
        <w:t>АНАЛИТИЧЕСКАЯ ЧАСТЬ.</w:t>
      </w:r>
      <w:bookmarkEnd w:id="4"/>
    </w:p>
    <w:p w:rsidR="005627A2" w:rsidRPr="00B64A9A" w:rsidRDefault="00B64A9A" w:rsidP="00D314DB">
      <w:pPr>
        <w:pStyle w:val="af1"/>
        <w:rPr>
          <w:rFonts w:eastAsia="TimesNewRoman"/>
        </w:rPr>
      </w:pPr>
      <w:bookmarkStart w:id="5" w:name="_Toc356583809"/>
      <w:r>
        <w:t xml:space="preserve">1.1 </w:t>
      </w:r>
      <w:r w:rsidR="002813C2" w:rsidRPr="00B64A9A">
        <w:t>П</w:t>
      </w:r>
      <w:r w:rsidRPr="00B64A9A">
        <w:t xml:space="preserve">роектирование печатных </w:t>
      </w:r>
      <w:r w:rsidRPr="00D314DB">
        <w:t>плат</w:t>
      </w:r>
      <w:r w:rsidRPr="00B64A9A">
        <w:t xml:space="preserve"> с учётом воздействия вибрации</w:t>
      </w:r>
      <w:bookmarkEnd w:id="5"/>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Механические </w:t>
      </w:r>
      <w:r w:rsidR="00556B5D" w:rsidRPr="000A05D0">
        <w:rPr>
          <w:rFonts w:ascii="Times New Roman" w:eastAsia="TimesNewRoman" w:hAnsi="Times New Roman" w:cs="Times New Roman"/>
          <w:sz w:val="28"/>
          <w:szCs w:val="28"/>
        </w:rPr>
        <w:t>колебания,</w:t>
      </w:r>
      <w:r w:rsidRPr="000A05D0">
        <w:rPr>
          <w:rFonts w:ascii="Times New Roman" w:eastAsia="TimesNewRoman" w:hAnsi="Times New Roman" w:cs="Times New Roman"/>
          <w:sz w:val="28"/>
          <w:szCs w:val="28"/>
        </w:rPr>
        <w:t xml:space="preserve"> возникающие по различным причинам в конструкции радиоэлектронной аппаратуры</w:t>
      </w:r>
      <w:r w:rsidR="00556B5D" w:rsidRPr="000A05D0">
        <w:rPr>
          <w:rFonts w:ascii="Times New Roman" w:eastAsia="TimesNewRoman" w:hAnsi="Times New Roman" w:cs="Times New Roman"/>
          <w:sz w:val="28"/>
          <w:szCs w:val="28"/>
        </w:rPr>
        <w:t>,</w:t>
      </w:r>
      <w:r w:rsidRPr="000A05D0">
        <w:rPr>
          <w:rFonts w:ascii="Times New Roman" w:eastAsia="TimesNewRoman" w:hAnsi="Times New Roman" w:cs="Times New Roman"/>
          <w:sz w:val="28"/>
          <w:szCs w:val="28"/>
        </w:rPr>
        <w:t xml:space="preserve"> называют вибрацией. В физическом смысле вибрацией можно считать любые механические колебания твердых тел. </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Вибрацию могут вызывать электро или газотурбинные двигатели, особенно плохо сбалансированные. Она может возникать в процессе работы трансформаторов или соленоидов. </w:t>
      </w:r>
      <w:r w:rsidR="00556B5D" w:rsidRPr="000A05D0">
        <w:rPr>
          <w:rFonts w:ascii="Times New Roman" w:eastAsia="TimesNewRoman" w:hAnsi="Times New Roman" w:cs="Times New Roman"/>
          <w:sz w:val="28"/>
          <w:szCs w:val="28"/>
        </w:rPr>
        <w:t>Звук,</w:t>
      </w:r>
      <w:r w:rsidRPr="000A05D0">
        <w:rPr>
          <w:rFonts w:ascii="Times New Roman" w:eastAsia="TimesNewRoman" w:hAnsi="Times New Roman" w:cs="Times New Roman"/>
          <w:sz w:val="28"/>
          <w:szCs w:val="28"/>
        </w:rPr>
        <w:t xml:space="preserve"> генерируемый музыкальными установками, землетрясения, атмосферные разряды, плохое дорожное покрытие и многое другое может вызывать вибрацию радиоэлектронной аппаратуры.</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Причины возникновения вибрации по широко используемой классификации могут быть внешними и внутренними.</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Среди внешних причин можно найти такие как неравномерное вращение двигателя, деталей трансмиссии или ходовой части, работа двигателя ракеты и так далее.</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К внутренним причинам можно отнести несбалансированность двигателей вентилятора установленног</w:t>
      </w:r>
      <w:r w:rsidR="00170FA5" w:rsidRPr="000A05D0">
        <w:rPr>
          <w:rFonts w:ascii="Times New Roman" w:eastAsia="TimesNewRoman" w:hAnsi="Times New Roman" w:cs="Times New Roman"/>
          <w:sz w:val="28"/>
          <w:szCs w:val="28"/>
        </w:rPr>
        <w:t>о на плате для отвода тепла с её</w:t>
      </w:r>
      <w:r w:rsidRPr="000A05D0">
        <w:rPr>
          <w:rFonts w:ascii="Times New Roman" w:eastAsia="TimesNewRoman" w:hAnsi="Times New Roman" w:cs="Times New Roman"/>
          <w:sz w:val="28"/>
          <w:szCs w:val="28"/>
        </w:rPr>
        <w:t xml:space="preserve"> поверхности и </w:t>
      </w:r>
      <w:r w:rsidR="00556B5D" w:rsidRPr="000A05D0">
        <w:rPr>
          <w:rFonts w:ascii="Times New Roman" w:eastAsia="TimesNewRoman" w:hAnsi="Times New Roman" w:cs="Times New Roman"/>
          <w:sz w:val="28"/>
          <w:szCs w:val="28"/>
        </w:rPr>
        <w:t>охлаждения,</w:t>
      </w:r>
      <w:r w:rsidRPr="000A05D0">
        <w:rPr>
          <w:rFonts w:ascii="Times New Roman" w:eastAsia="TimesNewRoman" w:hAnsi="Times New Roman" w:cs="Times New Roman"/>
          <w:sz w:val="28"/>
          <w:szCs w:val="28"/>
        </w:rPr>
        <w:t xml:space="preserve"> располо</w:t>
      </w:r>
      <w:r w:rsidR="00556B5D" w:rsidRPr="000A05D0">
        <w:rPr>
          <w:rFonts w:ascii="Times New Roman" w:eastAsia="TimesNewRoman" w:hAnsi="Times New Roman" w:cs="Times New Roman"/>
          <w:sz w:val="28"/>
          <w:szCs w:val="28"/>
        </w:rPr>
        <w:t xml:space="preserve">женных на ней элементов и другие </w:t>
      </w:r>
      <w:r w:rsidR="00D04129" w:rsidRPr="000A05D0">
        <w:rPr>
          <w:rFonts w:ascii="Times New Roman" w:eastAsia="TimesNewRoman" w:hAnsi="Times New Roman" w:cs="Times New Roman"/>
          <w:sz w:val="28"/>
          <w:szCs w:val="28"/>
        </w:rPr>
        <w:t>варианты</w:t>
      </w:r>
      <w:r w:rsidRPr="000A05D0">
        <w:rPr>
          <w:rFonts w:ascii="Times New Roman" w:eastAsia="TimesNewRoman" w:hAnsi="Times New Roman" w:cs="Times New Roman"/>
          <w:sz w:val="28"/>
          <w:szCs w:val="28"/>
        </w:rPr>
        <w:t>.</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Принимая во внимание возможные </w:t>
      </w:r>
      <w:r w:rsidR="00556B5D" w:rsidRPr="000A05D0">
        <w:rPr>
          <w:rFonts w:ascii="Times New Roman" w:eastAsia="TimesNewRoman" w:hAnsi="Times New Roman" w:cs="Times New Roman"/>
          <w:sz w:val="28"/>
          <w:szCs w:val="28"/>
        </w:rPr>
        <w:t>причины,</w:t>
      </w:r>
      <w:r w:rsidRPr="000A05D0">
        <w:rPr>
          <w:rFonts w:ascii="Times New Roman" w:eastAsia="TimesNewRoman" w:hAnsi="Times New Roman" w:cs="Times New Roman"/>
          <w:sz w:val="28"/>
          <w:szCs w:val="28"/>
        </w:rPr>
        <w:t xml:space="preserve"> становится ясно, что реальные вибрации чаще являются случайными, имеют сложный вид и их характеристики с трудом поддаются точному описанию. Для практических целей обычно используются некоторые классические формы: гармоническая, квазигармоническая, широкополосная и узкополосная случайные вибрации.  [2]</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Гармоническая вибрация, как правило, редко встречается в реальных условиях, но широко используется при испытаниях и при анализе в процессе определения динамических характеристик радиоэлектронной аппаратуры.</w:t>
      </w:r>
    </w:p>
    <w:p w:rsidR="008A71A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lastRenderedPageBreak/>
        <w:t>Кинематическое уравнение гармонических синусоидальных колебаний имеет следующий вид:</w:t>
      </w:r>
    </w:p>
    <w:p w:rsidR="00556B5D" w:rsidRPr="000A05D0" w:rsidRDefault="00556B5D" w:rsidP="00D313BB">
      <w:pPr>
        <w:spacing w:before="240" w:line="360" w:lineRule="auto"/>
        <w:ind w:firstLine="708"/>
        <w:jc w:val="center"/>
        <w:rPr>
          <w:rFonts w:ascii="Times New Roman" w:eastAsia="TimesNewRoman" w:hAnsi="Times New Roman" w:cs="Times New Roman"/>
          <w:sz w:val="28"/>
          <w:szCs w:val="28"/>
        </w:rPr>
      </w:pPr>
      <m:oMath>
        <m:r>
          <w:rPr>
            <w:rFonts w:ascii="Cambria Math" w:eastAsia="TimesNewRoman" w:hAnsi="Cambria Math" w:cs="Times New Roman"/>
            <w:sz w:val="28"/>
            <w:szCs w:val="28"/>
          </w:rPr>
          <m:t>Z</m:t>
        </m:r>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r>
          <w:rPr>
            <w:rFonts w:ascii="Cambria Math" w:eastAsia="TimesNewRoman" w:hAnsi="Cambria Math" w:cs="Times New Roman"/>
            <w:sz w:val="28"/>
            <w:szCs w:val="28"/>
          </w:rPr>
          <m:t xml:space="preserve"> =</m:t>
        </m:r>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 xml:space="preserve"> Z</m:t>
            </m:r>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 xml:space="preserve"> ∙ </m:t>
        </m:r>
        <m:func>
          <m:funcPr>
            <m:ctrlPr>
              <w:rPr>
                <w:rFonts w:ascii="Cambria Math" w:eastAsia="TimesNewRoman" w:hAnsi="Cambria Math" w:cs="Times New Roman"/>
                <w:i/>
                <w:sz w:val="28"/>
                <w:szCs w:val="28"/>
              </w:rPr>
            </m:ctrlPr>
          </m:funcPr>
          <m:fName>
            <m:r>
              <m:rPr>
                <m:sty m:val="p"/>
              </m:rPr>
              <w:rPr>
                <w:rFonts w:ascii="Cambria Math" w:eastAsia="TimesNewRoman" w:hAnsi="Cambria Math" w:cs="Times New Roman"/>
                <w:sz w:val="28"/>
                <w:szCs w:val="28"/>
              </w:rPr>
              <m:t>sin</m:t>
            </m:r>
          </m:fName>
          <m:e>
            <m:r>
              <w:rPr>
                <w:rFonts w:ascii="Cambria Math" w:eastAsia="TimesNewRoman" w:hAnsi="Cambria Math" w:cs="Times New Roman"/>
                <w:sz w:val="28"/>
                <w:szCs w:val="28"/>
              </w:rPr>
              <m:t xml:space="preserve"> ω t</m:t>
            </m:r>
          </m:e>
        </m:func>
      </m:oMath>
      <w:r w:rsidR="00501D92">
        <w:rPr>
          <w:rFonts w:ascii="Times New Roman" w:eastAsia="TimesNewRoman" w:hAnsi="Times New Roman" w:cs="Times New Roman"/>
          <w:sz w:val="28"/>
          <w:szCs w:val="28"/>
        </w:rPr>
        <w:t>,</w:t>
      </w:r>
      <w:r w:rsidRPr="000A05D0">
        <w:rPr>
          <w:rFonts w:ascii="Times New Roman" w:eastAsia="TimesNewRoman" w:hAnsi="Times New Roman" w:cs="Times New Roman"/>
          <w:sz w:val="28"/>
          <w:szCs w:val="28"/>
        </w:rPr>
        <w:tab/>
      </w:r>
      <w:r w:rsidRPr="000A05D0">
        <w:rPr>
          <w:rFonts w:ascii="Times New Roman" w:eastAsia="TimesNewRoman" w:hAnsi="Times New Roman" w:cs="Times New Roman"/>
          <w:sz w:val="28"/>
          <w:szCs w:val="28"/>
        </w:rPr>
        <w:tab/>
        <w:t>(</w:t>
      </w:r>
      <w:r w:rsidR="00501D92">
        <w:rPr>
          <w:rFonts w:ascii="Times New Roman" w:eastAsia="TimesNewRoman" w:hAnsi="Times New Roman" w:cs="Times New Roman"/>
          <w:sz w:val="28"/>
          <w:szCs w:val="28"/>
        </w:rPr>
        <w:t>1.</w:t>
      </w:r>
      <w:r w:rsidRPr="000A05D0">
        <w:rPr>
          <w:rFonts w:ascii="Times New Roman" w:eastAsia="TimesNewRoman" w:hAnsi="Times New Roman" w:cs="Times New Roman"/>
          <w:sz w:val="28"/>
          <w:szCs w:val="28"/>
        </w:rPr>
        <w:t>1)</w:t>
      </w:r>
    </w:p>
    <w:p w:rsidR="008A71A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где,</w:t>
      </w:r>
      <w:r w:rsidR="008A71A2" w:rsidRPr="000A05D0">
        <w:rPr>
          <w:rFonts w:ascii="Times New Roman" w:hAnsi="Times New Roman" w:cs="Times New Roman"/>
          <w:sz w:val="28"/>
          <w:szCs w:val="28"/>
        </w:rPr>
        <w:t xml:space="preserve"> </w:t>
      </w:r>
    </w:p>
    <w:p w:rsidR="008A71A2" w:rsidRPr="000A05D0" w:rsidRDefault="008A71A2" w:rsidP="00915147">
      <w:pPr>
        <w:spacing w:after="0" w:line="360" w:lineRule="auto"/>
        <w:ind w:firstLine="708"/>
        <w:jc w:val="both"/>
        <w:rPr>
          <w:rFonts w:ascii="Times New Roman" w:hAnsi="Times New Roman" w:cs="Times New Roman"/>
          <w:sz w:val="28"/>
          <w:szCs w:val="28"/>
        </w:rPr>
      </w:pPr>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t</m:t>
            </m:r>
          </m:e>
        </m:d>
      </m:oMath>
      <w:r w:rsidRPr="000A05D0">
        <w:rPr>
          <w:rFonts w:ascii="Times New Roman" w:eastAsia="TimesNewRoman" w:hAnsi="Times New Roman" w:cs="Times New Roman"/>
          <w:sz w:val="28"/>
          <w:szCs w:val="28"/>
        </w:rPr>
        <w:t xml:space="preserve"> - </w:t>
      </w:r>
      <w:r w:rsidR="002813C2" w:rsidRPr="000A05D0">
        <w:rPr>
          <w:rFonts w:ascii="Times New Roman" w:eastAsia="TimesNewRoman" w:hAnsi="Times New Roman" w:cs="Times New Roman"/>
          <w:sz w:val="28"/>
          <w:szCs w:val="28"/>
        </w:rPr>
        <w:t xml:space="preserve">смещение от положения равновесия в момент времени </w:t>
      </w:r>
      <m:oMath>
        <m:r>
          <w:rPr>
            <w:rFonts w:ascii="Cambria Math" w:eastAsia="TimesNewRoman" w:hAnsi="Cambria Math" w:cs="Times New Roman"/>
            <w:sz w:val="28"/>
            <w:szCs w:val="28"/>
          </w:rPr>
          <m:t>t</m:t>
        </m:r>
      </m:oMath>
      <w:r w:rsidR="002813C2" w:rsidRPr="000A05D0">
        <w:rPr>
          <w:rFonts w:ascii="Times New Roman" w:eastAsia="TimesNewRoman" w:hAnsi="Times New Roman" w:cs="Times New Roman"/>
          <w:sz w:val="28"/>
          <w:szCs w:val="28"/>
        </w:rPr>
        <w:t>.</w:t>
      </w:r>
    </w:p>
    <w:p w:rsidR="00556B5D" w:rsidRPr="000A05D0" w:rsidRDefault="00501D92" w:rsidP="00915147">
      <w:pPr>
        <w:spacing w:after="0" w:line="360" w:lineRule="auto"/>
        <w:ind w:firstLine="708"/>
        <w:jc w:val="both"/>
        <w:rPr>
          <w:rFonts w:ascii="Times New Roman" w:hAnsi="Times New Roman" w:cs="Times New Roman"/>
          <w:sz w:val="28"/>
          <w:szCs w:val="28"/>
        </w:rPr>
      </w:pPr>
      <m:oMath>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Z</m:t>
            </m:r>
          </m:e>
          <m:sub>
            <m:r>
              <w:rPr>
                <w:rFonts w:ascii="Cambria Math" w:eastAsia="TimesNewRoman" w:hAnsi="Cambria Math" w:cs="Times New Roman"/>
                <w:sz w:val="28"/>
                <w:szCs w:val="28"/>
              </w:rPr>
              <m:t>0</m:t>
            </m:r>
          </m:sub>
        </m:sSub>
      </m:oMath>
      <w:r w:rsidR="008A71A2" w:rsidRPr="000A05D0">
        <w:rPr>
          <w:rFonts w:ascii="Times New Roman" w:eastAsia="TimesNewRoman" w:hAnsi="Times New Roman" w:cs="Times New Roman"/>
          <w:sz w:val="28"/>
          <w:szCs w:val="28"/>
        </w:rPr>
        <w:t xml:space="preserve"> - </w:t>
      </w:r>
      <w:r w:rsidR="002813C2" w:rsidRPr="000A05D0">
        <w:rPr>
          <w:rFonts w:ascii="Times New Roman" w:eastAsia="TimesNewRoman" w:hAnsi="Times New Roman" w:cs="Times New Roman"/>
          <w:sz w:val="28"/>
          <w:szCs w:val="28"/>
        </w:rPr>
        <w:t xml:space="preserve">амплитуда перемещения тела, </w:t>
      </w:r>
      <w:r w:rsidR="00556B5D" w:rsidRPr="000A05D0">
        <w:rPr>
          <w:rFonts w:ascii="Times New Roman" w:eastAsia="TimesNewRoman" w:hAnsi="Times New Roman" w:cs="Times New Roman"/>
          <w:sz w:val="28"/>
          <w:szCs w:val="28"/>
        </w:rPr>
        <w:t>величина,</w:t>
      </w:r>
      <w:r w:rsidR="002813C2" w:rsidRPr="000A05D0">
        <w:rPr>
          <w:rFonts w:ascii="Times New Roman" w:eastAsia="TimesNewRoman" w:hAnsi="Times New Roman" w:cs="Times New Roman"/>
          <w:sz w:val="28"/>
          <w:szCs w:val="28"/>
        </w:rPr>
        <w:t xml:space="preserve"> определяющая максимальное отклонение от положения равновесия;</w:t>
      </w:r>
    </w:p>
    <w:p w:rsidR="002813C2" w:rsidRPr="000A05D0" w:rsidRDefault="00556B5D" w:rsidP="00915147">
      <w:pPr>
        <w:spacing w:after="0" w:line="360" w:lineRule="auto"/>
        <w:ind w:firstLine="708"/>
        <w:jc w:val="both"/>
        <w:rPr>
          <w:rFonts w:ascii="Times New Roman" w:hAnsi="Times New Roman" w:cs="Times New Roman"/>
          <w:sz w:val="28"/>
          <w:szCs w:val="28"/>
        </w:rPr>
      </w:pPr>
      <m:oMath>
        <m:r>
          <w:rPr>
            <w:rFonts w:ascii="Cambria Math" w:eastAsia="TimesNewRoman" w:hAnsi="Cambria Math" w:cs="Times New Roman"/>
            <w:sz w:val="28"/>
            <w:szCs w:val="28"/>
          </w:rPr>
          <m:t>ω</m:t>
        </m:r>
      </m:oMath>
      <w:r w:rsidRPr="000A05D0">
        <w:rPr>
          <w:rFonts w:ascii="Times New Roman" w:eastAsia="TimesNewRoman" w:hAnsi="Times New Roman" w:cs="Times New Roman"/>
          <w:sz w:val="28"/>
          <w:szCs w:val="28"/>
        </w:rPr>
        <w:t xml:space="preserve"> - </w:t>
      </w:r>
      <w:r w:rsidR="002813C2" w:rsidRPr="000A05D0">
        <w:rPr>
          <w:rFonts w:ascii="Times New Roman" w:eastAsia="TimesNewRoman" w:hAnsi="Times New Roman" w:cs="Times New Roman"/>
          <w:sz w:val="28"/>
          <w:szCs w:val="28"/>
        </w:rPr>
        <w:t>циклическая частота, величина, показывающая число полных колебаний за единицу времени.</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Выражения</w:t>
      </w:r>
      <w:r w:rsidR="00556B5D" w:rsidRPr="000A05D0">
        <w:rPr>
          <w:rFonts w:ascii="Times New Roman" w:eastAsia="TimesNewRoman" w:hAnsi="Times New Roman" w:cs="Times New Roman"/>
          <w:sz w:val="28"/>
          <w:szCs w:val="28"/>
        </w:rPr>
        <w:t xml:space="preserve"> для скорости </w:t>
      </w:r>
      <m:oMath>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Z</m:t>
            </m:r>
          </m:e>
        </m:acc>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oMath>
      <w:r w:rsidR="00556B5D" w:rsidRPr="000A05D0">
        <w:rPr>
          <w:rFonts w:ascii="Times New Roman" w:eastAsia="TimesNewRoman" w:hAnsi="Times New Roman" w:cs="Times New Roman"/>
          <w:sz w:val="28"/>
          <w:szCs w:val="28"/>
        </w:rPr>
        <w:t xml:space="preserve"> </w:t>
      </w:r>
      <w:r w:rsidRPr="000A05D0">
        <w:rPr>
          <w:rFonts w:ascii="Times New Roman" w:eastAsia="TimesNewRoman" w:hAnsi="Times New Roman" w:cs="Times New Roman"/>
          <w:sz w:val="28"/>
          <w:szCs w:val="28"/>
        </w:rPr>
        <w:t xml:space="preserve">и ускорения </w:t>
      </w:r>
      <m:oMath>
        <m:acc>
          <m:accPr>
            <m:chr m:val="̈"/>
            <m:ctrlPr>
              <w:rPr>
                <w:rFonts w:ascii="Cambria Math" w:eastAsia="TimesNewRoman" w:hAnsi="Cambria Math" w:cs="Times New Roman"/>
                <w:i/>
                <w:sz w:val="28"/>
                <w:szCs w:val="28"/>
              </w:rPr>
            </m:ctrlPr>
          </m:accPr>
          <m:e>
            <m:r>
              <w:rPr>
                <w:rFonts w:ascii="Cambria Math" w:eastAsia="TimesNewRoman" w:hAnsi="Cambria Math" w:cs="Times New Roman"/>
                <w:sz w:val="28"/>
                <w:szCs w:val="28"/>
              </w:rPr>
              <m:t>Z</m:t>
            </m:r>
          </m:e>
        </m:acc>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oMath>
      <w:r w:rsidR="00556B5D" w:rsidRPr="000A05D0">
        <w:rPr>
          <w:rFonts w:ascii="Times New Roman" w:eastAsia="TimesNewRoman" w:hAnsi="Times New Roman" w:cs="Times New Roman"/>
          <w:sz w:val="28"/>
          <w:szCs w:val="28"/>
        </w:rPr>
        <w:t xml:space="preserve"> </w:t>
      </w:r>
      <w:r w:rsidRPr="000A05D0">
        <w:rPr>
          <w:rFonts w:ascii="Times New Roman" w:eastAsia="TimesNewRoman" w:hAnsi="Times New Roman" w:cs="Times New Roman"/>
          <w:sz w:val="28"/>
          <w:szCs w:val="28"/>
        </w:rPr>
        <w:t>находятся дифференцированием по времени:</w:t>
      </w:r>
    </w:p>
    <w:p w:rsidR="00556B5D" w:rsidRPr="000A05D0" w:rsidRDefault="00501D92" w:rsidP="00D313BB">
      <w:pPr>
        <w:spacing w:before="240" w:line="360" w:lineRule="auto"/>
        <w:ind w:firstLine="708"/>
        <w:jc w:val="center"/>
        <w:rPr>
          <w:rFonts w:ascii="Times New Roman" w:eastAsia="TimesNewRoman" w:hAnsi="Times New Roman" w:cs="Times New Roman"/>
          <w:sz w:val="28"/>
          <w:szCs w:val="28"/>
        </w:rPr>
      </w:pPr>
      <m:oMath>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Z</m:t>
            </m:r>
          </m:e>
        </m:acc>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t</m:t>
            </m:r>
          </m:e>
        </m:d>
        <m:r>
          <w:rPr>
            <w:rFonts w:ascii="Cambria Math" w:eastAsia="TimesNewRoman" w:hAnsi="Cambria Math" w:cs="Times New Roman"/>
            <w:sz w:val="28"/>
            <w:szCs w:val="28"/>
          </w:rPr>
          <m:t xml:space="preserve"> = </m:t>
        </m:r>
        <m:f>
          <m:fPr>
            <m:ctrlPr>
              <w:rPr>
                <w:rFonts w:ascii="Cambria Math" w:eastAsia="TimesNewRoman" w:hAnsi="Cambria Math" w:cs="Times New Roman"/>
                <w:i/>
                <w:sz w:val="28"/>
                <w:szCs w:val="28"/>
                <w:lang w:val="en-US"/>
              </w:rPr>
            </m:ctrlPr>
          </m:fPr>
          <m:num>
            <m:r>
              <w:rPr>
                <w:rFonts w:ascii="Cambria Math" w:eastAsia="TimesNewRoman" w:hAnsi="Cambria Math" w:cs="Times New Roman"/>
                <w:sz w:val="28"/>
                <w:szCs w:val="28"/>
                <w:lang w:val="en-US"/>
              </w:rPr>
              <m:t>dZ</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t</m:t>
                </m:r>
              </m:e>
            </m:d>
          </m:num>
          <m:den>
            <m:r>
              <w:rPr>
                <w:rFonts w:ascii="Cambria Math" w:eastAsia="TimesNewRoman" w:hAnsi="Cambria Math" w:cs="Times New Roman"/>
                <w:sz w:val="28"/>
                <w:szCs w:val="28"/>
                <w:lang w:val="en-US"/>
              </w:rPr>
              <m:t>dt</m:t>
            </m:r>
          </m:den>
        </m:f>
        <m:r>
          <w:rPr>
            <w:rFonts w:ascii="Cambria Math" w:eastAsia="TimesNewRoman" w:hAnsi="Cambria Math" w:cs="Times New Roman"/>
            <w:sz w:val="28"/>
            <w:szCs w:val="28"/>
          </w:rPr>
          <m:t>=</m:t>
        </m:r>
        <m:r>
          <w:rPr>
            <w:rFonts w:ascii="Cambria Math" w:eastAsia="TimesNewRoman" w:hAnsi="Cambria Math" w:cs="Times New Roman"/>
            <w:sz w:val="28"/>
            <w:szCs w:val="28"/>
            <w:lang w:val="en-US"/>
          </w:rPr>
          <m:t>ω</m:t>
        </m:r>
        <m:r>
          <w:rPr>
            <w:rFonts w:ascii="Cambria Math" w:eastAsia="TimesNewRoman" w:hAnsi="Cambria Math" w:cs="Times New Roman"/>
            <w:sz w:val="28"/>
            <w:szCs w:val="28"/>
          </w:rPr>
          <m:t xml:space="preserve"> ∙ </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Z</m:t>
            </m:r>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 xml:space="preserve"> ∙ </m:t>
        </m:r>
        <m:func>
          <m:funcPr>
            <m:ctrlPr>
              <w:rPr>
                <w:rFonts w:ascii="Cambria Math" w:eastAsia="TimesNewRoman" w:hAnsi="Cambria Math" w:cs="Times New Roman"/>
                <w:i/>
                <w:sz w:val="28"/>
                <w:szCs w:val="28"/>
                <w:lang w:val="en-US"/>
              </w:rPr>
            </m:ctrlPr>
          </m:funcPr>
          <m:fName>
            <m:r>
              <m:rPr>
                <m:sty m:val="p"/>
              </m:rPr>
              <w:rPr>
                <w:rFonts w:ascii="Cambria Math" w:eastAsia="TimesNewRoman" w:hAnsi="Cambria Math" w:cs="Times New Roman"/>
                <w:sz w:val="28"/>
                <w:szCs w:val="28"/>
                <w:lang w:val="en-US"/>
              </w:rPr>
              <m:t>cos</m:t>
            </m:r>
          </m:fName>
          <m:e>
            <m:r>
              <w:rPr>
                <w:rFonts w:ascii="Cambria Math" w:eastAsia="TimesNewRoman" w:hAnsi="Cambria Math" w:cs="Times New Roman"/>
                <w:sz w:val="28"/>
                <w:szCs w:val="28"/>
                <w:lang w:val="en-US"/>
              </w:rPr>
              <m:t>ωt</m:t>
            </m:r>
          </m:e>
        </m:func>
        <m:r>
          <w:rPr>
            <w:rFonts w:ascii="Cambria Math" w:eastAsia="TimesNewRoman" w:hAnsi="Cambria Math" w:cs="Times New Roman"/>
            <w:sz w:val="28"/>
            <w:szCs w:val="28"/>
          </w:rPr>
          <m:t xml:space="preserve"> = </m:t>
        </m:r>
        <m:sSub>
          <m:sSubPr>
            <m:ctrlPr>
              <w:rPr>
                <w:rFonts w:ascii="Cambria Math" w:eastAsia="TimesNewRoman" w:hAnsi="Cambria Math" w:cs="Times New Roman"/>
                <w:i/>
                <w:sz w:val="28"/>
                <w:szCs w:val="28"/>
                <w:lang w:val="en-US"/>
              </w:rPr>
            </m:ctrlPr>
          </m:sSubPr>
          <m:e>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Z</m:t>
                </m:r>
              </m:e>
            </m:acc>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m:t>
        </m:r>
        <m:func>
          <m:funcPr>
            <m:ctrlPr>
              <w:rPr>
                <w:rFonts w:ascii="Cambria Math" w:eastAsia="TimesNewRoman" w:hAnsi="Cambria Math" w:cs="Times New Roman"/>
                <w:i/>
                <w:sz w:val="28"/>
                <w:szCs w:val="28"/>
                <w:lang w:val="en-US"/>
              </w:rPr>
            </m:ctrlPr>
          </m:funcPr>
          <m:fName>
            <m:r>
              <m:rPr>
                <m:sty m:val="p"/>
              </m:rPr>
              <w:rPr>
                <w:rFonts w:ascii="Cambria Math" w:eastAsia="TimesNewRoman" w:hAnsi="Cambria Math" w:cs="Times New Roman"/>
                <w:sz w:val="28"/>
                <w:szCs w:val="28"/>
                <w:lang w:val="en-US"/>
              </w:rPr>
              <m:t>sin</m:t>
            </m:r>
          </m:fName>
          <m:e>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ωt</m:t>
                </m:r>
                <m:r>
                  <w:rPr>
                    <w:rFonts w:ascii="Cambria Math" w:eastAsia="TimesNewRoman" w:hAnsi="Cambria Math" w:cs="Times New Roman"/>
                    <w:sz w:val="28"/>
                    <w:szCs w:val="28"/>
                  </w:rPr>
                  <m:t xml:space="preserve"> + </m:t>
                </m:r>
                <m:r>
                  <w:rPr>
                    <w:rFonts w:ascii="Cambria Math" w:eastAsia="TimesNewRoman" w:hAnsi="Cambria Math" w:cs="Times New Roman"/>
                    <w:sz w:val="28"/>
                    <w:szCs w:val="28"/>
                    <w:lang w:val="en-US"/>
                  </w:rPr>
                  <m:t>π</m:t>
                </m:r>
                <m:r>
                  <w:rPr>
                    <w:rFonts w:ascii="Cambria Math" w:eastAsia="TimesNewRoman" w:hAnsi="Cambria Math" w:cs="Times New Roman"/>
                    <w:sz w:val="28"/>
                    <w:szCs w:val="28"/>
                  </w:rPr>
                  <m:t>/2</m:t>
                </m:r>
              </m:e>
            </m:d>
          </m:e>
        </m:func>
      </m:oMath>
      <w:r>
        <w:rPr>
          <w:rFonts w:ascii="Times New Roman" w:eastAsia="TimesNewRoman" w:hAnsi="Times New Roman" w:cs="Times New Roman"/>
          <w:sz w:val="28"/>
          <w:szCs w:val="28"/>
        </w:rPr>
        <w:t>,</w:t>
      </w:r>
      <w:r w:rsidR="00556B5D" w:rsidRPr="000A05D0">
        <w:rPr>
          <w:rFonts w:ascii="Times New Roman" w:eastAsia="TimesNewRoman" w:hAnsi="Times New Roman" w:cs="Times New Roman"/>
          <w:sz w:val="28"/>
          <w:szCs w:val="28"/>
        </w:rPr>
        <w:tab/>
        <w:t>(</w:t>
      </w:r>
      <w:r>
        <w:rPr>
          <w:rFonts w:ascii="Times New Roman" w:eastAsia="TimesNewRoman" w:hAnsi="Times New Roman" w:cs="Times New Roman"/>
          <w:sz w:val="28"/>
          <w:szCs w:val="28"/>
        </w:rPr>
        <w:t>1.</w:t>
      </w:r>
      <w:r w:rsidR="00556B5D" w:rsidRPr="000A05D0">
        <w:rPr>
          <w:rFonts w:ascii="Times New Roman" w:eastAsia="TimesNewRoman" w:hAnsi="Times New Roman" w:cs="Times New Roman"/>
          <w:sz w:val="28"/>
          <w:szCs w:val="28"/>
        </w:rPr>
        <w:t>2)</w:t>
      </w:r>
    </w:p>
    <w:p w:rsidR="00556B5D" w:rsidRPr="000A05D0" w:rsidRDefault="00556B5D"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г</w:t>
      </w:r>
      <w:r w:rsidR="002813C2" w:rsidRPr="000A05D0">
        <w:rPr>
          <w:rFonts w:ascii="Times New Roman" w:eastAsia="TimesNewRoman" w:hAnsi="Times New Roman" w:cs="Times New Roman"/>
          <w:sz w:val="28"/>
          <w:szCs w:val="28"/>
        </w:rPr>
        <w:t>де</w:t>
      </w:r>
      <w:r w:rsidRPr="000A05D0">
        <w:rPr>
          <w:rFonts w:ascii="Times New Roman" w:eastAsia="TimesNewRoman" w:hAnsi="Times New Roman" w:cs="Times New Roman"/>
          <w:sz w:val="28"/>
          <w:szCs w:val="28"/>
        </w:rPr>
        <w:t>,</w:t>
      </w:r>
    </w:p>
    <w:p w:rsidR="005627A2" w:rsidRPr="000A05D0" w:rsidRDefault="00501D92" w:rsidP="00D313BB">
      <w:pPr>
        <w:spacing w:after="0" w:line="360" w:lineRule="auto"/>
        <w:ind w:firstLine="708"/>
        <w:jc w:val="both"/>
        <w:rPr>
          <w:rFonts w:ascii="Times New Roman" w:eastAsia="TimesNewRoman" w:hAnsi="Times New Roman" w:cs="Times New Roman"/>
          <w:sz w:val="28"/>
          <w:szCs w:val="28"/>
        </w:rPr>
      </w:pPr>
      <m:oMath>
        <m:sSub>
          <m:sSubPr>
            <m:ctrlPr>
              <w:rPr>
                <w:rFonts w:ascii="Cambria Math" w:eastAsia="TimesNewRoman" w:hAnsi="Cambria Math" w:cs="Times New Roman"/>
                <w:i/>
                <w:sz w:val="28"/>
                <w:szCs w:val="28"/>
                <w:lang w:val="en-US"/>
              </w:rPr>
            </m:ctrlPr>
          </m:sSubPr>
          <m:e>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Z</m:t>
                </m:r>
              </m:e>
            </m:acc>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m:t>
        </m:r>
        <m:r>
          <w:rPr>
            <w:rFonts w:ascii="Cambria Math" w:eastAsia="TimesNewRoman" w:hAnsi="Cambria Math" w:cs="Times New Roman"/>
            <w:sz w:val="28"/>
            <w:szCs w:val="28"/>
            <w:lang w:val="en-US"/>
          </w:rPr>
          <m:t>ω</m:t>
        </m:r>
        <m:r>
          <w:rPr>
            <w:rFonts w:ascii="Cambria Math" w:eastAsia="TimesNewRoman" w:hAnsi="Cambria Math" w:cs="Times New Roman"/>
            <w:sz w:val="28"/>
            <w:szCs w:val="28"/>
          </w:rPr>
          <m:t xml:space="preserve"> ∙ </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Z</m:t>
            </m:r>
          </m:e>
          <m:sub>
            <m:r>
              <w:rPr>
                <w:rFonts w:ascii="Cambria Math" w:eastAsia="TimesNewRoman" w:hAnsi="Cambria Math" w:cs="Times New Roman"/>
                <w:sz w:val="28"/>
                <w:szCs w:val="28"/>
              </w:rPr>
              <m:t>0</m:t>
            </m:r>
          </m:sub>
        </m:sSub>
      </m:oMath>
      <w:r w:rsidR="00556B5D" w:rsidRPr="000A05D0">
        <w:rPr>
          <w:rFonts w:ascii="Times New Roman" w:eastAsia="TimesNewRoman" w:hAnsi="Times New Roman" w:cs="Times New Roman"/>
          <w:sz w:val="28"/>
          <w:szCs w:val="28"/>
        </w:rPr>
        <w:t xml:space="preserve"> - </w:t>
      </w:r>
      <w:r w:rsidR="002813C2" w:rsidRPr="000A05D0">
        <w:rPr>
          <w:rFonts w:ascii="Times New Roman" w:eastAsia="TimesNewRoman" w:hAnsi="Times New Roman" w:cs="Times New Roman"/>
          <w:sz w:val="28"/>
          <w:szCs w:val="28"/>
        </w:rPr>
        <w:t>амплитуда скорости колебаний тела.</w:t>
      </w:r>
    </w:p>
    <w:p w:rsidR="00556B5D" w:rsidRPr="000A05D0" w:rsidRDefault="00501D92" w:rsidP="00501D92">
      <w:pPr>
        <w:spacing w:before="240" w:line="360" w:lineRule="auto"/>
        <w:jc w:val="center"/>
        <w:rPr>
          <w:rFonts w:ascii="Times New Roman" w:eastAsia="TimesNewRoman" w:hAnsi="Times New Roman" w:cs="Times New Roman"/>
          <w:sz w:val="28"/>
          <w:szCs w:val="28"/>
        </w:rPr>
      </w:pPr>
      <m:oMath>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Z</m:t>
            </m:r>
          </m:e>
        </m:acc>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t</m:t>
            </m:r>
          </m:e>
        </m:d>
        <m:r>
          <w:rPr>
            <w:rFonts w:ascii="Cambria Math" w:eastAsia="TimesNewRoman" w:hAnsi="Cambria Math" w:cs="Times New Roman"/>
            <w:sz w:val="28"/>
            <w:szCs w:val="28"/>
          </w:rPr>
          <m:t xml:space="preserve"> = </m:t>
        </m:r>
        <m:f>
          <m:fPr>
            <m:ctrlPr>
              <w:rPr>
                <w:rFonts w:ascii="Cambria Math" w:eastAsia="TimesNewRoman" w:hAnsi="Cambria Math" w:cs="Times New Roman"/>
                <w:i/>
                <w:sz w:val="28"/>
                <w:szCs w:val="28"/>
                <w:lang w:val="en-US"/>
              </w:rPr>
            </m:ctrlPr>
          </m:fPr>
          <m:num>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d</m:t>
                </m:r>
              </m:e>
              <m:sup>
                <m:r>
                  <w:rPr>
                    <w:rFonts w:ascii="Cambria Math" w:eastAsia="TimesNewRoman" w:hAnsi="Cambria Math" w:cs="Times New Roman"/>
                    <w:sz w:val="28"/>
                    <w:szCs w:val="28"/>
                  </w:rPr>
                  <m:t>2</m:t>
                </m:r>
              </m:sup>
            </m:sSup>
            <m:r>
              <w:rPr>
                <w:rFonts w:ascii="Cambria Math" w:eastAsia="TimesNewRoman" w:hAnsi="Cambria Math" w:cs="Times New Roman"/>
                <w:sz w:val="28"/>
                <w:szCs w:val="28"/>
                <w:lang w:val="en-US"/>
              </w:rPr>
              <m:t>Z</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t</m:t>
                </m:r>
              </m:e>
            </m:d>
          </m:num>
          <m:den>
            <m:r>
              <w:rPr>
                <w:rFonts w:ascii="Cambria Math" w:eastAsia="TimesNewRoman" w:hAnsi="Cambria Math" w:cs="Times New Roman"/>
                <w:sz w:val="28"/>
                <w:szCs w:val="28"/>
                <w:lang w:val="en-US"/>
              </w:rPr>
              <m:t>d</m:t>
            </m:r>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t</m:t>
                </m:r>
              </m:e>
              <m:sup>
                <m:r>
                  <w:rPr>
                    <w:rFonts w:ascii="Cambria Math" w:eastAsia="TimesNewRoman" w:hAnsi="Cambria Math" w:cs="Times New Roman"/>
                    <w:sz w:val="28"/>
                    <w:szCs w:val="28"/>
                  </w:rPr>
                  <m:t>2</m:t>
                </m:r>
              </m:sup>
            </m:sSup>
          </m:den>
        </m:f>
        <m:r>
          <w:rPr>
            <w:rFonts w:ascii="Cambria Math" w:eastAsia="TimesNewRoman" w:hAnsi="Cambria Math" w:cs="Times New Roman"/>
            <w:sz w:val="28"/>
            <w:szCs w:val="28"/>
          </w:rPr>
          <m:t>=-</m:t>
        </m:r>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ω</m:t>
            </m:r>
          </m:e>
          <m:sup>
            <m:r>
              <w:rPr>
                <w:rFonts w:ascii="Cambria Math" w:eastAsia="TimesNewRoman" w:hAnsi="Cambria Math" w:cs="Times New Roman"/>
                <w:sz w:val="28"/>
                <w:szCs w:val="28"/>
              </w:rPr>
              <m:t>2</m:t>
            </m:r>
          </m:sup>
        </m:sSup>
        <m:r>
          <w:rPr>
            <w:rFonts w:ascii="Cambria Math" w:eastAsia="TimesNewRoman" w:hAnsi="Cambria Math" w:cs="Times New Roman"/>
            <w:sz w:val="28"/>
            <w:szCs w:val="28"/>
          </w:rPr>
          <m:t xml:space="preserve"> ∙</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rPr>
              <m:t xml:space="preserve"> </m:t>
            </m:r>
            <m:r>
              <w:rPr>
                <w:rFonts w:ascii="Cambria Math" w:eastAsia="TimesNewRoman" w:hAnsi="Cambria Math" w:cs="Times New Roman"/>
                <w:sz w:val="28"/>
                <w:szCs w:val="28"/>
                <w:lang w:val="en-US"/>
              </w:rPr>
              <m:t>Z</m:t>
            </m:r>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 xml:space="preserve"> ∙</m:t>
        </m:r>
        <m:func>
          <m:funcPr>
            <m:ctrlPr>
              <w:rPr>
                <w:rFonts w:ascii="Cambria Math" w:eastAsia="TimesNewRoman" w:hAnsi="Cambria Math" w:cs="Times New Roman"/>
                <w:i/>
                <w:sz w:val="28"/>
                <w:szCs w:val="28"/>
                <w:lang w:val="en-US"/>
              </w:rPr>
            </m:ctrlPr>
          </m:funcPr>
          <m:fName>
            <m:r>
              <m:rPr>
                <m:sty m:val="p"/>
              </m:rPr>
              <w:rPr>
                <w:rFonts w:ascii="Cambria Math" w:eastAsia="TimesNewRoman" w:hAnsi="Cambria Math" w:cs="Times New Roman"/>
                <w:sz w:val="28"/>
                <w:szCs w:val="28"/>
              </w:rPr>
              <m:t xml:space="preserve"> </m:t>
            </m:r>
            <m:r>
              <m:rPr>
                <m:sty m:val="p"/>
              </m:rPr>
              <w:rPr>
                <w:rFonts w:ascii="Cambria Math" w:eastAsia="TimesNewRoman" w:hAnsi="Cambria Math" w:cs="Times New Roman"/>
                <w:sz w:val="28"/>
                <w:szCs w:val="28"/>
                <w:lang w:val="en-US"/>
              </w:rPr>
              <m:t>sin</m:t>
            </m:r>
          </m:fName>
          <m:e>
            <m:r>
              <w:rPr>
                <w:rFonts w:ascii="Cambria Math" w:eastAsia="TimesNewRoman" w:hAnsi="Cambria Math" w:cs="Times New Roman"/>
                <w:sz w:val="28"/>
                <w:szCs w:val="28"/>
                <w:lang w:val="en-US"/>
              </w:rPr>
              <m:t>ωt</m:t>
            </m:r>
          </m:e>
        </m:func>
        <m:r>
          <w:rPr>
            <w:rFonts w:ascii="Cambria Math" w:eastAsia="TimesNewRoman" w:hAnsi="Cambria Math" w:cs="Times New Roman"/>
            <w:sz w:val="28"/>
            <w:szCs w:val="28"/>
          </w:rPr>
          <m:t xml:space="preserve"> =- </m:t>
        </m:r>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ω</m:t>
            </m:r>
          </m:e>
          <m:sup>
            <m:r>
              <w:rPr>
                <w:rFonts w:ascii="Cambria Math" w:eastAsia="TimesNewRoman" w:hAnsi="Cambria Math" w:cs="Times New Roman"/>
                <w:sz w:val="28"/>
                <w:szCs w:val="28"/>
              </w:rPr>
              <m:t xml:space="preserve">2 </m:t>
            </m:r>
          </m:sup>
        </m:sSup>
        <m:r>
          <w:rPr>
            <w:rFonts w:ascii="Cambria Math" w:eastAsia="TimesNewRoman" w:hAnsi="Cambria Math" w:cs="Times New Roman"/>
            <w:sz w:val="28"/>
            <w:szCs w:val="28"/>
          </w:rPr>
          <m:t xml:space="preserve">∙ </m:t>
        </m:r>
        <m:r>
          <w:rPr>
            <w:rFonts w:ascii="Cambria Math" w:eastAsia="TimesNewRoman" w:hAnsi="Cambria Math" w:cs="Times New Roman"/>
            <w:sz w:val="28"/>
            <w:szCs w:val="28"/>
            <w:lang w:val="en-US"/>
          </w:rPr>
          <m:t>Z</m:t>
        </m:r>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t</m:t>
            </m:r>
          </m:e>
        </m:d>
        <m:r>
          <w:rPr>
            <w:rFonts w:ascii="Cambria Math" w:eastAsia="TimesNewRoman" w:hAnsi="Cambria Math" w:cs="Times New Roman"/>
            <w:sz w:val="28"/>
            <w:szCs w:val="28"/>
          </w:rPr>
          <m:t xml:space="preserve"> =</m:t>
        </m:r>
        <m:sSub>
          <m:sSubPr>
            <m:ctrlPr>
              <w:rPr>
                <w:rFonts w:ascii="Cambria Math" w:eastAsia="TimesNewRoman" w:hAnsi="Cambria Math" w:cs="Times New Roman"/>
                <w:i/>
                <w:sz w:val="28"/>
                <w:szCs w:val="28"/>
                <w:lang w:val="en-US"/>
              </w:rPr>
            </m:ctrlPr>
          </m:sSubPr>
          <m:e>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rPr>
                  <m:t xml:space="preserve"> </m:t>
                </m:r>
                <m:r>
                  <w:rPr>
                    <w:rFonts w:ascii="Cambria Math" w:eastAsia="TimesNewRoman" w:hAnsi="Cambria Math" w:cs="Times New Roman"/>
                    <w:sz w:val="28"/>
                    <w:szCs w:val="28"/>
                    <w:lang w:val="en-US"/>
                  </w:rPr>
                  <m:t>Z</m:t>
                </m:r>
              </m:e>
            </m:acc>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m:t>
        </m:r>
        <m:func>
          <m:funcPr>
            <m:ctrlPr>
              <w:rPr>
                <w:rFonts w:ascii="Cambria Math" w:eastAsia="TimesNewRoman" w:hAnsi="Cambria Math" w:cs="Times New Roman"/>
                <w:i/>
                <w:sz w:val="28"/>
                <w:szCs w:val="28"/>
                <w:lang w:val="en-US"/>
              </w:rPr>
            </m:ctrlPr>
          </m:funcPr>
          <m:fName>
            <m:r>
              <m:rPr>
                <m:sty m:val="p"/>
              </m:rPr>
              <w:rPr>
                <w:rFonts w:ascii="Cambria Math" w:eastAsia="TimesNewRoman" w:hAnsi="Cambria Math" w:cs="Times New Roman"/>
                <w:sz w:val="28"/>
                <w:szCs w:val="28"/>
              </w:rPr>
              <m:t xml:space="preserve"> </m:t>
            </m:r>
            <m:r>
              <m:rPr>
                <m:sty m:val="p"/>
              </m:rPr>
              <w:rPr>
                <w:rFonts w:ascii="Cambria Math" w:eastAsia="TimesNewRoman" w:hAnsi="Cambria Math" w:cs="Times New Roman"/>
                <w:sz w:val="28"/>
                <w:szCs w:val="28"/>
                <w:lang w:val="en-US"/>
              </w:rPr>
              <m:t>sin</m:t>
            </m:r>
          </m:fName>
          <m:e>
            <m:d>
              <m:dPr>
                <m:ctrlPr>
                  <w:rPr>
                    <w:rFonts w:ascii="Cambria Math" w:eastAsia="TimesNewRoman" w:hAnsi="Cambria Math" w:cs="Times New Roman"/>
                    <w:i/>
                    <w:sz w:val="28"/>
                    <w:szCs w:val="28"/>
                    <w:lang w:val="en-US"/>
                  </w:rPr>
                </m:ctrlPr>
              </m:dPr>
              <m:e>
                <m:r>
                  <w:rPr>
                    <w:rFonts w:ascii="Cambria Math" w:eastAsia="TimesNewRoman" w:hAnsi="Cambria Math" w:cs="Times New Roman"/>
                    <w:sz w:val="28"/>
                    <w:szCs w:val="28"/>
                    <w:lang w:val="en-US"/>
                  </w:rPr>
                  <m:t>ωt</m:t>
                </m:r>
                <m:r>
                  <w:rPr>
                    <w:rFonts w:ascii="Cambria Math" w:eastAsia="TimesNewRoman" w:hAnsi="Cambria Math" w:cs="Times New Roman"/>
                    <w:sz w:val="28"/>
                    <w:szCs w:val="28"/>
                  </w:rPr>
                  <m:t>+</m:t>
                </m:r>
                <m:r>
                  <w:rPr>
                    <w:rFonts w:ascii="Cambria Math" w:eastAsia="TimesNewRoman" w:hAnsi="Cambria Math" w:cs="Times New Roman"/>
                    <w:sz w:val="28"/>
                    <w:szCs w:val="28"/>
                    <w:lang w:val="en-US"/>
                  </w:rPr>
                  <m:t>π</m:t>
                </m:r>
              </m:e>
            </m:d>
          </m:e>
        </m:func>
      </m:oMath>
      <w:r w:rsidR="00556B5D" w:rsidRPr="000A05D0">
        <w:rPr>
          <w:rFonts w:ascii="Times New Roman" w:eastAsia="TimesNewRoman" w:hAnsi="Times New Roman" w:cs="Times New Roman"/>
          <w:sz w:val="28"/>
          <w:szCs w:val="28"/>
        </w:rPr>
        <w:tab/>
      </w:r>
      <w:r>
        <w:rPr>
          <w:rFonts w:ascii="Times New Roman" w:eastAsia="TimesNewRoman" w:hAnsi="Times New Roman" w:cs="Times New Roman"/>
          <w:sz w:val="28"/>
          <w:szCs w:val="28"/>
        </w:rPr>
        <w:t>,</w:t>
      </w:r>
      <w:r w:rsidR="00556B5D" w:rsidRPr="000A05D0">
        <w:rPr>
          <w:rFonts w:ascii="Times New Roman" w:eastAsia="TimesNewRoman" w:hAnsi="Times New Roman" w:cs="Times New Roman"/>
          <w:sz w:val="28"/>
          <w:szCs w:val="28"/>
        </w:rPr>
        <w:t>(</w:t>
      </w:r>
      <w:r>
        <w:rPr>
          <w:rFonts w:ascii="Times New Roman" w:eastAsia="TimesNewRoman" w:hAnsi="Times New Roman" w:cs="Times New Roman"/>
          <w:sz w:val="28"/>
          <w:szCs w:val="28"/>
        </w:rPr>
        <w:t>1.</w:t>
      </w:r>
      <w:r w:rsidR="00556B5D" w:rsidRPr="000A05D0">
        <w:rPr>
          <w:rFonts w:ascii="Times New Roman" w:eastAsia="TimesNewRoman" w:hAnsi="Times New Roman" w:cs="Times New Roman"/>
          <w:sz w:val="28"/>
          <w:szCs w:val="28"/>
        </w:rPr>
        <w:t>3)</w:t>
      </w:r>
    </w:p>
    <w:p w:rsidR="00556B5D" w:rsidRPr="000A05D0" w:rsidRDefault="00556B5D"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г</w:t>
      </w:r>
      <w:r w:rsidR="002813C2" w:rsidRPr="000A05D0">
        <w:rPr>
          <w:rFonts w:ascii="Times New Roman" w:eastAsia="TimesNewRoman" w:hAnsi="Times New Roman" w:cs="Times New Roman"/>
          <w:sz w:val="28"/>
          <w:szCs w:val="28"/>
        </w:rPr>
        <w:t>де</w:t>
      </w:r>
      <w:r w:rsidRPr="000A05D0">
        <w:rPr>
          <w:rFonts w:ascii="Times New Roman" w:eastAsia="TimesNewRoman" w:hAnsi="Times New Roman" w:cs="Times New Roman"/>
          <w:sz w:val="28"/>
          <w:szCs w:val="28"/>
        </w:rPr>
        <w:t>,</w:t>
      </w:r>
    </w:p>
    <w:p w:rsidR="002813C2" w:rsidRPr="000A05D0" w:rsidRDefault="00501D92" w:rsidP="00915147">
      <w:pPr>
        <w:spacing w:after="0" w:line="360" w:lineRule="auto"/>
        <w:ind w:firstLine="708"/>
        <w:jc w:val="both"/>
        <w:rPr>
          <w:rFonts w:ascii="Times New Roman" w:eastAsia="TimesNewRoman" w:hAnsi="Times New Roman" w:cs="Times New Roman"/>
          <w:sz w:val="28"/>
          <w:szCs w:val="28"/>
        </w:rPr>
      </w:pPr>
      <m:oMath>
        <m:sSub>
          <m:sSubPr>
            <m:ctrlPr>
              <w:rPr>
                <w:rFonts w:ascii="Cambria Math" w:eastAsia="TimesNewRoman" w:hAnsi="Cambria Math" w:cs="Times New Roman"/>
                <w:i/>
                <w:sz w:val="28"/>
                <w:szCs w:val="28"/>
                <w:lang w:val="en-US"/>
              </w:rPr>
            </m:ctrlPr>
          </m:sSubPr>
          <m:e>
            <m:acc>
              <m:accPr>
                <m:chr m:val="̈"/>
                <m:ctrlPr>
                  <w:rPr>
                    <w:rFonts w:ascii="Cambria Math" w:eastAsia="TimesNewRoman" w:hAnsi="Cambria Math" w:cs="Times New Roman"/>
                    <w:i/>
                    <w:sz w:val="28"/>
                    <w:szCs w:val="28"/>
                    <w:lang w:val="en-US"/>
                  </w:rPr>
                </m:ctrlPr>
              </m:accPr>
              <m:e>
                <m:r>
                  <w:rPr>
                    <w:rFonts w:ascii="Cambria Math" w:eastAsia="TimesNewRoman" w:hAnsi="Cambria Math" w:cs="Times New Roman"/>
                    <w:sz w:val="28"/>
                    <w:szCs w:val="28"/>
                    <w:lang w:val="en-US"/>
                  </w:rPr>
                  <m:t>Z</m:t>
                </m:r>
              </m:e>
            </m:acc>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m:t>
        </m:r>
        <m:sSup>
          <m:sSupPr>
            <m:ctrlPr>
              <w:rPr>
                <w:rFonts w:ascii="Cambria Math" w:eastAsia="TimesNewRoman" w:hAnsi="Cambria Math" w:cs="Times New Roman"/>
                <w:i/>
                <w:sz w:val="28"/>
                <w:szCs w:val="28"/>
                <w:lang w:val="en-US"/>
              </w:rPr>
            </m:ctrlPr>
          </m:sSupPr>
          <m:e>
            <m:r>
              <w:rPr>
                <w:rFonts w:ascii="Cambria Math" w:eastAsia="TimesNewRoman" w:hAnsi="Cambria Math" w:cs="Times New Roman"/>
                <w:sz w:val="28"/>
                <w:szCs w:val="28"/>
                <w:lang w:val="en-US"/>
              </w:rPr>
              <m:t>ω</m:t>
            </m:r>
          </m:e>
          <m:sup>
            <m:r>
              <w:rPr>
                <w:rFonts w:ascii="Cambria Math" w:eastAsia="TimesNewRoman" w:hAnsi="Cambria Math" w:cs="Times New Roman"/>
                <w:sz w:val="28"/>
                <w:szCs w:val="28"/>
              </w:rPr>
              <m:t>2</m:t>
            </m:r>
          </m:sup>
        </m:sSup>
        <m:r>
          <w:rPr>
            <w:rFonts w:ascii="Cambria Math" w:eastAsia="TimesNewRoman" w:hAnsi="Cambria Math" w:cs="Times New Roman"/>
            <w:sz w:val="28"/>
            <w:szCs w:val="28"/>
          </w:rPr>
          <m:t>∙</m:t>
        </m:r>
        <m:sSub>
          <m:sSubPr>
            <m:ctrlPr>
              <w:rPr>
                <w:rFonts w:ascii="Cambria Math" w:eastAsia="TimesNewRoman" w:hAnsi="Cambria Math" w:cs="Times New Roman"/>
                <w:i/>
                <w:sz w:val="28"/>
                <w:szCs w:val="28"/>
                <w:lang w:val="en-US"/>
              </w:rPr>
            </m:ctrlPr>
          </m:sSubPr>
          <m:e>
            <m:r>
              <w:rPr>
                <w:rFonts w:ascii="Cambria Math" w:eastAsia="TimesNewRoman" w:hAnsi="Cambria Math" w:cs="Times New Roman"/>
                <w:sz w:val="28"/>
                <w:szCs w:val="28"/>
                <w:lang w:val="en-US"/>
              </w:rPr>
              <m:t>Z</m:t>
            </m:r>
          </m:e>
          <m:sub>
            <m:r>
              <w:rPr>
                <w:rFonts w:ascii="Cambria Math" w:eastAsia="TimesNewRoman" w:hAnsi="Cambria Math" w:cs="Times New Roman"/>
                <w:sz w:val="28"/>
                <w:szCs w:val="28"/>
              </w:rPr>
              <m:t>0</m:t>
            </m:r>
          </m:sub>
        </m:sSub>
      </m:oMath>
      <w:r w:rsidR="00556B5D" w:rsidRPr="000A05D0">
        <w:rPr>
          <w:rFonts w:ascii="Times New Roman" w:eastAsia="TimesNewRoman" w:hAnsi="Times New Roman" w:cs="Times New Roman"/>
          <w:sz w:val="28"/>
          <w:szCs w:val="28"/>
        </w:rPr>
        <w:t xml:space="preserve"> - амплитуда ускорения</w:t>
      </w:r>
      <w:r w:rsidR="002813C2" w:rsidRPr="000A05D0">
        <w:rPr>
          <w:rFonts w:ascii="Times New Roman" w:eastAsia="TimesNewRoman" w:hAnsi="Times New Roman" w:cs="Times New Roman"/>
          <w:sz w:val="28"/>
          <w:szCs w:val="28"/>
        </w:rPr>
        <w:t xml:space="preserve"> колебаний тела.</w:t>
      </w:r>
    </w:p>
    <w:p w:rsidR="002813C2" w:rsidRPr="000A05D0" w:rsidRDefault="00556B5D"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Внимательно оценив (</w:t>
      </w:r>
      <w:r w:rsidR="00501D92" w:rsidRPr="00501D92">
        <w:rPr>
          <w:rFonts w:ascii="Times New Roman" w:eastAsia="TimesNewRoman" w:hAnsi="Times New Roman" w:cs="Times New Roman"/>
          <w:sz w:val="28"/>
          <w:szCs w:val="28"/>
        </w:rPr>
        <w:t>1.</w:t>
      </w:r>
      <w:r w:rsidRPr="000A05D0">
        <w:rPr>
          <w:rFonts w:ascii="Times New Roman" w:eastAsia="TimesNewRoman" w:hAnsi="Times New Roman" w:cs="Times New Roman"/>
          <w:sz w:val="28"/>
          <w:szCs w:val="28"/>
        </w:rPr>
        <w:t>2) и (</w:t>
      </w:r>
      <w:r w:rsidR="00501D92" w:rsidRPr="00501D92">
        <w:rPr>
          <w:rFonts w:ascii="Times New Roman" w:eastAsia="TimesNewRoman" w:hAnsi="Times New Roman" w:cs="Times New Roman"/>
          <w:sz w:val="28"/>
          <w:szCs w:val="28"/>
        </w:rPr>
        <w:t>1.</w:t>
      </w:r>
      <w:r w:rsidRPr="000A05D0">
        <w:rPr>
          <w:rFonts w:ascii="Times New Roman" w:eastAsia="TimesNewRoman" w:hAnsi="Times New Roman" w:cs="Times New Roman"/>
          <w:sz w:val="28"/>
          <w:szCs w:val="28"/>
        </w:rPr>
        <w:t>3)</w:t>
      </w:r>
      <w:r w:rsidR="002813C2" w:rsidRPr="000A05D0">
        <w:rPr>
          <w:rFonts w:ascii="Times New Roman" w:eastAsia="TimesNewRoman" w:hAnsi="Times New Roman" w:cs="Times New Roman"/>
          <w:sz w:val="28"/>
          <w:szCs w:val="28"/>
        </w:rPr>
        <w:t xml:space="preserve">, можно </w:t>
      </w:r>
      <w:r w:rsidRPr="000A05D0">
        <w:rPr>
          <w:rFonts w:ascii="Times New Roman" w:eastAsia="TimesNewRoman" w:hAnsi="Times New Roman" w:cs="Times New Roman"/>
          <w:sz w:val="28"/>
          <w:szCs w:val="28"/>
        </w:rPr>
        <w:t>отметить</w:t>
      </w:r>
      <w:r w:rsidR="002813C2" w:rsidRPr="000A05D0">
        <w:rPr>
          <w:rFonts w:ascii="Times New Roman" w:eastAsia="TimesNewRoman" w:hAnsi="Times New Roman" w:cs="Times New Roman"/>
          <w:sz w:val="28"/>
          <w:szCs w:val="28"/>
        </w:rPr>
        <w:t>, что ускорен</w:t>
      </w:r>
      <w:r w:rsidRPr="000A05D0">
        <w:rPr>
          <w:rFonts w:ascii="Times New Roman" w:eastAsia="TimesNewRoman" w:hAnsi="Times New Roman" w:cs="Times New Roman"/>
          <w:sz w:val="28"/>
          <w:szCs w:val="28"/>
        </w:rPr>
        <w:t xml:space="preserve">ие опережает по фазе перемещение на </w:t>
      </w:r>
      <m:oMath>
        <m:r>
          <w:rPr>
            <w:rFonts w:ascii="Cambria Math" w:eastAsia="TimesNewRoman" w:hAnsi="Cambria Math" w:cs="Times New Roman"/>
            <w:sz w:val="28"/>
            <w:szCs w:val="28"/>
          </w:rPr>
          <m:t>π</m:t>
        </m:r>
      </m:oMath>
      <w:r w:rsidR="002813C2" w:rsidRPr="000A05D0">
        <w:rPr>
          <w:rFonts w:ascii="Times New Roman" w:eastAsia="TimesNewRoman" w:hAnsi="Times New Roman" w:cs="Times New Roman"/>
          <w:sz w:val="28"/>
          <w:szCs w:val="28"/>
        </w:rPr>
        <w:t xml:space="preserve"> а скорость на </w:t>
      </w:r>
      <m:oMath>
        <m:r>
          <w:rPr>
            <w:rFonts w:ascii="Cambria Math" w:eastAsia="TimesNewRoman" w:hAnsi="Cambria Math" w:cs="Times New Roman"/>
            <w:sz w:val="28"/>
            <w:szCs w:val="28"/>
          </w:rPr>
          <m:t>π/2</m:t>
        </m:r>
      </m:oMath>
      <w:r w:rsidR="002813C2" w:rsidRPr="000A05D0">
        <w:rPr>
          <w:rFonts w:ascii="Times New Roman" w:eastAsia="TimesNewRoman" w:hAnsi="Times New Roman" w:cs="Times New Roman"/>
          <w:b/>
          <w:bCs/>
          <w:sz w:val="28"/>
          <w:szCs w:val="28"/>
        </w:rPr>
        <w:t xml:space="preserve">. </w:t>
      </w:r>
      <w:r w:rsidR="002813C2" w:rsidRPr="000A05D0">
        <w:rPr>
          <w:rFonts w:ascii="Times New Roman" w:eastAsia="TimesNewRoman" w:hAnsi="Times New Roman" w:cs="Times New Roman"/>
          <w:sz w:val="28"/>
          <w:szCs w:val="28"/>
        </w:rPr>
        <w:t>Для описания гармонической вибрации часто используется комплексная форма записи</w:t>
      </w:r>
      <w:r w:rsidRPr="000A05D0">
        <w:rPr>
          <w:rFonts w:ascii="Times New Roman" w:eastAsia="TimesNewRoman" w:hAnsi="Times New Roman" w:cs="Times New Roman"/>
          <w:sz w:val="28"/>
          <w:szCs w:val="28"/>
        </w:rPr>
        <w:t xml:space="preserve"> </w:t>
      </w:r>
      <m:oMath>
        <m:r>
          <w:rPr>
            <w:rFonts w:ascii="Cambria Math" w:eastAsia="TimesNewRoman" w:hAnsi="Cambria Math" w:cs="Times New Roman"/>
            <w:sz w:val="28"/>
            <w:szCs w:val="28"/>
          </w:rPr>
          <m:t>Z</m:t>
        </m:r>
        <m:d>
          <m:dPr>
            <m:ctrlPr>
              <w:rPr>
                <w:rFonts w:ascii="Cambria Math" w:eastAsia="TimesNewRoman" w:hAnsi="Cambria Math" w:cs="Times New Roman"/>
                <w:i/>
                <w:sz w:val="28"/>
                <w:szCs w:val="28"/>
              </w:rPr>
            </m:ctrlPr>
          </m:dPr>
          <m:e>
            <m:r>
              <w:rPr>
                <w:rFonts w:ascii="Cambria Math" w:eastAsia="TimesNewRoman" w:hAnsi="Cambria Math" w:cs="Times New Roman"/>
                <w:sz w:val="28"/>
                <w:szCs w:val="28"/>
              </w:rPr>
              <m:t>t</m:t>
            </m:r>
          </m:e>
        </m:d>
        <m:r>
          <w:rPr>
            <w:rFonts w:ascii="Cambria Math" w:eastAsia="TimesNewRoman" w:hAnsi="Cambria Math" w:cs="Times New Roman"/>
            <w:sz w:val="28"/>
            <w:szCs w:val="28"/>
          </w:rPr>
          <m:t xml:space="preserve"> = </m:t>
        </m:r>
        <m:sSub>
          <m:sSubPr>
            <m:ctrlPr>
              <w:rPr>
                <w:rFonts w:ascii="Cambria Math" w:eastAsia="TimesNewRoman" w:hAnsi="Cambria Math" w:cs="Times New Roman"/>
                <w:i/>
                <w:sz w:val="28"/>
                <w:szCs w:val="28"/>
              </w:rPr>
            </m:ctrlPr>
          </m:sSubPr>
          <m:e>
            <m:r>
              <w:rPr>
                <w:rFonts w:ascii="Cambria Math" w:eastAsia="TimesNewRoman" w:hAnsi="Cambria Math" w:cs="Times New Roman"/>
                <w:sz w:val="28"/>
                <w:szCs w:val="28"/>
              </w:rPr>
              <m:t>Z</m:t>
            </m:r>
          </m:e>
          <m:sub>
            <m:r>
              <w:rPr>
                <w:rFonts w:ascii="Cambria Math" w:eastAsia="TimesNewRoman" w:hAnsi="Cambria Math" w:cs="Times New Roman"/>
                <w:sz w:val="28"/>
                <w:szCs w:val="28"/>
              </w:rPr>
              <m:t>0</m:t>
            </m:r>
          </m:sub>
        </m:sSub>
        <m:r>
          <w:rPr>
            <w:rFonts w:ascii="Cambria Math" w:eastAsia="TimesNewRoman" w:hAnsi="Cambria Math" w:cs="Times New Roman"/>
            <w:sz w:val="28"/>
            <w:szCs w:val="28"/>
          </w:rPr>
          <m:t xml:space="preserve"> ∙ </m:t>
        </m:r>
        <m:sSup>
          <m:sSupPr>
            <m:ctrlPr>
              <w:rPr>
                <w:rFonts w:ascii="Cambria Math" w:eastAsia="TimesNewRoman" w:hAnsi="Cambria Math" w:cs="Times New Roman"/>
                <w:i/>
                <w:sz w:val="28"/>
                <w:szCs w:val="28"/>
              </w:rPr>
            </m:ctrlPr>
          </m:sSupPr>
          <m:e>
            <m:r>
              <w:rPr>
                <w:rFonts w:ascii="Cambria Math" w:eastAsia="TimesNewRoman" w:hAnsi="Cambria Math" w:cs="Times New Roman"/>
                <w:sz w:val="28"/>
                <w:szCs w:val="28"/>
              </w:rPr>
              <m:t>e</m:t>
            </m:r>
          </m:e>
          <m:sup>
            <m:r>
              <w:rPr>
                <w:rFonts w:ascii="Cambria Math" w:eastAsia="TimesNewRoman" w:hAnsi="Cambria Math" w:cs="Times New Roman"/>
                <w:sz w:val="28"/>
                <w:szCs w:val="28"/>
              </w:rPr>
              <m:t>i∙ω∙t</m:t>
            </m:r>
          </m:sup>
        </m:sSup>
      </m:oMath>
      <w:r w:rsidR="002813C2" w:rsidRPr="000A05D0">
        <w:rPr>
          <w:rFonts w:ascii="Times New Roman" w:eastAsia="TimesNewRoman" w:hAnsi="Times New Roman" w:cs="Times New Roman"/>
          <w:sz w:val="28"/>
          <w:szCs w:val="28"/>
        </w:rPr>
        <w:t>, так как выражение</w:t>
      </w:r>
    </w:p>
    <w:p w:rsidR="00556B5D" w:rsidRPr="000A05D0" w:rsidRDefault="00501D92" w:rsidP="00D313BB">
      <w:pPr>
        <w:spacing w:before="240" w:line="360" w:lineRule="auto"/>
        <w:jc w:val="center"/>
        <w:rPr>
          <w:rFonts w:ascii="Times New Roman" w:eastAsia="TimesNewRoman" w:hAnsi="Times New Roman" w:cs="Times New Roman"/>
          <w:sz w:val="28"/>
          <w:szCs w:val="28"/>
        </w:rPr>
      </w:pPr>
      <m:oMath>
        <m:sSup>
          <m:sSupPr>
            <m:ctrlPr>
              <w:rPr>
                <w:rFonts w:ascii="Cambria Math" w:eastAsia="TimesNewRoman" w:hAnsi="Cambria Math" w:cs="Times New Roman"/>
                <w:i/>
                <w:sz w:val="28"/>
                <w:szCs w:val="28"/>
              </w:rPr>
            </m:ctrlPr>
          </m:sSupPr>
          <m:e>
            <m:r>
              <w:rPr>
                <w:rFonts w:ascii="Cambria Math" w:eastAsia="TimesNewRoman" w:hAnsi="Cambria Math" w:cs="Times New Roman"/>
                <w:sz w:val="28"/>
                <w:szCs w:val="28"/>
              </w:rPr>
              <m:t>e</m:t>
            </m:r>
          </m:e>
          <m:sup>
            <m:r>
              <w:rPr>
                <w:rFonts w:ascii="Cambria Math" w:eastAsia="TimesNewRoman" w:hAnsi="Cambria Math" w:cs="Times New Roman"/>
                <w:sz w:val="28"/>
                <w:szCs w:val="28"/>
              </w:rPr>
              <m:t xml:space="preserve">i∙ω∙t </m:t>
            </m:r>
          </m:sup>
        </m:sSup>
        <m:r>
          <w:rPr>
            <w:rFonts w:ascii="Cambria Math" w:eastAsia="TimesNewRoman" w:hAnsi="Cambria Math" w:cs="Times New Roman"/>
            <w:sz w:val="28"/>
            <w:szCs w:val="28"/>
          </w:rPr>
          <m:t xml:space="preserve"> =</m:t>
        </m:r>
        <m:func>
          <m:funcPr>
            <m:ctrlPr>
              <w:rPr>
                <w:rFonts w:ascii="Cambria Math" w:eastAsia="TimesNewRoman" w:hAnsi="Cambria Math" w:cs="Times New Roman"/>
                <w:i/>
                <w:sz w:val="28"/>
                <w:szCs w:val="28"/>
              </w:rPr>
            </m:ctrlPr>
          </m:funcPr>
          <m:fName>
            <m:r>
              <m:rPr>
                <m:sty m:val="p"/>
              </m:rPr>
              <w:rPr>
                <w:rFonts w:ascii="Cambria Math" w:eastAsia="TimesNewRoman" w:hAnsi="Cambria Math" w:cs="Times New Roman"/>
                <w:sz w:val="28"/>
                <w:szCs w:val="28"/>
              </w:rPr>
              <m:t xml:space="preserve"> cos</m:t>
            </m:r>
          </m:fName>
          <m:e>
            <m:r>
              <w:rPr>
                <w:rFonts w:ascii="Cambria Math" w:eastAsia="TimesNewRoman" w:hAnsi="Cambria Math" w:cs="Times New Roman"/>
                <w:sz w:val="28"/>
                <w:szCs w:val="28"/>
              </w:rPr>
              <m:t>ωt</m:t>
            </m:r>
          </m:e>
        </m:func>
        <m:r>
          <w:rPr>
            <w:rFonts w:ascii="Cambria Math" w:eastAsia="TimesNewRoman" w:hAnsi="Cambria Math" w:cs="Times New Roman"/>
            <w:sz w:val="28"/>
            <w:szCs w:val="28"/>
          </w:rPr>
          <m:t xml:space="preserve">+i ∙ </m:t>
        </m:r>
        <m:func>
          <m:funcPr>
            <m:ctrlPr>
              <w:rPr>
                <w:rFonts w:ascii="Cambria Math" w:eastAsia="TimesNewRoman" w:hAnsi="Cambria Math" w:cs="Times New Roman"/>
                <w:i/>
                <w:sz w:val="28"/>
                <w:szCs w:val="28"/>
              </w:rPr>
            </m:ctrlPr>
          </m:funcPr>
          <m:fName>
            <m:r>
              <m:rPr>
                <m:sty m:val="p"/>
              </m:rPr>
              <w:rPr>
                <w:rFonts w:ascii="Cambria Math" w:eastAsia="TimesNewRoman" w:hAnsi="Cambria Math" w:cs="Times New Roman"/>
                <w:sz w:val="28"/>
                <w:szCs w:val="28"/>
              </w:rPr>
              <m:t>sin</m:t>
            </m:r>
          </m:fName>
          <m:e>
            <m:r>
              <w:rPr>
                <w:rFonts w:ascii="Cambria Math" w:eastAsia="TimesNewRoman" w:hAnsi="Cambria Math" w:cs="Times New Roman"/>
                <w:sz w:val="28"/>
                <w:szCs w:val="28"/>
              </w:rPr>
              <m:t>ωt</m:t>
            </m:r>
          </m:e>
        </m:func>
      </m:oMath>
      <w:r>
        <w:rPr>
          <w:rFonts w:ascii="Times New Roman" w:eastAsia="TimesNewRoman" w:hAnsi="Times New Roman" w:cs="Times New Roman"/>
          <w:sz w:val="28"/>
          <w:szCs w:val="28"/>
        </w:rPr>
        <w:t>,</w:t>
      </w:r>
      <w:r w:rsidR="00CF4E1D" w:rsidRPr="000A05D0">
        <w:rPr>
          <w:rFonts w:ascii="Times New Roman" w:eastAsia="TimesNewRoman" w:hAnsi="Times New Roman" w:cs="Times New Roman"/>
          <w:sz w:val="28"/>
          <w:szCs w:val="28"/>
        </w:rPr>
        <w:t xml:space="preserve"> </w:t>
      </w:r>
      <w:r w:rsidR="005346BE" w:rsidRPr="000A05D0">
        <w:rPr>
          <w:rFonts w:ascii="Times New Roman" w:eastAsia="TimesNewRoman" w:hAnsi="Times New Roman" w:cs="Times New Roman"/>
          <w:sz w:val="28"/>
          <w:szCs w:val="28"/>
        </w:rPr>
        <w:tab/>
      </w:r>
      <w:r w:rsidR="00CF4E1D" w:rsidRPr="000A05D0">
        <w:rPr>
          <w:rFonts w:ascii="Times New Roman" w:eastAsia="TimesNewRoman" w:hAnsi="Times New Roman" w:cs="Times New Roman"/>
          <w:sz w:val="28"/>
          <w:szCs w:val="28"/>
        </w:rPr>
        <w:t>(</w:t>
      </w:r>
      <w:r>
        <w:rPr>
          <w:rFonts w:ascii="Times New Roman" w:eastAsia="TimesNewRoman" w:hAnsi="Times New Roman" w:cs="Times New Roman"/>
          <w:sz w:val="28"/>
          <w:szCs w:val="28"/>
        </w:rPr>
        <w:t>1.</w:t>
      </w:r>
      <w:r w:rsidR="00CF4E1D" w:rsidRPr="000A05D0">
        <w:rPr>
          <w:rFonts w:ascii="Times New Roman" w:eastAsia="TimesNewRoman" w:hAnsi="Times New Roman" w:cs="Times New Roman"/>
          <w:sz w:val="28"/>
          <w:szCs w:val="28"/>
        </w:rPr>
        <w:t>4)</w:t>
      </w:r>
    </w:p>
    <w:p w:rsidR="002813C2" w:rsidRPr="000A05D0" w:rsidRDefault="002813C2" w:rsidP="00915147">
      <w:pPr>
        <w:spacing w:after="0" w:line="360" w:lineRule="auto"/>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также описывает гармонические колебания с циклической частотой</w:t>
      </w:r>
      <m:oMath>
        <m:r>
          <w:rPr>
            <w:rFonts w:ascii="Cambria Math" w:eastAsia="TimesNewRoman" w:hAnsi="Cambria Math" w:cs="Times New Roman"/>
            <w:sz w:val="28"/>
            <w:szCs w:val="28"/>
          </w:rPr>
          <m:t>ω=2∙π∙f</m:t>
        </m:r>
      </m:oMath>
      <w:r w:rsidRPr="000A05D0">
        <w:rPr>
          <w:rFonts w:ascii="Times New Roman" w:eastAsia="TimesNewRoman" w:hAnsi="Times New Roman" w:cs="Times New Roman"/>
          <w:sz w:val="28"/>
          <w:szCs w:val="28"/>
        </w:rPr>
        <w:t xml:space="preserve">, где </w:t>
      </w:r>
      <w:r w:rsidRPr="000A05D0">
        <w:rPr>
          <w:rFonts w:ascii="Times New Roman" w:eastAsia="TimesNewRoman" w:hAnsi="Times New Roman" w:cs="Times New Roman"/>
          <w:i/>
          <w:iCs/>
          <w:sz w:val="28"/>
          <w:szCs w:val="28"/>
        </w:rPr>
        <w:t xml:space="preserve">f </w:t>
      </w:r>
      <w:r w:rsidRPr="000A05D0">
        <w:rPr>
          <w:rFonts w:ascii="Times New Roman" w:eastAsia="TimesNewRoman" w:hAnsi="Times New Roman" w:cs="Times New Roman"/>
          <w:sz w:val="28"/>
          <w:szCs w:val="28"/>
        </w:rPr>
        <w:t>– частота колебаний.</w:t>
      </w:r>
      <w:r w:rsidR="00556B5D" w:rsidRPr="000A05D0">
        <w:rPr>
          <w:rFonts w:ascii="Times New Roman" w:eastAsia="TimesNewRoman" w:hAnsi="Times New Roman" w:cs="Times New Roman"/>
          <w:sz w:val="28"/>
          <w:szCs w:val="28"/>
        </w:rPr>
        <w:t>[2]</w:t>
      </w:r>
    </w:p>
    <w:p w:rsidR="00835DF5" w:rsidRPr="000A05D0" w:rsidRDefault="00835DF5" w:rsidP="00915147">
      <w:pPr>
        <w:spacing w:after="0" w:line="360" w:lineRule="auto"/>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ab/>
        <w:t>Для представления вибрации  в виде математических формул обычно используют выражения, описывающие именно гармонические колебания, поэтому остальные виды колебаний подробно рассматриваться не будут.</w:t>
      </w:r>
    </w:p>
    <w:p w:rsidR="00D24BA7" w:rsidRPr="000A05D0" w:rsidRDefault="00D24BA7" w:rsidP="00915147">
      <w:pPr>
        <w:spacing w:after="0" w:line="360" w:lineRule="auto"/>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ab/>
        <w:t xml:space="preserve">Под воздействием вибрации могут произойти механические разрушения конструкции радиоэлектронной аппаратуры, изменение электрических характеристик элементов, что, в свою очередь, </w:t>
      </w:r>
      <w:r w:rsidR="007931F7" w:rsidRPr="000A05D0">
        <w:rPr>
          <w:rFonts w:ascii="Times New Roman" w:eastAsia="TimesNewRoman" w:hAnsi="Times New Roman" w:cs="Times New Roman"/>
          <w:sz w:val="28"/>
          <w:szCs w:val="28"/>
        </w:rPr>
        <w:t>приведёт</w:t>
      </w:r>
      <w:r w:rsidR="00CE21E9" w:rsidRPr="000A05D0">
        <w:rPr>
          <w:rFonts w:ascii="Times New Roman" w:eastAsia="TimesNewRoman" w:hAnsi="Times New Roman" w:cs="Times New Roman"/>
          <w:sz w:val="28"/>
          <w:szCs w:val="28"/>
        </w:rPr>
        <w:t xml:space="preserve"> к её</w:t>
      </w:r>
      <w:r w:rsidRPr="000A05D0">
        <w:rPr>
          <w:rFonts w:ascii="Times New Roman" w:eastAsia="TimesNewRoman" w:hAnsi="Times New Roman" w:cs="Times New Roman"/>
          <w:sz w:val="28"/>
          <w:szCs w:val="28"/>
        </w:rPr>
        <w:t xml:space="preserve"> отказу или не корректной работе.</w:t>
      </w:r>
    </w:p>
    <w:p w:rsidR="00314F2C" w:rsidRPr="000A05D0" w:rsidRDefault="00314F2C"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Причины отказов могут быть следующими [2]:</w:t>
      </w:r>
    </w:p>
    <w:p w:rsidR="00314F2C" w:rsidRPr="000A05D0" w:rsidRDefault="00314F2C"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соударения с соседними элементами, к чему может привести превышение амплитуды перемещений допустимой величины;</w:t>
      </w:r>
    </w:p>
    <w:p w:rsidR="00314F2C" w:rsidRPr="000A05D0" w:rsidRDefault="00314F2C"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 - </w:t>
      </w:r>
      <w:r w:rsidR="002813C2" w:rsidRPr="000A05D0">
        <w:rPr>
          <w:rFonts w:ascii="Times New Roman" w:eastAsia="TimesNewRoman" w:hAnsi="Times New Roman" w:cs="Times New Roman"/>
          <w:sz w:val="28"/>
          <w:szCs w:val="28"/>
        </w:rPr>
        <w:t xml:space="preserve">долговременное превышение допустимой для </w:t>
      </w:r>
      <w:r w:rsidRPr="000A05D0">
        <w:rPr>
          <w:rFonts w:ascii="Times New Roman" w:eastAsia="TimesNewRoman" w:hAnsi="Times New Roman" w:cs="Times New Roman"/>
          <w:sz w:val="28"/>
          <w:szCs w:val="28"/>
        </w:rPr>
        <w:t>элементов</w:t>
      </w:r>
      <w:r w:rsidR="002813C2" w:rsidRPr="000A05D0">
        <w:rPr>
          <w:rFonts w:ascii="Times New Roman" w:eastAsia="TimesNewRoman" w:hAnsi="Times New Roman" w:cs="Times New Roman"/>
          <w:sz w:val="28"/>
          <w:szCs w:val="28"/>
        </w:rPr>
        <w:t xml:space="preserve"> амплитуды перемещений, в результате чего изменяются параметры </w:t>
      </w:r>
      <w:r w:rsidRPr="000A05D0">
        <w:rPr>
          <w:rFonts w:ascii="Times New Roman" w:eastAsia="TimesNewRoman" w:hAnsi="Times New Roman" w:cs="Times New Roman"/>
          <w:sz w:val="28"/>
          <w:szCs w:val="28"/>
        </w:rPr>
        <w:t xml:space="preserve">электрических </w:t>
      </w:r>
      <w:r w:rsidR="002813C2" w:rsidRPr="000A05D0">
        <w:rPr>
          <w:rFonts w:ascii="Times New Roman" w:eastAsia="TimesNewRoman" w:hAnsi="Times New Roman" w:cs="Times New Roman"/>
          <w:sz w:val="28"/>
          <w:szCs w:val="28"/>
        </w:rPr>
        <w:t>сигналов, которые называются виброшумами;</w:t>
      </w:r>
    </w:p>
    <w:p w:rsidR="00314F2C" w:rsidRPr="000A05D0" w:rsidRDefault="00314F2C"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 </w:t>
      </w:r>
      <w:r w:rsidR="002813C2" w:rsidRPr="000A05D0">
        <w:rPr>
          <w:rFonts w:ascii="Times New Roman" w:eastAsia="TimesNewRoman" w:hAnsi="Times New Roman" w:cs="Times New Roman"/>
          <w:sz w:val="28"/>
          <w:szCs w:val="28"/>
        </w:rPr>
        <w:t>если напряжение в некотором элементе хотя бы один раз превысит допустимое, то этот элемент либо разрушится, либо получит остаточные деформации, приводящие к необратимым явлениям и выходу из строя прибора по своим техническим характеристикам;</w:t>
      </w:r>
    </w:p>
    <w:p w:rsidR="002813C2" w:rsidRPr="000A05D0" w:rsidRDefault="00314F2C"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 </w:t>
      </w:r>
      <w:r w:rsidR="002813C2" w:rsidRPr="000A05D0">
        <w:rPr>
          <w:rFonts w:ascii="Times New Roman" w:eastAsia="TimesNewRoman" w:hAnsi="Times New Roman" w:cs="Times New Roman"/>
          <w:sz w:val="28"/>
          <w:szCs w:val="28"/>
        </w:rPr>
        <w:t xml:space="preserve">если механические напряжения недостаточны для разрушения или необратимого изменения технических характеристик, то они вызывают усталостные отказы </w:t>
      </w:r>
      <w:r w:rsidR="00830D98" w:rsidRPr="000A05D0">
        <w:rPr>
          <w:rFonts w:ascii="Times New Roman" w:eastAsia="TimesNewRoman" w:hAnsi="Times New Roman" w:cs="Times New Roman"/>
          <w:sz w:val="28"/>
          <w:szCs w:val="28"/>
        </w:rPr>
        <w:t>радиоэлектронной аппаратуры</w:t>
      </w:r>
      <w:r w:rsidR="002813C2" w:rsidRPr="000A05D0">
        <w:rPr>
          <w:rFonts w:ascii="Times New Roman" w:eastAsia="TimesNewRoman" w:hAnsi="Times New Roman" w:cs="Times New Roman"/>
          <w:sz w:val="28"/>
          <w:szCs w:val="28"/>
        </w:rPr>
        <w:t xml:space="preserve"> при длительном воздействии вибрации.</w:t>
      </w:r>
    </w:p>
    <w:p w:rsidR="00830D98" w:rsidRPr="000A05D0" w:rsidRDefault="00830D98"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Деструктивное воздействие вибрации на радиоэлектронную аппаратуру может резко возрасти в условиях резонанса частот собственных и вынужденных колебаний элементов конструкции. </w:t>
      </w:r>
      <w:r w:rsidR="0018641D" w:rsidRPr="000A05D0">
        <w:rPr>
          <w:rFonts w:ascii="Times New Roman" w:eastAsia="TimesNewRoman" w:hAnsi="Times New Roman" w:cs="Times New Roman"/>
          <w:sz w:val="28"/>
          <w:szCs w:val="28"/>
        </w:rPr>
        <w:t xml:space="preserve">Это явление характеризуется резким возрастанием амплитуды вынужденных колебаний, которое наступает при </w:t>
      </w:r>
      <w:r w:rsidR="0018641D" w:rsidRPr="000A05D0">
        <w:rPr>
          <w:rFonts w:ascii="Times New Roman" w:eastAsia="TimesNewRoman" w:hAnsi="Times New Roman" w:cs="Times New Roman"/>
          <w:sz w:val="28"/>
          <w:szCs w:val="28"/>
        </w:rPr>
        <w:lastRenderedPageBreak/>
        <w:t>приближении частоты внешнего воздействия к некоторым значениям, определяемым свойствами системы.</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Амплитуда скорости и ускорения при этом значительно увеличиваются и могут превышать в десятки раз амплитуду возмущающего сигнала.</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Существует несколько способов устранения резонансных колебаний плат РЭА [</w:t>
      </w:r>
      <w:r w:rsidR="00674C7C" w:rsidRPr="000A05D0">
        <w:rPr>
          <w:rFonts w:ascii="Times New Roman" w:eastAsia="TimesNewRoman" w:hAnsi="Times New Roman" w:cs="Times New Roman"/>
          <w:sz w:val="28"/>
          <w:szCs w:val="28"/>
        </w:rPr>
        <w:t>2</w:t>
      </w:r>
      <w:r w:rsidRPr="000A05D0">
        <w:rPr>
          <w:rFonts w:ascii="Times New Roman" w:eastAsia="TimesNewRoman" w:hAnsi="Times New Roman" w:cs="Times New Roman"/>
          <w:sz w:val="28"/>
          <w:szCs w:val="28"/>
        </w:rPr>
        <w:t>].</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1) Смещение спектра собственных частот колебаний </w:t>
      </w:r>
      <w:proofErr w:type="gramStart"/>
      <w:r w:rsidRPr="000A05D0">
        <w:rPr>
          <w:rFonts w:ascii="Times New Roman" w:eastAsia="TimesNewRoman" w:hAnsi="Times New Roman" w:cs="Times New Roman"/>
          <w:sz w:val="28"/>
          <w:szCs w:val="28"/>
        </w:rPr>
        <w:t>платы</w:t>
      </w:r>
      <w:proofErr w:type="gramEnd"/>
      <w:r w:rsidRPr="000A05D0">
        <w:rPr>
          <w:rFonts w:ascii="Times New Roman" w:eastAsia="TimesNewRoman" w:hAnsi="Times New Roman" w:cs="Times New Roman"/>
          <w:sz w:val="28"/>
          <w:szCs w:val="28"/>
        </w:rPr>
        <w:t xml:space="preserve"> за верхнюю границу диапазона частот возмущающих вибраций. Для полного устранения явления резонанса необходимо, что бы первая собственная частота колебаний </w:t>
      </w:r>
      <m:oMath>
        <m:sSub>
          <m:sSubPr>
            <m:ctrlPr>
              <w:rPr>
                <w:rFonts w:ascii="Cambria Math" w:eastAsia="TimesNewRoman" w:hAnsi="Cambria Math" w:cs="Times New Roman"/>
                <w:i/>
                <w:iCs/>
                <w:sz w:val="28"/>
                <w:szCs w:val="28"/>
              </w:rPr>
            </m:ctrlPr>
          </m:sSubPr>
          <m:e>
            <m:r>
              <w:rPr>
                <w:rFonts w:ascii="Cambria Math" w:eastAsia="TimesNewRoman" w:hAnsi="Cambria Math" w:cs="Times New Roman"/>
                <w:sz w:val="28"/>
                <w:szCs w:val="28"/>
                <w:lang w:val="en-US"/>
              </w:rPr>
              <m:t>f</m:t>
            </m:r>
          </m:e>
          <m:sub>
            <m:r>
              <w:rPr>
                <w:rFonts w:ascii="Cambria Math" w:eastAsia="TimesNewRoman" w:hAnsi="Cambria Math" w:cs="Times New Roman"/>
                <w:sz w:val="28"/>
                <w:szCs w:val="28"/>
              </w:rPr>
              <m:t>01</m:t>
            </m:r>
          </m:sub>
        </m:sSub>
      </m:oMath>
      <w:r w:rsidRPr="000A05D0">
        <w:rPr>
          <w:rFonts w:ascii="Times New Roman" w:eastAsia="TimesNewRoman" w:hAnsi="Times New Roman" w:cs="Times New Roman"/>
          <w:sz w:val="28"/>
          <w:szCs w:val="28"/>
        </w:rPr>
        <w:t xml:space="preserve"> , была не менее чем на октаву выше максимальной частоты возмущающих колебаний </w:t>
      </w:r>
      <m:oMath>
        <m:sSub>
          <m:sSubPr>
            <m:ctrlPr>
              <w:rPr>
                <w:rFonts w:ascii="Cambria Math" w:eastAsia="TimesNewRoman" w:hAnsi="Cambria Math" w:cs="Times New Roman"/>
                <w:i/>
                <w:iCs/>
                <w:sz w:val="28"/>
                <w:szCs w:val="28"/>
              </w:rPr>
            </m:ctrlPr>
          </m:sSubPr>
          <m:e>
            <m:r>
              <w:rPr>
                <w:rFonts w:ascii="Cambria Math" w:eastAsia="TimesNewRoman" w:hAnsi="Cambria Math" w:cs="Times New Roman"/>
                <w:sz w:val="28"/>
                <w:szCs w:val="28"/>
              </w:rPr>
              <m:t>f</m:t>
            </m:r>
          </m:e>
          <m:sub>
            <m:r>
              <w:rPr>
                <w:rFonts w:ascii="Cambria Math" w:eastAsia="TimesNewRoman" w:hAnsi="Cambria Math" w:cs="Times New Roman"/>
                <w:sz w:val="28"/>
                <w:szCs w:val="28"/>
              </w:rPr>
              <m:t>в</m:t>
            </m:r>
          </m:sub>
        </m:sSub>
      </m:oMath>
      <w:r w:rsidRPr="000A05D0">
        <w:rPr>
          <w:rFonts w:ascii="Times New Roman" w:eastAsia="TimesNewRoman" w:hAnsi="Times New Roman" w:cs="Times New Roman"/>
          <w:sz w:val="28"/>
          <w:szCs w:val="28"/>
        </w:rPr>
        <w:t>, то есть необходимо выполнение условия</w:t>
      </w:r>
      <w:r w:rsidR="00674C7C" w:rsidRPr="000A05D0">
        <w:rPr>
          <w:rFonts w:ascii="Times New Roman" w:eastAsia="TimesNewRoman" w:hAnsi="Times New Roman" w:cs="Times New Roman"/>
          <w:sz w:val="28"/>
          <w:szCs w:val="28"/>
        </w:rPr>
        <w:t xml:space="preserve"> </w:t>
      </w:r>
      <m:oMath>
        <m:sSub>
          <m:sSubPr>
            <m:ctrlPr>
              <w:rPr>
                <w:rFonts w:ascii="Cambria Math" w:eastAsia="TimesNewRoman" w:hAnsi="Cambria Math" w:cs="Times New Roman"/>
                <w:i/>
                <w:iCs/>
                <w:sz w:val="28"/>
                <w:szCs w:val="28"/>
              </w:rPr>
            </m:ctrlPr>
          </m:sSubPr>
          <m:e>
            <m:r>
              <w:rPr>
                <w:rFonts w:ascii="Cambria Math" w:eastAsia="TimesNewRoman" w:hAnsi="Cambria Math" w:cs="Times New Roman"/>
                <w:sz w:val="28"/>
                <w:szCs w:val="28"/>
                <w:lang w:val="en-US"/>
              </w:rPr>
              <m:t>f</m:t>
            </m:r>
          </m:e>
          <m:sub>
            <m:r>
              <w:rPr>
                <w:rFonts w:ascii="Cambria Math" w:eastAsia="TimesNewRoman" w:hAnsi="Cambria Math" w:cs="Times New Roman"/>
                <w:sz w:val="28"/>
                <w:szCs w:val="28"/>
              </w:rPr>
              <m:t>01</m:t>
            </m:r>
          </m:sub>
        </m:sSub>
        <m:r>
          <w:rPr>
            <w:rFonts w:ascii="Cambria Math" w:eastAsia="TimesNewRoman" w:hAnsi="Cambria Math" w:cs="Times New Roman"/>
            <w:sz w:val="28"/>
            <w:szCs w:val="28"/>
          </w:rPr>
          <m:t>≥2</m:t>
        </m:r>
        <m:sSub>
          <m:sSubPr>
            <m:ctrlPr>
              <w:rPr>
                <w:rFonts w:ascii="Cambria Math" w:eastAsia="TimesNewRoman" w:hAnsi="Cambria Math" w:cs="Times New Roman"/>
                <w:i/>
                <w:iCs/>
                <w:sz w:val="28"/>
                <w:szCs w:val="28"/>
              </w:rPr>
            </m:ctrlPr>
          </m:sSubPr>
          <m:e>
            <m:r>
              <w:rPr>
                <w:rFonts w:ascii="Cambria Math" w:eastAsia="TimesNewRoman" w:hAnsi="Cambria Math" w:cs="Times New Roman"/>
                <w:sz w:val="28"/>
                <w:szCs w:val="28"/>
              </w:rPr>
              <m:t>f</m:t>
            </m:r>
          </m:e>
          <m:sub>
            <m:r>
              <w:rPr>
                <w:rFonts w:ascii="Cambria Math" w:eastAsia="TimesNewRoman" w:hAnsi="Cambria Math" w:cs="Times New Roman"/>
                <w:sz w:val="28"/>
                <w:szCs w:val="28"/>
              </w:rPr>
              <m:t>в</m:t>
            </m:r>
          </m:sub>
        </m:sSub>
      </m:oMath>
      <w:r w:rsidR="00674C7C" w:rsidRPr="000A05D0">
        <w:rPr>
          <w:rFonts w:ascii="Times New Roman" w:eastAsia="TimesNewRoman" w:hAnsi="Times New Roman" w:cs="Times New Roman"/>
          <w:bCs/>
          <w:sz w:val="28"/>
          <w:szCs w:val="28"/>
        </w:rPr>
        <w:t xml:space="preserve">. </w:t>
      </w:r>
      <w:r w:rsidRPr="000A05D0">
        <w:rPr>
          <w:rFonts w:ascii="Times New Roman" w:eastAsia="TimesNewRoman" w:hAnsi="Times New Roman" w:cs="Times New Roman"/>
          <w:sz w:val="28"/>
          <w:szCs w:val="28"/>
        </w:rPr>
        <w:t xml:space="preserve">Это достигается </w:t>
      </w:r>
      <w:r w:rsidR="00674C7C" w:rsidRPr="000A05D0">
        <w:rPr>
          <w:rFonts w:ascii="Times New Roman" w:eastAsia="TimesNewRoman" w:hAnsi="Times New Roman" w:cs="Times New Roman"/>
          <w:sz w:val="28"/>
          <w:szCs w:val="28"/>
        </w:rPr>
        <w:t>изменением</w:t>
      </w:r>
      <w:r w:rsidRPr="000A05D0">
        <w:rPr>
          <w:rFonts w:ascii="Times New Roman" w:eastAsia="TimesNewRoman" w:hAnsi="Times New Roman" w:cs="Times New Roman"/>
          <w:sz w:val="28"/>
          <w:szCs w:val="28"/>
        </w:rPr>
        <w:t xml:space="preserve"> способов крепления плат, постановкой дополнительных ребер жесткости, увеличением тол</w:t>
      </w:r>
      <w:r w:rsidR="00E041FB" w:rsidRPr="000A05D0">
        <w:rPr>
          <w:rFonts w:ascii="Times New Roman" w:eastAsia="TimesNewRoman" w:hAnsi="Times New Roman" w:cs="Times New Roman"/>
          <w:sz w:val="28"/>
          <w:szCs w:val="28"/>
        </w:rPr>
        <w:t>щины и уменьшением площади плат</w:t>
      </w:r>
      <w:r w:rsidRPr="000A05D0">
        <w:rPr>
          <w:rFonts w:ascii="Times New Roman" w:eastAsia="TimesNewRoman" w:hAnsi="Times New Roman" w:cs="Times New Roman"/>
          <w:sz w:val="28"/>
          <w:szCs w:val="28"/>
        </w:rPr>
        <w:t>.</w:t>
      </w:r>
      <w:r w:rsidR="00E041FB" w:rsidRPr="000A05D0">
        <w:rPr>
          <w:rFonts w:ascii="Times New Roman" w:eastAsia="TimesNewRoman" w:hAnsi="Times New Roman" w:cs="Times New Roman"/>
          <w:sz w:val="28"/>
          <w:szCs w:val="28"/>
        </w:rPr>
        <w:t xml:space="preserve"> При этом повышается жесткость конструкции, но,</w:t>
      </w:r>
      <w:r w:rsidRPr="000A05D0">
        <w:rPr>
          <w:rFonts w:ascii="Times New Roman" w:eastAsia="TimesNewRoman" w:hAnsi="Times New Roman" w:cs="Times New Roman"/>
          <w:sz w:val="28"/>
          <w:szCs w:val="28"/>
        </w:rPr>
        <w:t xml:space="preserve"> </w:t>
      </w:r>
      <w:r w:rsidR="00E041FB" w:rsidRPr="000A05D0">
        <w:rPr>
          <w:rFonts w:ascii="Times New Roman" w:eastAsia="TimesNewRoman" w:hAnsi="Times New Roman" w:cs="Times New Roman"/>
          <w:sz w:val="28"/>
          <w:szCs w:val="28"/>
        </w:rPr>
        <w:t>как правило,  увеличивается масса</w:t>
      </w:r>
      <w:r w:rsidRPr="000A05D0">
        <w:rPr>
          <w:rFonts w:ascii="Times New Roman" w:eastAsia="TimesNewRoman" w:hAnsi="Times New Roman" w:cs="Times New Roman"/>
          <w:sz w:val="28"/>
          <w:szCs w:val="28"/>
        </w:rPr>
        <w:t xml:space="preserve"> и </w:t>
      </w:r>
      <w:r w:rsidR="00E041FB" w:rsidRPr="000A05D0">
        <w:rPr>
          <w:rFonts w:ascii="Times New Roman" w:eastAsia="TimesNewRoman" w:hAnsi="Times New Roman" w:cs="Times New Roman"/>
          <w:sz w:val="28"/>
          <w:szCs w:val="28"/>
        </w:rPr>
        <w:t xml:space="preserve">её </w:t>
      </w:r>
      <w:r w:rsidRPr="000A05D0">
        <w:rPr>
          <w:rFonts w:ascii="Times New Roman" w:eastAsia="TimesNewRoman" w:hAnsi="Times New Roman" w:cs="Times New Roman"/>
          <w:sz w:val="28"/>
          <w:szCs w:val="28"/>
        </w:rPr>
        <w:t>габарит</w:t>
      </w:r>
      <w:r w:rsidR="00E041FB" w:rsidRPr="000A05D0">
        <w:rPr>
          <w:rFonts w:ascii="Times New Roman" w:eastAsia="TimesNewRoman" w:hAnsi="Times New Roman" w:cs="Times New Roman"/>
          <w:sz w:val="28"/>
          <w:szCs w:val="28"/>
        </w:rPr>
        <w:t>ы</w:t>
      </w:r>
      <w:r w:rsidRPr="000A05D0">
        <w:rPr>
          <w:rFonts w:ascii="Times New Roman" w:eastAsia="TimesNewRoman" w:hAnsi="Times New Roman" w:cs="Times New Roman"/>
          <w:sz w:val="28"/>
          <w:szCs w:val="28"/>
        </w:rPr>
        <w:t>, что является недопустимым, например, для бортовой ракетной аппаратуры. Этот способ рационально использовать, когда диапазон действующих вибраций не превышает 400 – 500 Гц.</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t xml:space="preserve">2) Другой способ заключается в увеличении демпфирующих свойств конструкции, то есть повышении рассеяния энергии колебаний за счет сил трения. Это достигается за счет включения в конструкцию платы специальных антирезонансных покрытий из так называемых вибропоглощающих материалов, внутреннее трение которых в десятки раз </w:t>
      </w:r>
      <w:r w:rsidR="00E041FB" w:rsidRPr="000A05D0">
        <w:rPr>
          <w:rFonts w:ascii="Times New Roman" w:eastAsia="TimesNewRoman" w:hAnsi="Times New Roman" w:cs="Times New Roman"/>
          <w:sz w:val="28"/>
          <w:szCs w:val="28"/>
        </w:rPr>
        <w:t>выше,</w:t>
      </w:r>
      <w:r w:rsidRPr="000A05D0">
        <w:rPr>
          <w:rFonts w:ascii="Times New Roman" w:eastAsia="TimesNewRoman" w:hAnsi="Times New Roman" w:cs="Times New Roman"/>
          <w:sz w:val="28"/>
          <w:szCs w:val="28"/>
        </w:rPr>
        <w:t xml:space="preserve"> чем у конструкционных материалов – например, стеклотекстолита. Как </w:t>
      </w:r>
      <w:r w:rsidR="00E041FB" w:rsidRPr="000A05D0">
        <w:rPr>
          <w:rFonts w:ascii="Times New Roman" w:eastAsia="TimesNewRoman" w:hAnsi="Times New Roman" w:cs="Times New Roman"/>
          <w:sz w:val="28"/>
          <w:szCs w:val="28"/>
        </w:rPr>
        <w:t>правило,</w:t>
      </w:r>
      <w:r w:rsidRPr="000A05D0">
        <w:rPr>
          <w:rFonts w:ascii="Times New Roman" w:eastAsia="TimesNewRoman" w:hAnsi="Times New Roman" w:cs="Times New Roman"/>
          <w:sz w:val="28"/>
          <w:szCs w:val="28"/>
        </w:rPr>
        <w:t xml:space="preserve"> платы заливаются со стороны ЭРЭ вибропоглощающим пенополиуретаном, что позволяет снизить амплитуду резонансных колебаний в десятки раз. Ограничения данного метода связаны с ухудшением ремонтопригодности и тепловых режимов таких конструкций. Достоинство этого метода в том, что резонансные колебания могут быть снижены в широком диапазоне частот при незначительном увеличении массы и габаритов конструкции.</w:t>
      </w:r>
    </w:p>
    <w:p w:rsidR="002813C2" w:rsidRPr="000A05D0" w:rsidRDefault="002813C2" w:rsidP="00915147">
      <w:pPr>
        <w:spacing w:after="0" w:line="360" w:lineRule="auto"/>
        <w:ind w:firstLine="708"/>
        <w:jc w:val="both"/>
        <w:rPr>
          <w:rFonts w:ascii="Times New Roman" w:eastAsia="TimesNewRoman" w:hAnsi="Times New Roman" w:cs="Times New Roman"/>
          <w:sz w:val="28"/>
          <w:szCs w:val="28"/>
        </w:rPr>
      </w:pPr>
      <w:r w:rsidRPr="000A05D0">
        <w:rPr>
          <w:rFonts w:ascii="Times New Roman" w:eastAsia="TimesNewRoman" w:hAnsi="Times New Roman" w:cs="Times New Roman"/>
          <w:sz w:val="28"/>
          <w:szCs w:val="28"/>
        </w:rPr>
        <w:lastRenderedPageBreak/>
        <w:t>3) Снижение амплитуды резонансных колебаний за счет применения специальных амортизирующих устройств, которые проектируются как система упругодемпфирующих опор (амортизаторов) на которые устанавливается РЭА с целью защиты от механических воздействий. Блок РЭА на амортизаторах образует колебательную систему, параметры которой выбирают так, чтобы вибрация в месте установки блока на носителе передавалась на блок ослабленной до допустимого уровня. Недостатки данного способа аналогичны первому способу.</w:t>
      </w:r>
    </w:p>
    <w:p w:rsidR="00942096" w:rsidRPr="000A05D0" w:rsidRDefault="004F561C" w:rsidP="004F561C">
      <w:pPr>
        <w:pStyle w:val="af1"/>
        <w:rPr>
          <w:lang w:eastAsia="en-US"/>
        </w:rPr>
      </w:pPr>
      <w:bookmarkStart w:id="6" w:name="_Toc356583810"/>
      <w:r>
        <w:rPr>
          <w:lang w:eastAsia="en-US"/>
        </w:rPr>
        <w:t xml:space="preserve">1.2 </w:t>
      </w:r>
      <w:r w:rsidR="00942096" w:rsidRPr="000A05D0">
        <w:rPr>
          <w:lang w:eastAsia="en-US"/>
        </w:rPr>
        <w:t>А</w:t>
      </w:r>
      <w:r>
        <w:rPr>
          <w:lang w:eastAsia="en-US"/>
        </w:rPr>
        <w:t>нализ колебаний печатных плат при вибрации</w:t>
      </w:r>
      <w:bookmarkEnd w:id="6"/>
    </w:p>
    <w:p w:rsidR="00942096" w:rsidRPr="000A05D0" w:rsidRDefault="00942096" w:rsidP="00915147">
      <w:pPr>
        <w:suppressAutoHyphens w:val="0"/>
        <w:autoSpaceDE w:val="0"/>
        <w:autoSpaceDN w:val="0"/>
        <w:adjustRightInd w:val="0"/>
        <w:spacing w:after="0" w:line="360" w:lineRule="auto"/>
        <w:ind w:firstLine="709"/>
        <w:jc w:val="both"/>
        <w:rPr>
          <w:rFonts w:ascii="Times New Roman" w:eastAsiaTheme="minorHAnsi" w:hAnsi="Times New Roman" w:cs="Times New Roman"/>
          <w:bCs/>
          <w:kern w:val="0"/>
          <w:sz w:val="28"/>
          <w:szCs w:val="28"/>
          <w:lang w:eastAsia="en-US"/>
        </w:rPr>
      </w:pPr>
      <w:r w:rsidRPr="000A05D0">
        <w:rPr>
          <w:rFonts w:ascii="Times New Roman" w:eastAsiaTheme="minorHAnsi" w:hAnsi="Times New Roman" w:cs="Times New Roman"/>
          <w:bCs/>
          <w:kern w:val="0"/>
          <w:sz w:val="28"/>
          <w:szCs w:val="28"/>
          <w:lang w:eastAsia="en-US"/>
        </w:rPr>
        <w:t>Исходя из теории механических колебаний, печатную плату следует рассматривать как механическую систему с определенным количеством степеней свободы, на которую действуют определенные силы и законы, определяющие её поведение. Для начала анализа следует определить каждую из этих составляющих.</w:t>
      </w:r>
    </w:p>
    <w:p w:rsidR="007B54DD" w:rsidRPr="000A05D0" w:rsidRDefault="00A770E2" w:rsidP="00915147">
      <w:pPr>
        <w:suppressAutoHyphens w:val="0"/>
        <w:autoSpaceDE w:val="0"/>
        <w:autoSpaceDN w:val="0"/>
        <w:adjustRightInd w:val="0"/>
        <w:spacing w:after="0" w:line="360" w:lineRule="auto"/>
        <w:ind w:firstLine="708"/>
        <w:jc w:val="both"/>
        <w:rPr>
          <w:rFonts w:ascii="Times New Roman" w:eastAsiaTheme="minorHAnsi" w:hAnsi="Times New Roman" w:cs="Times New Roman"/>
          <w:iCs/>
          <w:kern w:val="0"/>
          <w:sz w:val="28"/>
          <w:szCs w:val="28"/>
          <w:lang w:eastAsia="en-US"/>
        </w:rPr>
      </w:pPr>
      <w:r w:rsidRPr="000A05D0">
        <w:rPr>
          <w:rFonts w:ascii="Times New Roman" w:eastAsiaTheme="minorHAnsi" w:hAnsi="Times New Roman" w:cs="Times New Roman"/>
          <w:iCs/>
          <w:kern w:val="0"/>
          <w:sz w:val="28"/>
          <w:szCs w:val="28"/>
          <w:lang w:eastAsia="en-US"/>
        </w:rPr>
        <w:t>Число степеней</w:t>
      </w:r>
      <w:r w:rsidR="007B54DD" w:rsidRPr="000A05D0">
        <w:rPr>
          <w:rFonts w:ascii="Times New Roman" w:eastAsiaTheme="minorHAnsi" w:hAnsi="Times New Roman" w:cs="Times New Roman"/>
          <w:iCs/>
          <w:kern w:val="0"/>
          <w:sz w:val="28"/>
          <w:szCs w:val="28"/>
          <w:lang w:eastAsia="en-US"/>
        </w:rPr>
        <w:t xml:space="preserve"> свободы - это </w:t>
      </w:r>
      <w:r w:rsidRPr="000A05D0">
        <w:rPr>
          <w:rFonts w:ascii="Times New Roman" w:eastAsiaTheme="minorHAnsi" w:hAnsi="Times New Roman" w:cs="Times New Roman"/>
          <w:iCs/>
          <w:kern w:val="0"/>
          <w:sz w:val="28"/>
          <w:szCs w:val="28"/>
          <w:lang w:eastAsia="en-US"/>
        </w:rPr>
        <w:t>количество</w:t>
      </w:r>
      <w:r w:rsidR="007B54DD" w:rsidRPr="000A05D0">
        <w:rPr>
          <w:rFonts w:ascii="Times New Roman" w:eastAsiaTheme="minorHAnsi" w:hAnsi="Times New Roman" w:cs="Times New Roman"/>
          <w:iCs/>
          <w:kern w:val="0"/>
          <w:sz w:val="28"/>
          <w:szCs w:val="28"/>
          <w:lang w:eastAsia="en-US"/>
        </w:rPr>
        <w:t xml:space="preserve"> независимых координат перемещения и вращения, полностью определяющая положение системы или тела, а вместе с их производными по времени (соответствующими скоростями и ускорениями) полностью определяющая состояние механической системы или тела, то есть их положение и движение.</w:t>
      </w:r>
    </w:p>
    <w:p w:rsidR="00A770E2" w:rsidRPr="000A05D0" w:rsidRDefault="00A770E2" w:rsidP="00915147">
      <w:pPr>
        <w:suppressAutoHyphens w:val="0"/>
        <w:autoSpaceDE w:val="0"/>
        <w:autoSpaceDN w:val="0"/>
        <w:adjustRightInd w:val="0"/>
        <w:spacing w:after="0" w:line="360" w:lineRule="auto"/>
        <w:ind w:firstLine="708"/>
        <w:jc w:val="both"/>
        <w:rPr>
          <w:rFonts w:ascii="Times New Roman" w:eastAsiaTheme="minorHAnsi" w:hAnsi="Times New Roman" w:cs="Times New Roman"/>
          <w:iCs/>
          <w:kern w:val="0"/>
          <w:sz w:val="28"/>
          <w:szCs w:val="28"/>
          <w:lang w:eastAsia="en-US"/>
        </w:rPr>
      </w:pPr>
      <w:r w:rsidRPr="000A05D0">
        <w:rPr>
          <w:rFonts w:ascii="Times New Roman" w:eastAsiaTheme="minorHAnsi" w:hAnsi="Times New Roman" w:cs="Times New Roman"/>
          <w:iCs/>
          <w:kern w:val="0"/>
          <w:sz w:val="28"/>
          <w:szCs w:val="28"/>
          <w:lang w:eastAsia="en-US"/>
        </w:rPr>
        <w:t>Любые мыслимые системы, имеющие отношение к предметной области данной работы, могут описываться бесконечным числом материальных точек, соответственно иметь бесконечно большое количество степеней свободы. Для возможности проведения анализа таких систем реальные конструкции описывают упрощенными моделями, имеющими небольшое число степеней свободы. Прибегают к возможности небольших допущений и погрешностей, например, некоторые части считают невесомыми или вовсе не существующими, другие считают или материальными точками или абсолютно твёрдыми телами, механика которых сводится к механике материальной точки.</w:t>
      </w:r>
    </w:p>
    <w:p w:rsidR="00EF7DDF" w:rsidRPr="000A05D0" w:rsidRDefault="00EF7DDF"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lastRenderedPageBreak/>
        <w:t>На рисунке 1</w:t>
      </w:r>
      <w:r w:rsidR="009D05A5" w:rsidRPr="000A05D0">
        <w:rPr>
          <w:rFonts w:ascii="Times New Roman" w:eastAsia="TimesNewRoman" w:hAnsi="Times New Roman" w:cs="Times New Roman"/>
          <w:kern w:val="0"/>
          <w:sz w:val="28"/>
          <w:szCs w:val="28"/>
          <w:lang w:eastAsia="en-US"/>
        </w:rPr>
        <w:t>.1</w:t>
      </w:r>
      <w:r w:rsidRPr="000A05D0">
        <w:rPr>
          <w:rFonts w:ascii="Times New Roman" w:eastAsia="TimesNewRoman" w:hAnsi="Times New Roman" w:cs="Times New Roman"/>
          <w:kern w:val="0"/>
          <w:sz w:val="28"/>
          <w:szCs w:val="28"/>
          <w:lang w:eastAsia="en-US"/>
        </w:rPr>
        <w:t xml:space="preserve"> представлена схема системы с одной степенью свободы, состоящая из абсолютно твердого тела массой </w:t>
      </w:r>
      <m:oMath>
        <m:r>
          <w:rPr>
            <w:rFonts w:ascii="Cambria Math" w:eastAsia="TimesNewRoman" w:hAnsi="Cambria Math" w:cs="Times New Roman"/>
            <w:kern w:val="0"/>
            <w:sz w:val="28"/>
            <w:szCs w:val="28"/>
            <w:lang w:val="en-US" w:eastAsia="en-US"/>
          </w:rPr>
          <m:t>m</m:t>
        </m:r>
      </m:oMath>
      <w:r w:rsidRPr="000A05D0">
        <w:rPr>
          <w:rFonts w:ascii="Times New Roman" w:eastAsia="TimesNewRoman" w:hAnsi="Times New Roman" w:cs="Times New Roman"/>
          <w:kern w:val="0"/>
          <w:sz w:val="28"/>
          <w:szCs w:val="28"/>
          <w:lang w:eastAsia="en-US"/>
        </w:rPr>
        <w:t xml:space="preserve">, установленной на упругом элементе жесткостью </w:t>
      </w:r>
      <m:oMath>
        <m:r>
          <w:rPr>
            <w:rFonts w:ascii="Cambria Math" w:eastAsia="TimesNewRoman" w:hAnsi="Cambria Math" w:cs="Times New Roman"/>
            <w:kern w:val="0"/>
            <w:sz w:val="28"/>
            <w:szCs w:val="28"/>
            <w:lang w:eastAsia="en-US"/>
          </w:rPr>
          <m:t>k</m:t>
        </m:r>
      </m:oMath>
      <w:r w:rsidRPr="000A05D0">
        <w:rPr>
          <w:rFonts w:ascii="Times New Roman" w:eastAsia="TimesNewRoman" w:hAnsi="Times New Roman" w:cs="Times New Roman"/>
          <w:kern w:val="0"/>
          <w:sz w:val="28"/>
          <w:szCs w:val="28"/>
          <w:lang w:eastAsia="en-US"/>
        </w:rPr>
        <w:t xml:space="preserve">. Так как тело имеет перемещение только вдоль оси Z, то координата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Z</m:t>
            </m:r>
          </m:e>
          <m:sub>
            <m:r>
              <w:rPr>
                <w:rFonts w:ascii="Cambria Math" w:eastAsia="TimesNewRoman" w:hAnsi="Cambria Math" w:cs="Times New Roman"/>
                <w:kern w:val="0"/>
                <w:sz w:val="28"/>
                <w:szCs w:val="28"/>
                <w:lang w:eastAsia="en-US"/>
              </w:rPr>
              <m:t>i</m:t>
            </m:r>
          </m:sub>
        </m:sSub>
      </m:oMath>
      <w:r w:rsidR="00413347" w:rsidRPr="000A05D0">
        <w:rPr>
          <w:rFonts w:ascii="Times New Roman" w:eastAsia="TimesNewRoman" w:hAnsi="Times New Roman" w:cs="Times New Roman"/>
          <w:iCs/>
          <w:kern w:val="0"/>
          <w:sz w:val="28"/>
          <w:szCs w:val="28"/>
          <w:lang w:eastAsia="en-US"/>
        </w:rPr>
        <w:t xml:space="preserve"> </w:t>
      </w:r>
      <w:r w:rsidRPr="000A05D0">
        <w:rPr>
          <w:rFonts w:ascii="Times New Roman" w:eastAsia="TimesNewRoman" w:hAnsi="Times New Roman" w:cs="Times New Roman"/>
          <w:kern w:val="0"/>
          <w:sz w:val="28"/>
          <w:szCs w:val="28"/>
          <w:lang w:eastAsia="en-US"/>
        </w:rPr>
        <w:t>полностью определяет положение системы.</w:t>
      </w:r>
    </w:p>
    <w:p w:rsidR="005627A2" w:rsidRPr="000A05D0" w:rsidRDefault="005627A2"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p>
    <w:p w:rsidR="00A96517" w:rsidRPr="000A05D0" w:rsidRDefault="00413347" w:rsidP="00915147">
      <w:pPr>
        <w:suppressAutoHyphens w:val="0"/>
        <w:autoSpaceDE w:val="0"/>
        <w:autoSpaceDN w:val="0"/>
        <w:adjustRightInd w:val="0"/>
        <w:spacing w:after="0" w:line="360" w:lineRule="auto"/>
        <w:ind w:firstLine="708"/>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5714E4B7" wp14:editId="57971E24">
            <wp:extent cx="2809875" cy="278551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2785518"/>
                    </a:xfrm>
                    <a:prstGeom prst="rect">
                      <a:avLst/>
                    </a:prstGeom>
                    <a:noFill/>
                    <a:ln>
                      <a:noFill/>
                    </a:ln>
                  </pic:spPr>
                </pic:pic>
              </a:graphicData>
            </a:graphic>
          </wp:inline>
        </w:drawing>
      </w:r>
    </w:p>
    <w:p w:rsidR="006F4ABE" w:rsidRPr="000A05D0" w:rsidRDefault="00EF7DDF" w:rsidP="00915147">
      <w:pPr>
        <w:suppressAutoHyphens w:val="0"/>
        <w:autoSpaceDE w:val="0"/>
        <w:autoSpaceDN w:val="0"/>
        <w:adjustRightInd w:val="0"/>
        <w:spacing w:after="0" w:line="360" w:lineRule="auto"/>
        <w:ind w:firstLine="708"/>
        <w:jc w:val="center"/>
        <w:rPr>
          <w:rFonts w:ascii="Times New Roman" w:hAnsi="Times New Roman" w:cs="Times New Roman"/>
          <w:sz w:val="28"/>
          <w:szCs w:val="28"/>
        </w:rPr>
      </w:pPr>
      <w:r w:rsidRPr="000A05D0">
        <w:rPr>
          <w:rFonts w:ascii="Times New Roman" w:hAnsi="Times New Roman" w:cs="Times New Roman"/>
          <w:sz w:val="28"/>
          <w:szCs w:val="28"/>
        </w:rPr>
        <w:t xml:space="preserve">Рис.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1 Схема системы с одной степенью свободы</w:t>
      </w:r>
    </w:p>
    <w:p w:rsidR="005627A2" w:rsidRPr="000A05D0" w:rsidRDefault="005627A2" w:rsidP="00915147">
      <w:pPr>
        <w:suppressAutoHyphens w:val="0"/>
        <w:autoSpaceDE w:val="0"/>
        <w:autoSpaceDN w:val="0"/>
        <w:adjustRightInd w:val="0"/>
        <w:spacing w:after="0" w:line="360" w:lineRule="auto"/>
        <w:ind w:firstLine="708"/>
        <w:jc w:val="center"/>
        <w:rPr>
          <w:rFonts w:ascii="Times New Roman" w:hAnsi="Times New Roman" w:cs="Times New Roman"/>
          <w:sz w:val="28"/>
          <w:szCs w:val="28"/>
        </w:rPr>
      </w:pPr>
    </w:p>
    <w:p w:rsidR="00BF4AC5" w:rsidRPr="000A05D0" w:rsidRDefault="00BF4AC5" w:rsidP="00915147">
      <w:pPr>
        <w:suppressAutoHyphens w:val="0"/>
        <w:autoSpaceDE w:val="0"/>
        <w:autoSpaceDN w:val="0"/>
        <w:adjustRightInd w:val="0"/>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На любую систему подверженную вибрациям действуют некоторые силы, которые можно разделить на следующие две группы: внутренние и внешние. В свою очередь первые из них можно разделить на восстанавливающие и диссипативные силы.</w:t>
      </w:r>
    </w:p>
    <w:p w:rsidR="00BF4AC5" w:rsidRPr="000A05D0" w:rsidRDefault="00BF4AC5"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hAnsi="Times New Roman" w:cs="Times New Roman"/>
          <w:sz w:val="28"/>
          <w:szCs w:val="28"/>
        </w:rPr>
        <w:t xml:space="preserve">К внутренним восстанавливающим силам можно отнести инерционные силы, силы трения и силы упругости. Все внутренние силы определяются свойствами и характеристиками самой системы. </w:t>
      </w:r>
      <w:r w:rsidRPr="000A05D0">
        <w:rPr>
          <w:rFonts w:ascii="Times New Roman" w:eastAsia="TimesNewRoman" w:hAnsi="Times New Roman" w:cs="Times New Roman"/>
          <w:kern w:val="0"/>
          <w:sz w:val="28"/>
          <w:szCs w:val="28"/>
          <w:lang w:eastAsia="en-US"/>
        </w:rPr>
        <w:t>Если между силой и вызванной ею деформацией линейная зависимость</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то упругие системы с одной степенью свободы характеризуются коэффициентом </w:t>
      </w:r>
      <w:r w:rsidR="009232FF" w:rsidRPr="000A05D0">
        <w:rPr>
          <w:rFonts w:ascii="Times New Roman" w:eastAsia="TimesNewRoman" w:hAnsi="Times New Roman" w:cs="Times New Roman"/>
          <w:kern w:val="0"/>
          <w:sz w:val="28"/>
          <w:szCs w:val="28"/>
          <w:lang w:eastAsia="en-US"/>
        </w:rPr>
        <w:t xml:space="preserve">упругости или </w:t>
      </w:r>
      <w:r w:rsidRPr="000A05D0">
        <w:rPr>
          <w:rFonts w:ascii="Times New Roman" w:eastAsia="TimesNewRoman" w:hAnsi="Times New Roman" w:cs="Times New Roman"/>
          <w:kern w:val="0"/>
          <w:sz w:val="28"/>
          <w:szCs w:val="28"/>
          <w:lang w:eastAsia="en-US"/>
        </w:rPr>
        <w:t>жесткости</w:t>
      </w:r>
      <w:r w:rsidR="009232FF" w:rsidRPr="000A05D0">
        <w:rPr>
          <w:rFonts w:ascii="Times New Roman" w:eastAsia="TimesNewRoman" w:hAnsi="Times New Roman" w:cs="Times New Roman"/>
          <w:kern w:val="0"/>
          <w:sz w:val="28"/>
          <w:szCs w:val="28"/>
          <w:lang w:eastAsia="en-US"/>
        </w:rPr>
        <w:t xml:space="preserve"> </w:t>
      </w:r>
      <m:oMath>
        <m:r>
          <w:rPr>
            <w:rFonts w:ascii="Cambria Math" w:eastAsia="TimesNewRoman" w:hAnsi="Cambria Math" w:cs="Times New Roman"/>
            <w:kern w:val="0"/>
            <w:sz w:val="28"/>
            <w:szCs w:val="28"/>
            <w:lang w:eastAsia="en-US"/>
          </w:rPr>
          <m:t>k</m:t>
        </m:r>
      </m:oMath>
      <w:r w:rsidR="009232FF" w:rsidRPr="000A05D0">
        <w:rPr>
          <w:rFonts w:ascii="Times New Roman" w:eastAsia="TimesNewRoman,Italic" w:hAnsi="Times New Roman" w:cs="Times New Roman"/>
          <w:kern w:val="0"/>
          <w:sz w:val="28"/>
          <w:szCs w:val="28"/>
          <w:lang w:eastAsia="en-US"/>
        </w:rPr>
        <w:t xml:space="preserve"> - коэффициентом, связывающим в законе Гука удлинение упругого тела и возникающую вследствие этого удлинения силу упругости. Коэффициент упругости численно равен силе, которую надо приложить к пружине, чтобы её длина изменилась на единицу расстояния.</w:t>
      </w:r>
    </w:p>
    <w:p w:rsidR="00BF4AC5" w:rsidRPr="000A05D0" w:rsidRDefault="00BF4AC5" w:rsidP="0091431F">
      <w:pPr>
        <w:suppressAutoHyphens w:val="0"/>
        <w:autoSpaceDE w:val="0"/>
        <w:autoSpaceDN w:val="0"/>
        <w:adjustRightInd w:val="0"/>
        <w:spacing w:before="240" w:line="360" w:lineRule="auto"/>
        <w:ind w:firstLine="708"/>
        <w:jc w:val="center"/>
        <w:rPr>
          <w:rFonts w:ascii="Times New Roman" w:hAnsi="Times New Roman" w:cs="Times New Roman"/>
          <w:sz w:val="28"/>
          <w:szCs w:val="28"/>
        </w:rPr>
      </w:pPr>
      <m:oMath>
        <m:r>
          <w:rPr>
            <w:rFonts w:ascii="Cambria Math" w:hAnsi="Cambria Math" w:cs="Times New Roman"/>
            <w:sz w:val="28"/>
            <w:szCs w:val="28"/>
            <w:lang w:val="en-US"/>
          </w:rPr>
          <w:lastRenderedPageBreak/>
          <m:t>k</m:t>
        </m:r>
        <m:r>
          <w:rPr>
            <w:rFonts w:ascii="Cambria Math" w:hAnsi="Cambria Math" w:cs="Times New Roman"/>
            <w:sz w:val="28"/>
            <w:szCs w:val="28"/>
          </w:rPr>
          <m:t xml:space="preserve"> = </m:t>
        </m:r>
        <m:r>
          <w:rPr>
            <w:rFonts w:ascii="Cambria Math" w:hAnsi="Cambria Math" w:cs="Times New Roman"/>
            <w:sz w:val="28"/>
            <w:szCs w:val="28"/>
            <w:lang w:val="en-US"/>
          </w:rPr>
          <m:t>F</m:t>
        </m:r>
        <m:r>
          <w:rPr>
            <w:rFonts w:ascii="Cambria Math" w:hAnsi="Cambria Math" w:cs="Times New Roman"/>
            <w:sz w:val="28"/>
            <w:szCs w:val="28"/>
          </w:rPr>
          <m:t xml:space="preserve"> / </m:t>
        </m:r>
        <m:r>
          <w:rPr>
            <w:rFonts w:ascii="Cambria Math" w:hAnsi="Cambria Math" w:cs="Times New Roman"/>
            <w:sz w:val="28"/>
            <w:szCs w:val="28"/>
            <w:lang w:val="en-US"/>
          </w:rPr>
          <m:t>Z</m:t>
        </m:r>
      </m:oMath>
      <w:r w:rsidR="00501D92" w:rsidRPr="00501D92">
        <w:rPr>
          <w:rFonts w:ascii="Times New Roman" w:hAnsi="Times New Roman" w:cs="Times New Roman"/>
          <w:i/>
          <w:sz w:val="28"/>
          <w:szCs w:val="28"/>
        </w:rPr>
        <w:t>,</w:t>
      </w:r>
      <w:r w:rsidR="005346BE" w:rsidRPr="000A05D0">
        <w:rPr>
          <w:rFonts w:ascii="Times New Roman" w:hAnsi="Times New Roman" w:cs="Times New Roman"/>
          <w:i/>
          <w:sz w:val="28"/>
          <w:szCs w:val="28"/>
        </w:rPr>
        <w:tab/>
        <w:t xml:space="preserve"> </w:t>
      </w:r>
      <w:r w:rsidR="005346BE" w:rsidRPr="000A05D0">
        <w:rPr>
          <w:rFonts w:ascii="Times New Roman" w:hAnsi="Times New Roman" w:cs="Times New Roman"/>
          <w:sz w:val="28"/>
          <w:szCs w:val="28"/>
        </w:rPr>
        <w:t>(</w:t>
      </w:r>
      <w:r w:rsidR="00501D92">
        <w:rPr>
          <w:rFonts w:ascii="Times New Roman" w:hAnsi="Times New Roman" w:cs="Times New Roman"/>
          <w:sz w:val="28"/>
          <w:szCs w:val="28"/>
        </w:rPr>
        <w:t>1</w:t>
      </w:r>
      <w:r w:rsidR="00501D92" w:rsidRPr="00501D92">
        <w:rPr>
          <w:rFonts w:ascii="Times New Roman" w:hAnsi="Times New Roman" w:cs="Times New Roman"/>
          <w:sz w:val="28"/>
          <w:szCs w:val="28"/>
        </w:rPr>
        <w:t>.</w:t>
      </w:r>
      <w:r w:rsidR="005346BE" w:rsidRPr="000A05D0">
        <w:rPr>
          <w:rFonts w:ascii="Times New Roman" w:hAnsi="Times New Roman" w:cs="Times New Roman"/>
          <w:sz w:val="28"/>
          <w:szCs w:val="28"/>
        </w:rPr>
        <w:t>5)</w:t>
      </w:r>
    </w:p>
    <w:p w:rsidR="009232FF" w:rsidRPr="000A05D0" w:rsidRDefault="009232FF" w:rsidP="00915147">
      <w:pPr>
        <w:suppressAutoHyphens w:val="0"/>
        <w:autoSpaceDE w:val="0"/>
        <w:autoSpaceDN w:val="0"/>
        <w:adjustRightInd w:val="0"/>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где,</w:t>
      </w:r>
    </w:p>
    <w:p w:rsidR="009232FF" w:rsidRPr="00501D92" w:rsidRDefault="009232FF" w:rsidP="00915147">
      <w:pPr>
        <w:suppressAutoHyphens w:val="0"/>
        <w:autoSpaceDE w:val="0"/>
        <w:autoSpaceDN w:val="0"/>
        <w:adjustRightInd w:val="0"/>
        <w:spacing w:after="0" w:line="360" w:lineRule="auto"/>
        <w:ind w:firstLine="708"/>
        <w:jc w:val="both"/>
        <w:rPr>
          <w:rFonts w:ascii="Times New Roman" w:hAnsi="Times New Roman" w:cs="Times New Roman"/>
          <w:sz w:val="28"/>
          <w:szCs w:val="28"/>
        </w:rPr>
      </w:pPr>
      <m:oMath>
        <m:r>
          <w:rPr>
            <w:rFonts w:ascii="Cambria Math" w:hAnsi="Cambria Math" w:cs="Times New Roman"/>
            <w:sz w:val="28"/>
            <w:szCs w:val="28"/>
          </w:rPr>
          <m:t>k</m:t>
        </m:r>
      </m:oMath>
      <w:r w:rsidRPr="000A05D0">
        <w:rPr>
          <w:rFonts w:ascii="Times New Roman" w:hAnsi="Times New Roman" w:cs="Times New Roman"/>
          <w:sz w:val="28"/>
          <w:szCs w:val="28"/>
        </w:rPr>
        <w:t xml:space="preserve"> - коэффи</w:t>
      </w:r>
      <w:r w:rsidR="00501D92">
        <w:rPr>
          <w:rFonts w:ascii="Times New Roman" w:hAnsi="Times New Roman" w:cs="Times New Roman"/>
          <w:sz w:val="28"/>
          <w:szCs w:val="28"/>
        </w:rPr>
        <w:t>циент упругости (или жёсткости)</w:t>
      </w:r>
      <w:r w:rsidR="00501D92" w:rsidRPr="00501D92">
        <w:rPr>
          <w:rFonts w:ascii="Times New Roman" w:hAnsi="Times New Roman" w:cs="Times New Roman"/>
          <w:sz w:val="28"/>
          <w:szCs w:val="28"/>
        </w:rPr>
        <w:t>;</w:t>
      </w:r>
    </w:p>
    <w:p w:rsidR="009232FF" w:rsidRPr="00501D92" w:rsidRDefault="009232FF" w:rsidP="00915147">
      <w:pPr>
        <w:suppressAutoHyphens w:val="0"/>
        <w:autoSpaceDE w:val="0"/>
        <w:autoSpaceDN w:val="0"/>
        <w:adjustRightInd w:val="0"/>
        <w:spacing w:after="0" w:line="360" w:lineRule="auto"/>
        <w:ind w:firstLine="708"/>
        <w:jc w:val="both"/>
        <w:rPr>
          <w:rFonts w:ascii="Times New Roman" w:hAnsi="Times New Roman" w:cs="Times New Roman"/>
          <w:sz w:val="28"/>
          <w:szCs w:val="28"/>
        </w:rPr>
      </w:pPr>
      <m:oMath>
        <m:r>
          <w:rPr>
            <w:rFonts w:ascii="Cambria Math" w:hAnsi="Cambria Math" w:cs="Times New Roman"/>
            <w:sz w:val="28"/>
            <w:szCs w:val="28"/>
          </w:rPr>
          <m:t>F</m:t>
        </m:r>
      </m:oMath>
      <w:r w:rsidRPr="000A05D0">
        <w:rPr>
          <w:rFonts w:ascii="Times New Roman" w:hAnsi="Times New Roman" w:cs="Times New Roman"/>
          <w:sz w:val="28"/>
          <w:szCs w:val="28"/>
        </w:rPr>
        <w:t xml:space="preserve"> - сила,</w:t>
      </w:r>
      <w:r w:rsidR="00310B4E" w:rsidRPr="000A05D0">
        <w:rPr>
          <w:rFonts w:ascii="Times New Roman" w:hAnsi="Times New Roman" w:cs="Times New Roman"/>
          <w:sz w:val="28"/>
          <w:szCs w:val="28"/>
        </w:rPr>
        <w:t xml:space="preserve"> </w:t>
      </w:r>
      <w:r w:rsidR="00310B4E" w:rsidRPr="000A05D0">
        <w:rPr>
          <w:rFonts w:ascii="Times New Roman" w:hAnsi="Times New Roman" w:cs="Times New Roman"/>
          <w:sz w:val="28"/>
          <w:szCs w:val="28"/>
          <w:lang w:val="en-US"/>
        </w:rPr>
        <w:t>c</w:t>
      </w:r>
      <w:r w:rsidR="00501D92">
        <w:rPr>
          <w:rFonts w:ascii="Times New Roman" w:hAnsi="Times New Roman" w:cs="Times New Roman"/>
          <w:sz w:val="28"/>
          <w:szCs w:val="28"/>
        </w:rPr>
        <w:t xml:space="preserve"> которой растягивают (сжимают)</w:t>
      </w:r>
      <w:r w:rsidR="00501D92" w:rsidRPr="00501D92">
        <w:rPr>
          <w:rFonts w:ascii="Times New Roman" w:hAnsi="Times New Roman" w:cs="Times New Roman"/>
          <w:sz w:val="28"/>
          <w:szCs w:val="28"/>
        </w:rPr>
        <w:t>;</w:t>
      </w:r>
    </w:p>
    <w:p w:rsidR="009232FF" w:rsidRPr="000A05D0" w:rsidRDefault="009232FF" w:rsidP="00915147">
      <w:pPr>
        <w:suppressAutoHyphens w:val="0"/>
        <w:autoSpaceDE w:val="0"/>
        <w:autoSpaceDN w:val="0"/>
        <w:adjustRightInd w:val="0"/>
        <w:spacing w:after="0" w:line="360" w:lineRule="auto"/>
        <w:ind w:firstLine="708"/>
        <w:jc w:val="both"/>
        <w:rPr>
          <w:rFonts w:ascii="Times New Roman" w:hAnsi="Times New Roman" w:cs="Times New Roman"/>
          <w:sz w:val="28"/>
          <w:szCs w:val="28"/>
        </w:rPr>
      </w:pPr>
      <m:oMath>
        <m:r>
          <w:rPr>
            <w:rFonts w:ascii="Cambria Math" w:hAnsi="Cambria Math" w:cs="Times New Roman"/>
            <w:sz w:val="28"/>
            <w:szCs w:val="28"/>
          </w:rPr>
          <m:t>Z</m:t>
        </m:r>
      </m:oMath>
      <w:r w:rsidRPr="000A05D0">
        <w:rPr>
          <w:rFonts w:ascii="Times New Roman" w:hAnsi="Times New Roman" w:cs="Times New Roman"/>
          <w:sz w:val="28"/>
          <w:szCs w:val="28"/>
        </w:rPr>
        <w:t xml:space="preserve"> - абсолютное удлинение (сжатие).</w:t>
      </w:r>
    </w:p>
    <w:p w:rsidR="006F4ABE" w:rsidRPr="000A05D0" w:rsidRDefault="009232FF"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К диссипативным силам относятся с</w:t>
      </w:r>
      <w:r w:rsidR="006F4ABE" w:rsidRPr="000A05D0">
        <w:rPr>
          <w:rFonts w:ascii="Times New Roman" w:eastAsia="TimesNewRoman" w:hAnsi="Times New Roman" w:cs="Times New Roman"/>
          <w:kern w:val="0"/>
          <w:sz w:val="28"/>
          <w:szCs w:val="28"/>
          <w:lang w:eastAsia="en-US"/>
        </w:rPr>
        <w:t>илы трения</w:t>
      </w:r>
      <w:r w:rsidRPr="000A05D0">
        <w:rPr>
          <w:rFonts w:ascii="Times New Roman" w:eastAsia="TimesNewRoman" w:hAnsi="Times New Roman" w:cs="Times New Roman"/>
          <w:kern w:val="0"/>
          <w:sz w:val="28"/>
          <w:szCs w:val="28"/>
          <w:lang w:eastAsia="en-US"/>
        </w:rPr>
        <w:t>, а именно силы трения в опорах и сочленениях между элементами конструкции</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внутренние силы трения в материалах элементов конструкции</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силы сопротивления среды</w:t>
      </w:r>
      <w:r w:rsidRPr="000A05D0">
        <w:rPr>
          <w:rFonts w:ascii="Times New Roman" w:eastAsia="TimesNewRoman,Italic" w:hAnsi="Times New Roman" w:cs="Times New Roman"/>
          <w:kern w:val="0"/>
          <w:sz w:val="28"/>
          <w:szCs w:val="28"/>
          <w:lang w:eastAsia="en-US"/>
        </w:rPr>
        <w:t>.</w:t>
      </w:r>
      <w:r w:rsidR="006F4ABE"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Italic" w:hAnsi="Times New Roman" w:cs="Times New Roman"/>
          <w:kern w:val="0"/>
          <w:sz w:val="28"/>
          <w:szCs w:val="28"/>
          <w:lang w:eastAsia="en-US"/>
        </w:rPr>
        <w:t xml:space="preserve">Диссипативными называют силы, </w:t>
      </w:r>
      <w:r w:rsidRPr="000A05D0">
        <w:rPr>
          <w:rFonts w:ascii="Times New Roman" w:eastAsia="TimesNewRoman" w:hAnsi="Times New Roman" w:cs="Times New Roman"/>
          <w:kern w:val="0"/>
          <w:sz w:val="28"/>
          <w:szCs w:val="28"/>
          <w:lang w:eastAsia="en-US"/>
        </w:rPr>
        <w:t>приводящие</w:t>
      </w:r>
      <w:r w:rsidR="006F4ABE" w:rsidRPr="000A05D0">
        <w:rPr>
          <w:rFonts w:ascii="Times New Roman" w:eastAsia="TimesNewRoman" w:hAnsi="Times New Roman" w:cs="Times New Roman"/>
          <w:kern w:val="0"/>
          <w:sz w:val="28"/>
          <w:szCs w:val="28"/>
          <w:lang w:eastAsia="en-US"/>
        </w:rPr>
        <w:t xml:space="preserve"> к рассеянию </w:t>
      </w:r>
      <w:r w:rsidR="006F4ABE" w:rsidRPr="000A05D0">
        <w:rPr>
          <w:rFonts w:ascii="Times New Roman" w:eastAsia="TimesNewRoman,Italic" w:hAnsi="Times New Roman" w:cs="Times New Roman"/>
          <w:kern w:val="0"/>
          <w:sz w:val="28"/>
          <w:szCs w:val="28"/>
          <w:lang w:eastAsia="en-US"/>
        </w:rPr>
        <w:t>(</w:t>
      </w:r>
      <w:r w:rsidR="006F4ABE" w:rsidRPr="000A05D0">
        <w:rPr>
          <w:rFonts w:ascii="Times New Roman" w:eastAsia="TimesNewRoman" w:hAnsi="Times New Roman" w:cs="Times New Roman"/>
          <w:kern w:val="0"/>
          <w:sz w:val="28"/>
          <w:szCs w:val="28"/>
          <w:lang w:eastAsia="en-US"/>
        </w:rPr>
        <w:t>диссипации</w:t>
      </w:r>
      <w:r w:rsidR="006F4ABE" w:rsidRPr="000A05D0">
        <w:rPr>
          <w:rFonts w:ascii="Times New Roman" w:eastAsia="TimesNewRoman,Italic" w:hAnsi="Times New Roman" w:cs="Times New Roman"/>
          <w:kern w:val="0"/>
          <w:sz w:val="28"/>
          <w:szCs w:val="28"/>
          <w:lang w:eastAsia="en-US"/>
        </w:rPr>
        <w:t xml:space="preserve">) </w:t>
      </w:r>
      <w:r w:rsidR="006F4ABE" w:rsidRPr="000A05D0">
        <w:rPr>
          <w:rFonts w:ascii="Times New Roman" w:eastAsia="TimesNewRoman" w:hAnsi="Times New Roman" w:cs="Times New Roman"/>
          <w:kern w:val="0"/>
          <w:sz w:val="28"/>
          <w:szCs w:val="28"/>
          <w:lang w:eastAsia="en-US"/>
        </w:rPr>
        <w:t>энергии механических колебаний</w:t>
      </w:r>
      <w:r w:rsidR="006F4ABE" w:rsidRPr="000A05D0">
        <w:rPr>
          <w:rFonts w:ascii="Times New Roman" w:eastAsia="TimesNewRoman,Italic" w:hAnsi="Times New Roman" w:cs="Times New Roman"/>
          <w:kern w:val="0"/>
          <w:sz w:val="28"/>
          <w:szCs w:val="28"/>
          <w:lang w:eastAsia="en-US"/>
        </w:rPr>
        <w:t xml:space="preserve">. </w:t>
      </w:r>
      <w:r w:rsidR="006F4ABE" w:rsidRPr="000A05D0">
        <w:rPr>
          <w:rFonts w:ascii="Times New Roman" w:eastAsia="TimesNewRoman" w:hAnsi="Times New Roman" w:cs="Times New Roman"/>
          <w:kern w:val="0"/>
          <w:sz w:val="28"/>
          <w:szCs w:val="28"/>
          <w:lang w:eastAsia="en-US"/>
        </w:rPr>
        <w:t>Эти силы зависят от скорости и амплитуды деформации и имеют направление противоположное скорости</w:t>
      </w:r>
      <w:r w:rsidR="006F4ABE" w:rsidRPr="000A05D0">
        <w:rPr>
          <w:rFonts w:ascii="Times New Roman" w:eastAsia="TimesNewRoman,Italic" w:hAnsi="Times New Roman" w:cs="Times New Roman"/>
          <w:kern w:val="0"/>
          <w:sz w:val="28"/>
          <w:szCs w:val="28"/>
          <w:lang w:eastAsia="en-US"/>
        </w:rPr>
        <w:t>.</w:t>
      </w:r>
    </w:p>
    <w:p w:rsidR="00F519C2" w:rsidRPr="000A05D0" w:rsidRDefault="006F4ABE"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Силы инерции системы</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определяются ее массой и ускорением</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Их направление совпадает с направлением перемещения</w:t>
      </w:r>
      <w:r w:rsidRPr="000A05D0">
        <w:rPr>
          <w:rFonts w:ascii="Times New Roman" w:eastAsia="TimesNewRoman,Italic" w:hAnsi="Times New Roman" w:cs="Times New Roman"/>
          <w:kern w:val="0"/>
          <w:sz w:val="28"/>
          <w:szCs w:val="28"/>
          <w:lang w:eastAsia="en-US"/>
        </w:rPr>
        <w:t xml:space="preserve">. </w:t>
      </w:r>
    </w:p>
    <w:p w:rsidR="00062734" w:rsidRPr="000A05D0" w:rsidRDefault="006F4ABE"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К внешним силам относятся силы</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действующие от внешних источников</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от корпуса самолета или ракеты</w:t>
      </w:r>
      <w:r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от вращения неуравновешенного ротора электродвигателя и т</w:t>
      </w:r>
      <w:r w:rsidR="00F519C2" w:rsidRPr="000A05D0">
        <w:rPr>
          <w:rFonts w:ascii="Times New Roman" w:eastAsia="TimesNewRoman,Italic" w:hAnsi="Times New Roman" w:cs="Times New Roman"/>
          <w:kern w:val="0"/>
          <w:sz w:val="28"/>
          <w:szCs w:val="28"/>
          <w:lang w:eastAsia="en-US"/>
        </w:rPr>
        <w:t>ак далее.</w:t>
      </w:r>
    </w:p>
    <w:p w:rsidR="00595634" w:rsidRPr="000A05D0" w:rsidRDefault="00595634"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Есть несколько способов позволяющих вывести уравнение движения системы: </w:t>
      </w:r>
      <w:r w:rsidRPr="000A05D0">
        <w:rPr>
          <w:rFonts w:ascii="Times New Roman" w:eastAsia="TimesNewRoman" w:hAnsi="Times New Roman" w:cs="Times New Roman"/>
          <w:kern w:val="0"/>
          <w:sz w:val="28"/>
          <w:szCs w:val="28"/>
          <w:lang w:eastAsia="en-US"/>
        </w:rPr>
        <w:t>основной, прямой и обратный. Для описания системы с конечным числом степеней свободы подходит каждый из них, но поскольку прямой способ наиболее простой рассмотрим именно его.</w:t>
      </w:r>
    </w:p>
    <w:p w:rsidR="00595634" w:rsidRPr="000A05D0" w:rsidRDefault="00595634"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Прямой способ подразумевает </w:t>
      </w:r>
      <w:r w:rsidR="0053439D" w:rsidRPr="000A05D0">
        <w:rPr>
          <w:rFonts w:ascii="Times New Roman" w:eastAsia="TimesNewRoman" w:hAnsi="Times New Roman" w:cs="Times New Roman"/>
          <w:kern w:val="0"/>
          <w:sz w:val="28"/>
          <w:szCs w:val="28"/>
          <w:lang w:eastAsia="en-US"/>
        </w:rPr>
        <w:t>разделение массы и упругого каркаса системы с последующей записью дифференциальных уравнений движения.</w:t>
      </w:r>
    </w:p>
    <w:p w:rsidR="0053439D" w:rsidRPr="000A05D0" w:rsidRDefault="0053439D"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Для системы, изображённой на рис</w:t>
      </w:r>
      <w:r w:rsidR="00420E66" w:rsidRPr="000A05D0">
        <w:rPr>
          <w:rFonts w:ascii="Times New Roman" w:eastAsia="TimesNewRoman" w:hAnsi="Times New Roman" w:cs="Times New Roman"/>
          <w:kern w:val="0"/>
          <w:sz w:val="28"/>
          <w:szCs w:val="28"/>
          <w:lang w:eastAsia="en-US"/>
        </w:rPr>
        <w:t>.</w:t>
      </w:r>
      <w:r w:rsidRPr="000A05D0">
        <w:rPr>
          <w:rFonts w:ascii="Times New Roman" w:eastAsia="TimesNewRoman" w:hAnsi="Times New Roman" w:cs="Times New Roman"/>
          <w:kern w:val="0"/>
          <w:sz w:val="28"/>
          <w:szCs w:val="28"/>
          <w:lang w:eastAsia="en-US"/>
        </w:rPr>
        <w:t xml:space="preserve"> </w:t>
      </w:r>
      <w:r w:rsidR="009D05A5" w:rsidRPr="000A05D0">
        <w:rPr>
          <w:rFonts w:ascii="Times New Roman" w:eastAsia="TimesNewRoman" w:hAnsi="Times New Roman" w:cs="Times New Roman"/>
          <w:kern w:val="0"/>
          <w:sz w:val="28"/>
          <w:szCs w:val="28"/>
          <w:lang w:eastAsia="en-US"/>
        </w:rPr>
        <w:t>1.</w:t>
      </w:r>
      <w:r w:rsidRPr="000A05D0">
        <w:rPr>
          <w:rFonts w:ascii="Times New Roman" w:eastAsia="TimesNewRoman" w:hAnsi="Times New Roman" w:cs="Times New Roman"/>
          <w:kern w:val="0"/>
          <w:sz w:val="28"/>
          <w:szCs w:val="28"/>
          <w:lang w:eastAsia="en-US"/>
        </w:rPr>
        <w:t>1</w:t>
      </w:r>
      <w:r w:rsidR="00420E66" w:rsidRPr="000A05D0">
        <w:rPr>
          <w:rFonts w:ascii="Times New Roman" w:eastAsia="TimesNewRoman" w:hAnsi="Times New Roman" w:cs="Times New Roman"/>
          <w:kern w:val="0"/>
          <w:sz w:val="28"/>
          <w:szCs w:val="28"/>
          <w:lang w:eastAsia="en-US"/>
        </w:rPr>
        <w:t>, с учётом того что в ней отсутствуют силы трения и возмущающие силы</w:t>
      </w:r>
      <w:r w:rsidRPr="000A05D0">
        <w:rPr>
          <w:rFonts w:ascii="Times New Roman" w:eastAsia="TimesNewRoman" w:hAnsi="Times New Roman" w:cs="Times New Roman"/>
          <w:kern w:val="0"/>
          <w:sz w:val="28"/>
          <w:szCs w:val="28"/>
          <w:lang w:eastAsia="en-US"/>
        </w:rPr>
        <w:t xml:space="preserve">, уравнение будет </w:t>
      </w:r>
      <w:r w:rsidR="00420E66" w:rsidRPr="000A05D0">
        <w:rPr>
          <w:rFonts w:ascii="Times New Roman" w:eastAsia="TimesNewRoman" w:hAnsi="Times New Roman" w:cs="Times New Roman"/>
          <w:kern w:val="0"/>
          <w:sz w:val="28"/>
          <w:szCs w:val="28"/>
          <w:lang w:eastAsia="en-US"/>
        </w:rPr>
        <w:t xml:space="preserve">описывать свободные колебания без затухания и </w:t>
      </w:r>
      <w:r w:rsidRPr="000A05D0">
        <w:rPr>
          <w:rFonts w:ascii="Times New Roman" w:eastAsia="TimesNewRoman" w:hAnsi="Times New Roman" w:cs="Times New Roman"/>
          <w:kern w:val="0"/>
          <w:sz w:val="28"/>
          <w:szCs w:val="28"/>
          <w:lang w:eastAsia="en-US"/>
        </w:rPr>
        <w:t>иметь следующий вид:</w:t>
      </w:r>
    </w:p>
    <w:p w:rsidR="0053439D" w:rsidRPr="000A05D0" w:rsidRDefault="0053439D" w:rsidP="0091431F">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m ∙</m:t>
        </m:r>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 xml:space="preserve"> Z</m:t>
            </m:r>
          </m:e>
        </m:acc>
        <m:r>
          <w:rPr>
            <w:rFonts w:ascii="Cambria Math" w:eastAsia="TimesNewRoman,Italic" w:hAnsi="Cambria Math" w:cs="Times New Roman"/>
            <w:kern w:val="0"/>
            <w:sz w:val="28"/>
            <w:szCs w:val="28"/>
            <w:lang w:eastAsia="en-US"/>
          </w:rPr>
          <m:t xml:space="preserve"> + k ∙ Z = 0</m:t>
        </m:r>
      </m:oMath>
      <w:r w:rsidR="005346BE" w:rsidRPr="000A05D0">
        <w:rPr>
          <w:rFonts w:ascii="Times New Roman" w:eastAsia="TimesNewRoman,Italic" w:hAnsi="Times New Roman" w:cs="Times New Roman"/>
          <w:kern w:val="0"/>
          <w:sz w:val="28"/>
          <w:szCs w:val="28"/>
          <w:lang w:eastAsia="en-US"/>
        </w:rPr>
        <w:t xml:space="preserve"> </w:t>
      </w:r>
      <w:r w:rsidR="00501D92" w:rsidRPr="00501D92">
        <w:rPr>
          <w:rFonts w:ascii="Times New Roman" w:eastAsia="TimesNewRoman,Italic" w:hAnsi="Times New Roman" w:cs="Times New Roman"/>
          <w:kern w:val="0"/>
          <w:sz w:val="28"/>
          <w:szCs w:val="28"/>
          <w:lang w:eastAsia="en-US"/>
        </w:rPr>
        <w:t>,</w:t>
      </w:r>
      <w:r w:rsidR="005346BE" w:rsidRPr="000A05D0">
        <w:rPr>
          <w:rFonts w:ascii="Times New Roman" w:eastAsia="TimesNewRoman,Italic" w:hAnsi="Times New Roman" w:cs="Times New Roman"/>
          <w:kern w:val="0"/>
          <w:sz w:val="28"/>
          <w:szCs w:val="28"/>
          <w:lang w:eastAsia="en-US"/>
        </w:rPr>
        <w:tab/>
      </w:r>
      <w:r w:rsidR="005346BE" w:rsidRPr="000A05D0">
        <w:rPr>
          <w:rFonts w:ascii="Times New Roman" w:eastAsia="TimesNewRoman,Italic" w:hAnsi="Times New Roman" w:cs="Times New Roman"/>
          <w:kern w:val="0"/>
          <w:sz w:val="28"/>
          <w:szCs w:val="28"/>
          <w:lang w:eastAsia="en-US"/>
        </w:rPr>
        <w:tab/>
        <w:t>(</w:t>
      </w:r>
      <w:r w:rsidR="00501D92" w:rsidRPr="00501D92">
        <w:rPr>
          <w:rFonts w:ascii="Times New Roman" w:eastAsia="TimesNewRoman,Italic" w:hAnsi="Times New Roman" w:cs="Times New Roman"/>
          <w:kern w:val="0"/>
          <w:sz w:val="28"/>
          <w:szCs w:val="28"/>
          <w:lang w:eastAsia="en-US"/>
        </w:rPr>
        <w:t>1.</w:t>
      </w:r>
      <w:r w:rsidR="005346BE" w:rsidRPr="000A05D0">
        <w:rPr>
          <w:rFonts w:ascii="Times New Roman" w:eastAsia="TimesNewRoman,Italic" w:hAnsi="Times New Roman" w:cs="Times New Roman"/>
          <w:kern w:val="0"/>
          <w:sz w:val="28"/>
          <w:szCs w:val="28"/>
          <w:lang w:eastAsia="en-US"/>
        </w:rPr>
        <w:t>6)</w:t>
      </w:r>
    </w:p>
    <w:p w:rsidR="0053439D" w:rsidRPr="000A05D0" w:rsidRDefault="0053439D"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lastRenderedPageBreak/>
        <w:t>где,</w:t>
      </w:r>
    </w:p>
    <w:p w:rsidR="0053439D" w:rsidRPr="00501D92" w:rsidRDefault="0053439D"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m∙</m:t>
        </m:r>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Z</m:t>
            </m:r>
          </m:e>
        </m:acc>
      </m:oMath>
      <w:r w:rsidRPr="000A05D0">
        <w:rPr>
          <w:rFonts w:ascii="Times New Roman" w:eastAsia="TimesNewRoman,Italic" w:hAnsi="Times New Roman" w:cs="Times New Roman"/>
          <w:kern w:val="0"/>
          <w:sz w:val="28"/>
          <w:szCs w:val="28"/>
          <w:lang w:eastAsia="en-US"/>
        </w:rPr>
        <w:t xml:space="preserve"> - представляет инерциальные силы системы</w:t>
      </w:r>
      <w:r w:rsidR="005346BE" w:rsidRPr="000A05D0">
        <w:rPr>
          <w:rFonts w:ascii="Times New Roman" w:eastAsia="TimesNewRoman,Italic" w:hAnsi="Times New Roman" w:cs="Times New Roman"/>
          <w:kern w:val="0"/>
          <w:sz w:val="28"/>
          <w:szCs w:val="28"/>
          <w:lang w:eastAsia="en-US"/>
        </w:rPr>
        <w:t>, выраженные через второй закон Ньютона</w:t>
      </w:r>
      <w:r w:rsidR="00501D92" w:rsidRPr="00501D92">
        <w:rPr>
          <w:rFonts w:ascii="Times New Roman" w:eastAsia="TimesNewRoman,Italic" w:hAnsi="Times New Roman" w:cs="Times New Roman"/>
          <w:kern w:val="0"/>
          <w:sz w:val="28"/>
          <w:szCs w:val="28"/>
          <w:lang w:eastAsia="en-US"/>
        </w:rPr>
        <w:t>;</w:t>
      </w:r>
    </w:p>
    <w:p w:rsidR="0053439D" w:rsidRPr="000A05D0" w:rsidRDefault="0053439D"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k∙Z</m:t>
        </m:r>
      </m:oMath>
      <w:r w:rsidRPr="000A05D0">
        <w:rPr>
          <w:rFonts w:ascii="Times New Roman" w:eastAsia="TimesNewRoman,Italic" w:hAnsi="Times New Roman" w:cs="Times New Roman"/>
          <w:kern w:val="0"/>
          <w:sz w:val="28"/>
          <w:szCs w:val="28"/>
          <w:lang w:eastAsia="en-US"/>
        </w:rPr>
        <w:t xml:space="preserve"> </w:t>
      </w:r>
      <w:r w:rsidR="00420E66" w:rsidRPr="000A05D0">
        <w:rPr>
          <w:rFonts w:ascii="Times New Roman" w:eastAsia="TimesNewRoman,Italic" w:hAnsi="Times New Roman" w:cs="Times New Roman"/>
          <w:kern w:val="0"/>
          <w:sz w:val="28"/>
          <w:szCs w:val="28"/>
          <w:lang w:eastAsia="en-US"/>
        </w:rPr>
        <w:t>–</w:t>
      </w:r>
      <w:r w:rsidRPr="000A05D0">
        <w:rPr>
          <w:rFonts w:ascii="Times New Roman" w:eastAsia="TimesNewRoman,Italic" w:hAnsi="Times New Roman" w:cs="Times New Roman"/>
          <w:kern w:val="0"/>
          <w:sz w:val="28"/>
          <w:szCs w:val="28"/>
          <w:lang w:eastAsia="en-US"/>
        </w:rPr>
        <w:t xml:space="preserve"> </w:t>
      </w:r>
      <w:r w:rsidR="00420E66" w:rsidRPr="000A05D0">
        <w:rPr>
          <w:rFonts w:ascii="Times New Roman" w:eastAsia="TimesNewRoman,Italic" w:hAnsi="Times New Roman" w:cs="Times New Roman"/>
          <w:kern w:val="0"/>
          <w:sz w:val="28"/>
          <w:szCs w:val="28"/>
          <w:lang w:eastAsia="en-US"/>
        </w:rPr>
        <w:t>сила упругости системы</w:t>
      </w:r>
      <w:r w:rsidR="005346BE" w:rsidRPr="000A05D0">
        <w:rPr>
          <w:rFonts w:ascii="Times New Roman" w:eastAsia="TimesNewRoman,Italic" w:hAnsi="Times New Roman" w:cs="Times New Roman"/>
          <w:kern w:val="0"/>
          <w:sz w:val="28"/>
          <w:szCs w:val="28"/>
          <w:lang w:eastAsia="en-US"/>
        </w:rPr>
        <w:t>, выраженная через закон Гука</w:t>
      </w:r>
      <w:r w:rsidR="00420E66" w:rsidRPr="000A05D0">
        <w:rPr>
          <w:rFonts w:ascii="Times New Roman" w:eastAsia="TimesNewRoman,Italic" w:hAnsi="Times New Roman" w:cs="Times New Roman"/>
          <w:kern w:val="0"/>
          <w:sz w:val="28"/>
          <w:szCs w:val="28"/>
          <w:lang w:eastAsia="en-US"/>
        </w:rPr>
        <w:t>.</w:t>
      </w:r>
    </w:p>
    <w:p w:rsidR="00420E66" w:rsidRPr="000A05D0" w:rsidRDefault="00420E66"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При </w:t>
      </w:r>
      <w:r w:rsidR="005346BE" w:rsidRPr="000A05D0">
        <w:rPr>
          <w:rFonts w:ascii="Times New Roman" w:eastAsia="TimesNewRoman,Italic" w:hAnsi="Times New Roman" w:cs="Times New Roman"/>
          <w:kern w:val="0"/>
          <w:sz w:val="28"/>
          <w:szCs w:val="28"/>
          <w:lang w:eastAsia="en-US"/>
        </w:rPr>
        <w:t>делении уравнения (</w:t>
      </w:r>
      <w:r w:rsidR="00501D92" w:rsidRPr="00501D92">
        <w:rPr>
          <w:rFonts w:ascii="Times New Roman" w:eastAsia="TimesNewRoman,Italic" w:hAnsi="Times New Roman" w:cs="Times New Roman"/>
          <w:kern w:val="0"/>
          <w:sz w:val="28"/>
          <w:szCs w:val="28"/>
          <w:lang w:eastAsia="en-US"/>
        </w:rPr>
        <w:t>1.</w:t>
      </w:r>
      <w:r w:rsidR="005346BE" w:rsidRPr="000A05D0">
        <w:rPr>
          <w:rFonts w:ascii="Times New Roman" w:eastAsia="TimesNewRoman,Italic" w:hAnsi="Times New Roman" w:cs="Times New Roman"/>
          <w:kern w:val="0"/>
          <w:sz w:val="28"/>
          <w:szCs w:val="28"/>
          <w:lang w:eastAsia="en-US"/>
        </w:rPr>
        <w:t xml:space="preserve">6) на </w:t>
      </w:r>
      <m:oMath>
        <m:r>
          <w:rPr>
            <w:rFonts w:ascii="Cambria Math" w:eastAsia="TimesNewRoman,Italic" w:hAnsi="Cambria Math" w:cs="Times New Roman"/>
            <w:kern w:val="0"/>
            <w:sz w:val="28"/>
            <w:szCs w:val="28"/>
            <w:lang w:eastAsia="en-US"/>
          </w:rPr>
          <m:t>m</m:t>
        </m:r>
      </m:oMath>
      <w:r w:rsidR="005346BE" w:rsidRPr="000A05D0">
        <w:rPr>
          <w:rFonts w:ascii="Times New Roman" w:eastAsia="TimesNewRoman,Italic" w:hAnsi="Times New Roman" w:cs="Times New Roman"/>
          <w:kern w:val="0"/>
          <w:sz w:val="28"/>
          <w:szCs w:val="28"/>
          <w:lang w:eastAsia="en-US"/>
        </w:rPr>
        <w:t xml:space="preserve"> и вводе постоянной </w:t>
      </w:r>
      <w:r w:rsidR="00F82464" w:rsidRPr="000A05D0">
        <w:rPr>
          <w:rFonts w:ascii="Times New Roman" w:eastAsia="TimesNewRoman,Italic" w:hAnsi="Times New Roman" w:cs="Times New Roman"/>
          <w:kern w:val="0"/>
          <w:sz w:val="28"/>
          <w:szCs w:val="28"/>
          <w:lang w:eastAsia="en-US"/>
        </w:rPr>
        <w:t xml:space="preserve">величины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oMath>
      <w:r w:rsidR="005346BE" w:rsidRPr="000A05D0">
        <w:rPr>
          <w:rFonts w:ascii="Times New Roman" w:eastAsia="TimesNewRoman,Italic" w:hAnsi="Times New Roman" w:cs="Times New Roman"/>
          <w:kern w:val="0"/>
          <w:sz w:val="28"/>
          <w:szCs w:val="28"/>
          <w:lang w:eastAsia="en-US"/>
        </w:rPr>
        <w:t xml:space="preserve"> получаем </w:t>
      </w:r>
      <w:r w:rsidRPr="000A05D0">
        <w:rPr>
          <w:rFonts w:ascii="Times New Roman" w:eastAsia="TimesNewRoman,Italic" w:hAnsi="Times New Roman" w:cs="Times New Roman"/>
          <w:kern w:val="0"/>
          <w:sz w:val="28"/>
          <w:szCs w:val="28"/>
          <w:lang w:eastAsia="en-US"/>
        </w:rPr>
        <w:t>следующее выражение:</w:t>
      </w:r>
    </w:p>
    <w:p w:rsidR="005627A2" w:rsidRPr="000A05D0" w:rsidRDefault="005627A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p>
    <w:p w:rsidR="00420E66" w:rsidRPr="000A05D0" w:rsidRDefault="00501D92" w:rsidP="0091431F">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val="en-US" w:eastAsia="en-US"/>
              </w:rPr>
              <m:t>Z</m:t>
            </m:r>
          </m:e>
        </m:acc>
        <m:r>
          <w:rPr>
            <w:rFonts w:ascii="Cambria Math" w:eastAsia="TimesNewRoman,Italic" w:hAnsi="Cambria Math" w:cs="Times New Roman"/>
            <w:kern w:val="0"/>
            <w:sz w:val="28"/>
            <w:szCs w:val="28"/>
            <w:lang w:eastAsia="en-US"/>
          </w:rPr>
          <m:t xml:space="preserve"> + </m:t>
        </m:r>
        <m:sSubSup>
          <m:sSubSupPr>
            <m:ctrlPr>
              <w:rPr>
                <w:rFonts w:ascii="Cambria Math" w:eastAsia="TimesNewRoman,Italic" w:hAnsi="Cambria Math" w:cs="Times New Roman"/>
                <w:i/>
                <w:kern w:val="0"/>
                <w:sz w:val="28"/>
                <w:szCs w:val="28"/>
                <w:lang w:eastAsia="en-US"/>
              </w:rPr>
            </m:ctrlPr>
          </m:sSubSup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up>
            <m:r>
              <w:rPr>
                <w:rFonts w:ascii="Cambria Math" w:eastAsia="TimesNewRoman,Italic" w:hAnsi="Cambria Math" w:cs="Times New Roman"/>
                <w:kern w:val="0"/>
                <w:sz w:val="28"/>
                <w:szCs w:val="28"/>
                <w:lang w:eastAsia="en-US"/>
              </w:rPr>
              <m:t>2</m:t>
            </m:r>
          </m:sup>
        </m:sSubSup>
        <m:r>
          <w:rPr>
            <w:rFonts w:ascii="Cambria Math" w:eastAsia="TimesNewRoman,Italic" w:hAnsi="Cambria Math" w:cs="Times New Roman"/>
            <w:kern w:val="0"/>
            <w:sz w:val="28"/>
            <w:szCs w:val="28"/>
            <w:lang w:eastAsia="en-US"/>
          </w:rPr>
          <m:t xml:space="preserve"> ∙ Z = 0</m:t>
        </m:r>
      </m:oMath>
      <w:r w:rsidR="005346BE" w:rsidRPr="000A05D0">
        <w:rPr>
          <w:rFonts w:ascii="Times New Roman" w:eastAsia="TimesNewRoman,Italic" w:hAnsi="Times New Roman" w:cs="Times New Roman"/>
          <w:kern w:val="0"/>
          <w:sz w:val="28"/>
          <w:szCs w:val="28"/>
          <w:lang w:eastAsia="en-US"/>
        </w:rPr>
        <w:t xml:space="preserve"> </w:t>
      </w:r>
      <w:r>
        <w:rPr>
          <w:rFonts w:ascii="Times New Roman" w:eastAsia="TimesNewRoman,Italic" w:hAnsi="Times New Roman" w:cs="Times New Roman"/>
          <w:kern w:val="0"/>
          <w:sz w:val="28"/>
          <w:szCs w:val="28"/>
          <w:lang w:val="en-US" w:eastAsia="en-US"/>
        </w:rPr>
        <w:t>,</w:t>
      </w:r>
      <w:r w:rsidR="005346BE" w:rsidRPr="000A05D0">
        <w:rPr>
          <w:rFonts w:ascii="Times New Roman" w:eastAsia="TimesNewRoman,Italic" w:hAnsi="Times New Roman" w:cs="Times New Roman"/>
          <w:kern w:val="0"/>
          <w:sz w:val="28"/>
          <w:szCs w:val="28"/>
          <w:lang w:eastAsia="en-US"/>
        </w:rPr>
        <w:tab/>
        <w:t>(</w:t>
      </w:r>
      <w:r>
        <w:rPr>
          <w:rFonts w:ascii="Times New Roman" w:eastAsia="TimesNewRoman,Italic" w:hAnsi="Times New Roman" w:cs="Times New Roman"/>
          <w:kern w:val="0"/>
          <w:sz w:val="28"/>
          <w:szCs w:val="28"/>
          <w:lang w:val="en-US" w:eastAsia="en-US"/>
        </w:rPr>
        <w:t>1.</w:t>
      </w:r>
      <w:r w:rsidR="005346BE" w:rsidRPr="000A05D0">
        <w:rPr>
          <w:rFonts w:ascii="Times New Roman" w:eastAsia="TimesNewRoman,Italic" w:hAnsi="Times New Roman" w:cs="Times New Roman"/>
          <w:kern w:val="0"/>
          <w:sz w:val="28"/>
          <w:szCs w:val="28"/>
          <w:lang w:eastAsia="en-US"/>
        </w:rPr>
        <w:t>7)</w:t>
      </w:r>
    </w:p>
    <w:p w:rsidR="00420E66" w:rsidRPr="000A05D0" w:rsidRDefault="00420E66"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420E66" w:rsidRPr="000A05D0" w:rsidRDefault="00501D9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 xml:space="preserve"> = </m:t>
        </m:r>
        <m:rad>
          <m:radPr>
            <m:degHide m:val="1"/>
            <m:ctrlPr>
              <w:rPr>
                <w:rFonts w:ascii="Cambria Math" w:eastAsia="TimesNewRoman,Italic" w:hAnsi="Cambria Math" w:cs="Times New Roman"/>
                <w:i/>
                <w:kern w:val="0"/>
                <w:sz w:val="28"/>
                <w:szCs w:val="28"/>
                <w:lang w:eastAsia="en-US"/>
              </w:rPr>
            </m:ctrlPr>
          </m:radPr>
          <m:deg/>
          <m:e>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val="en-US" w:eastAsia="en-US"/>
                  </w:rPr>
                  <m:t>k</m:t>
                </m:r>
              </m:num>
              <m:den>
                <m:r>
                  <w:rPr>
                    <w:rFonts w:ascii="Cambria Math" w:eastAsia="TimesNewRoman,Italic" w:hAnsi="Cambria Math" w:cs="Times New Roman"/>
                    <w:kern w:val="0"/>
                    <w:sz w:val="28"/>
                    <w:szCs w:val="28"/>
                    <w:lang w:eastAsia="en-US"/>
                  </w:rPr>
                  <m:t>m</m:t>
                </m:r>
              </m:den>
            </m:f>
          </m:e>
        </m:rad>
      </m:oMath>
      <w:r w:rsidR="001F5CAA" w:rsidRPr="000A05D0">
        <w:rPr>
          <w:rFonts w:ascii="Times New Roman" w:eastAsia="TimesNewRoman,Italic" w:hAnsi="Times New Roman" w:cs="Times New Roman"/>
          <w:kern w:val="0"/>
          <w:sz w:val="28"/>
          <w:szCs w:val="28"/>
          <w:lang w:eastAsia="en-US"/>
        </w:rPr>
        <w:t xml:space="preserve"> – постоянная, определяемая свойствами системы.</w:t>
      </w:r>
    </w:p>
    <w:p w:rsidR="0072489F" w:rsidRPr="000A05D0" w:rsidRDefault="0072489F"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С учётом</w:t>
      </w:r>
      <w:r w:rsidR="00F82464"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Italic" w:hAnsi="Times New Roman" w:cs="Times New Roman"/>
          <w:kern w:val="0"/>
          <w:sz w:val="28"/>
          <w:szCs w:val="28"/>
          <w:lang w:eastAsia="en-US"/>
        </w:rPr>
        <w:t>выражений</w:t>
      </w:r>
      <w:r w:rsidR="00F82464" w:rsidRPr="000A05D0">
        <w:rPr>
          <w:rFonts w:ascii="Times New Roman" w:eastAsia="TimesNewRoman,Italic" w:hAnsi="Times New Roman" w:cs="Times New Roman"/>
          <w:kern w:val="0"/>
          <w:sz w:val="28"/>
          <w:szCs w:val="28"/>
          <w:lang w:eastAsia="en-US"/>
        </w:rPr>
        <w:t xml:space="preserve"> (1) и (3) </w:t>
      </w:r>
      <w:r w:rsidRPr="000A05D0">
        <w:rPr>
          <w:rFonts w:ascii="Times New Roman" w:eastAsia="TimesNewRoman,Italic" w:hAnsi="Times New Roman" w:cs="Times New Roman"/>
          <w:kern w:val="0"/>
          <w:sz w:val="28"/>
          <w:szCs w:val="28"/>
          <w:lang w:eastAsia="en-US"/>
        </w:rPr>
        <w:t>становится ясно, что общими решениями дифференциального уравнения (7) являются:</w:t>
      </w:r>
    </w:p>
    <w:p w:rsidR="00F82464" w:rsidRPr="000A05D0" w:rsidRDefault="0072489F" w:rsidP="0091431F">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Z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 xml:space="preserve"> C</m:t>
            </m:r>
          </m:e>
          <m:sub>
            <m:r>
              <w:rPr>
                <w:rFonts w:ascii="Cambria Math" w:eastAsia="TimesNewRoman,Italic" w:hAnsi="Cambria Math" w:cs="Times New Roman"/>
                <w:kern w:val="0"/>
                <w:sz w:val="28"/>
                <w:szCs w:val="28"/>
                <w:lang w:eastAsia="en-US"/>
              </w:rPr>
              <m:t xml:space="preserve">1 </m:t>
            </m:r>
          </m:sub>
        </m:sSub>
        <m:r>
          <w:rPr>
            <w:rFonts w:ascii="Cambria Math" w:eastAsia="TimesNewRoman,Italic" w:hAnsi="Cambria Math" w:cs="Times New Roman"/>
            <w:kern w:val="0"/>
            <w:sz w:val="28"/>
            <w:szCs w:val="28"/>
            <w:lang w:eastAsia="en-US"/>
          </w:rPr>
          <m:t xml:space="preserve">∙ </m:t>
        </m:r>
        <m:func>
          <m:funcPr>
            <m:ctrlPr>
              <w:rPr>
                <w:rFonts w:ascii="Cambria Math" w:eastAsia="TimesNewRoman,Italic" w:hAnsi="Cambria Math" w:cs="Times New Roman"/>
                <w:i/>
                <w:kern w:val="0"/>
                <w:sz w:val="28"/>
                <w:szCs w:val="28"/>
                <w:lang w:eastAsia="en-US"/>
              </w:rPr>
            </m:ctrlPr>
          </m:funcPr>
          <m:fName>
            <m:r>
              <m:rPr>
                <m:sty m:val="p"/>
              </m:rPr>
              <w:rPr>
                <w:rFonts w:ascii="Cambria Math" w:eastAsia="TimesNewRoman,Italic" w:hAnsi="Cambria Math" w:cs="Times New Roman"/>
                <w:sz w:val="28"/>
                <w:szCs w:val="28"/>
                <w:lang w:eastAsia="en-US"/>
              </w:rPr>
              <m:t>sin</m:t>
            </m:r>
          </m:fName>
          <m:e>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t</m:t>
            </m:r>
          </m:e>
        </m:func>
        <m:r>
          <w:rPr>
            <w:rFonts w:ascii="Cambria Math" w:eastAsia="TimesNewRoman,Italic" w:hAnsi="Cambria Math" w:cs="Times New Roman"/>
            <w:kern w:val="0"/>
            <w:sz w:val="28"/>
            <w:szCs w:val="28"/>
            <w:lang w:eastAsia="en-US"/>
          </w:rPr>
          <m:t xml:space="preserve"> + </m:t>
        </m:r>
        <m:func>
          <m:funcPr>
            <m:ctrlPr>
              <w:rPr>
                <w:rFonts w:ascii="Cambria Math" w:eastAsia="TimesNewRoman,Italic" w:hAnsi="Cambria Math" w:cs="Times New Roman"/>
                <w:i/>
                <w:kern w:val="0"/>
                <w:sz w:val="28"/>
                <w:szCs w:val="28"/>
                <w:lang w:eastAsia="en-US"/>
              </w:rPr>
            </m:ctrlPr>
          </m:funcPr>
          <m:fName>
            <m:r>
              <m:rPr>
                <m:sty m:val="p"/>
              </m:rPr>
              <w:rPr>
                <w:rFonts w:ascii="Cambria Math" w:eastAsia="TimesNewRoman,Italic" w:hAnsi="Cambria Math" w:cs="Times New Roman"/>
                <w:sz w:val="28"/>
                <w:szCs w:val="28"/>
                <w:lang w:eastAsia="en-US"/>
              </w:rPr>
              <m:t>cos</m:t>
            </m:r>
          </m:fName>
          <m:e>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t</m:t>
            </m:r>
          </m:e>
        </m:func>
      </m:oMath>
      <w:r w:rsidR="00501D92" w:rsidRPr="00501D92">
        <w:rPr>
          <w:rFonts w:ascii="Times New Roman" w:eastAsia="TimesNewRoman,Italic" w:hAnsi="Times New Roman" w:cs="Times New Roman"/>
          <w:kern w:val="0"/>
          <w:sz w:val="28"/>
          <w:szCs w:val="28"/>
          <w:lang w:eastAsia="en-US"/>
        </w:rPr>
        <w:t>,</w:t>
      </w:r>
      <w:r w:rsidR="00501D92" w:rsidRPr="00501D92">
        <w:rPr>
          <w:rFonts w:ascii="Times New Roman" w:eastAsia="TimesNewRoman,Italic" w:hAnsi="Times New Roman" w:cs="Times New Roman"/>
          <w:kern w:val="0"/>
          <w:sz w:val="28"/>
          <w:szCs w:val="28"/>
          <w:lang w:eastAsia="en-US"/>
        </w:rPr>
        <w:tab/>
      </w:r>
      <w:r w:rsidR="00F82464" w:rsidRPr="000A05D0">
        <w:rPr>
          <w:rFonts w:ascii="Times New Roman" w:eastAsia="TimesNewRoman,Italic" w:hAnsi="Times New Roman" w:cs="Times New Roman"/>
          <w:kern w:val="0"/>
          <w:sz w:val="28"/>
          <w:szCs w:val="28"/>
          <w:lang w:eastAsia="en-US"/>
        </w:rPr>
        <w:tab/>
        <w:t>(</w:t>
      </w:r>
      <w:r w:rsidR="00501D92" w:rsidRPr="00501D92">
        <w:rPr>
          <w:rFonts w:ascii="Times New Roman" w:eastAsia="TimesNewRoman,Italic" w:hAnsi="Times New Roman" w:cs="Times New Roman"/>
          <w:kern w:val="0"/>
          <w:sz w:val="28"/>
          <w:szCs w:val="28"/>
          <w:lang w:eastAsia="en-US"/>
        </w:rPr>
        <w:t>1.</w:t>
      </w:r>
      <w:r w:rsidR="00F82464" w:rsidRPr="000A05D0">
        <w:rPr>
          <w:rFonts w:ascii="Times New Roman" w:eastAsia="TimesNewRoman,Italic" w:hAnsi="Times New Roman" w:cs="Times New Roman"/>
          <w:kern w:val="0"/>
          <w:sz w:val="28"/>
          <w:szCs w:val="28"/>
          <w:lang w:eastAsia="en-US"/>
        </w:rPr>
        <w:t>8)</w:t>
      </w:r>
    </w:p>
    <w:p w:rsidR="0072489F" w:rsidRPr="000A05D0" w:rsidRDefault="0072489F"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72489F" w:rsidRPr="000A05D0" w:rsidRDefault="00501D9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C</m:t>
            </m:r>
          </m:e>
          <m:sub>
            <m:r>
              <w:rPr>
                <w:rFonts w:ascii="Cambria Math" w:eastAsia="TimesNewRoman,Italic" w:hAnsi="Cambria Math" w:cs="Times New Roman"/>
                <w:kern w:val="0"/>
                <w:sz w:val="28"/>
                <w:szCs w:val="28"/>
                <w:lang w:eastAsia="en-US"/>
              </w:rPr>
              <m:t>1</m:t>
            </m:r>
          </m:sub>
        </m:sSub>
      </m:oMath>
      <w:r w:rsidR="0072489F" w:rsidRPr="000A05D0">
        <w:rPr>
          <w:rFonts w:ascii="Times New Roman" w:eastAsia="TimesNewRoman,Italic" w:hAnsi="Times New Roman" w:cs="Times New Roman"/>
          <w:kern w:val="0"/>
          <w:sz w:val="28"/>
          <w:szCs w:val="28"/>
          <w:lang w:eastAsia="en-US"/>
        </w:rPr>
        <w:t xml:space="preserve"> и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C</m:t>
            </m:r>
          </m:e>
          <m:sub>
            <m:r>
              <w:rPr>
                <w:rFonts w:ascii="Cambria Math" w:eastAsia="TimesNewRoman,Italic" w:hAnsi="Cambria Math" w:cs="Times New Roman"/>
                <w:kern w:val="0"/>
                <w:sz w:val="28"/>
                <w:szCs w:val="28"/>
                <w:lang w:eastAsia="en-US"/>
              </w:rPr>
              <m:t>2</m:t>
            </m:r>
          </m:sub>
        </m:sSub>
      </m:oMath>
      <w:r w:rsidR="0072489F" w:rsidRPr="000A05D0">
        <w:rPr>
          <w:rFonts w:ascii="Times New Roman" w:eastAsia="TimesNewRoman,Italic" w:hAnsi="Times New Roman" w:cs="Times New Roman"/>
          <w:kern w:val="0"/>
          <w:sz w:val="28"/>
          <w:szCs w:val="28"/>
          <w:lang w:eastAsia="en-US"/>
        </w:rPr>
        <w:t xml:space="preserve"> – </w:t>
      </w:r>
      <w:r w:rsidR="00A3128C" w:rsidRPr="000A05D0">
        <w:rPr>
          <w:rFonts w:ascii="Times New Roman" w:eastAsia="TimesNewRoman,Italic" w:hAnsi="Times New Roman" w:cs="Times New Roman"/>
          <w:kern w:val="0"/>
          <w:sz w:val="28"/>
          <w:szCs w:val="28"/>
          <w:lang w:eastAsia="en-US"/>
        </w:rPr>
        <w:t>константы</w:t>
      </w:r>
      <w:r w:rsidR="0072489F" w:rsidRPr="000A05D0">
        <w:rPr>
          <w:rFonts w:ascii="Times New Roman" w:eastAsia="TimesNewRoman,Italic" w:hAnsi="Times New Roman" w:cs="Times New Roman"/>
          <w:kern w:val="0"/>
          <w:sz w:val="28"/>
          <w:szCs w:val="28"/>
          <w:lang w:eastAsia="en-US"/>
        </w:rPr>
        <w:t>, определяемые из начальных условий.</w:t>
      </w:r>
    </w:p>
    <w:p w:rsidR="00F82464" w:rsidRPr="000A05D0" w:rsidRDefault="00A3128C"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Последнее выражение можно представить также в виде:</w:t>
      </w:r>
    </w:p>
    <w:p w:rsidR="00A3128C" w:rsidRPr="000A05D0" w:rsidRDefault="00A3128C" w:rsidP="0091431F">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 xml:space="preserve">Z = A ∙ </m:t>
        </m:r>
        <m:func>
          <m:funcPr>
            <m:ctrlPr>
              <w:rPr>
                <w:rFonts w:ascii="Cambria Math" w:eastAsia="TimesNewRoman,Italic" w:hAnsi="Cambria Math" w:cs="Times New Roman"/>
                <w:i/>
                <w:kern w:val="0"/>
                <w:sz w:val="28"/>
                <w:szCs w:val="28"/>
                <w:lang w:eastAsia="en-US"/>
              </w:rPr>
            </m:ctrlPr>
          </m:funcPr>
          <m:fName>
            <m:r>
              <m:rPr>
                <m:sty m:val="p"/>
              </m:rPr>
              <w:rPr>
                <w:rFonts w:ascii="Cambria Math" w:eastAsia="TimesNewRoman,Italic" w:hAnsi="Cambria Math" w:cs="Times New Roman"/>
                <w:sz w:val="28"/>
                <w:szCs w:val="28"/>
                <w:lang w:eastAsia="en-US"/>
              </w:rPr>
              <m:t>sin</m:t>
            </m:r>
          </m:fName>
          <m:e>
            <m:d>
              <m:dPr>
                <m:ctrlPr>
                  <w:rPr>
                    <w:rFonts w:ascii="Cambria Math" w:eastAsia="TimesNewRoman,Italic" w:hAnsi="Cambria Math" w:cs="Times New Roman"/>
                    <w:i/>
                    <w:kern w:val="0"/>
                    <w:sz w:val="28"/>
                    <w:szCs w:val="28"/>
                    <w:lang w:eastAsia="en-US"/>
                  </w:rPr>
                </m:ctrlPr>
              </m:dPr>
              <m:e>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t + α</m:t>
                </m:r>
              </m:e>
            </m:d>
          </m:e>
        </m:func>
      </m:oMath>
      <w:r w:rsidR="00706765" w:rsidRPr="000A05D0">
        <w:rPr>
          <w:rFonts w:ascii="Times New Roman" w:eastAsia="TimesNewRoman,Italic" w:hAnsi="Times New Roman" w:cs="Times New Roman"/>
          <w:kern w:val="0"/>
          <w:sz w:val="28"/>
          <w:szCs w:val="28"/>
          <w:lang w:eastAsia="en-US"/>
        </w:rPr>
        <w:tab/>
      </w:r>
      <w:r w:rsidR="00501D92" w:rsidRPr="00501D92">
        <w:rPr>
          <w:rFonts w:ascii="Times New Roman" w:eastAsia="TimesNewRoman,Italic" w:hAnsi="Times New Roman" w:cs="Times New Roman"/>
          <w:kern w:val="0"/>
          <w:sz w:val="28"/>
          <w:szCs w:val="28"/>
          <w:lang w:eastAsia="en-US"/>
        </w:rPr>
        <w:t>,</w:t>
      </w:r>
      <w:r w:rsidR="00501D92" w:rsidRPr="00501D92">
        <w:rPr>
          <w:rFonts w:ascii="Times New Roman" w:eastAsia="TimesNewRoman,Italic" w:hAnsi="Times New Roman" w:cs="Times New Roman"/>
          <w:kern w:val="0"/>
          <w:sz w:val="28"/>
          <w:szCs w:val="28"/>
          <w:lang w:eastAsia="en-US"/>
        </w:rPr>
        <w:tab/>
      </w:r>
      <w:r w:rsidR="00706765" w:rsidRPr="000A05D0">
        <w:rPr>
          <w:rFonts w:ascii="Times New Roman" w:eastAsia="TimesNewRoman,Italic" w:hAnsi="Times New Roman" w:cs="Times New Roman"/>
          <w:kern w:val="0"/>
          <w:sz w:val="28"/>
          <w:szCs w:val="28"/>
          <w:lang w:eastAsia="en-US"/>
        </w:rPr>
        <w:t>(</w:t>
      </w:r>
      <w:r w:rsidR="00501D92" w:rsidRPr="00501D92">
        <w:rPr>
          <w:rFonts w:ascii="Times New Roman" w:eastAsia="TimesNewRoman,Italic" w:hAnsi="Times New Roman" w:cs="Times New Roman"/>
          <w:kern w:val="0"/>
          <w:sz w:val="28"/>
          <w:szCs w:val="28"/>
          <w:lang w:eastAsia="en-US"/>
        </w:rPr>
        <w:t>1.</w:t>
      </w:r>
      <w:r w:rsidR="00706765" w:rsidRPr="000A05D0">
        <w:rPr>
          <w:rFonts w:ascii="Times New Roman" w:eastAsia="TimesNewRoman,Italic" w:hAnsi="Times New Roman" w:cs="Times New Roman"/>
          <w:kern w:val="0"/>
          <w:sz w:val="28"/>
          <w:szCs w:val="28"/>
          <w:lang w:eastAsia="en-US"/>
        </w:rPr>
        <w:t>9)</w:t>
      </w:r>
    </w:p>
    <w:p w:rsidR="00A3128C" w:rsidRPr="000A05D0" w:rsidRDefault="00A3128C"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A3128C" w:rsidRPr="00501D92" w:rsidRDefault="00A3128C"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 xml:space="preserve">A = </m:t>
        </m:r>
        <m:rad>
          <m:radPr>
            <m:degHide m:val="1"/>
            <m:ctrlPr>
              <w:rPr>
                <w:rFonts w:ascii="Cambria Math" w:eastAsia="TimesNewRoman,Italic" w:hAnsi="Cambria Math" w:cs="Times New Roman"/>
                <w:i/>
                <w:kern w:val="0"/>
                <w:sz w:val="28"/>
                <w:szCs w:val="28"/>
                <w:lang w:eastAsia="en-US"/>
              </w:rPr>
            </m:ctrlPr>
          </m:radPr>
          <m:deg/>
          <m:e>
            <m:sSubSup>
              <m:sSubSupPr>
                <m:ctrlPr>
                  <w:rPr>
                    <w:rFonts w:ascii="Cambria Math" w:eastAsia="TimesNewRoman,Italic" w:hAnsi="Cambria Math" w:cs="Times New Roman"/>
                    <w:i/>
                    <w:kern w:val="0"/>
                    <w:sz w:val="28"/>
                    <w:szCs w:val="28"/>
                    <w:lang w:eastAsia="en-US"/>
                  </w:rPr>
                </m:ctrlPr>
              </m:sSubSupPr>
              <m:e>
                <m:r>
                  <w:rPr>
                    <w:rFonts w:ascii="Cambria Math" w:eastAsia="TimesNewRoman,Italic" w:hAnsi="Cambria Math" w:cs="Times New Roman"/>
                    <w:kern w:val="0"/>
                    <w:sz w:val="28"/>
                    <w:szCs w:val="28"/>
                    <w:lang w:eastAsia="en-US"/>
                  </w:rPr>
                  <m:t>C</m:t>
                </m:r>
              </m:e>
              <m:sub>
                <m:r>
                  <w:rPr>
                    <w:rFonts w:ascii="Cambria Math" w:eastAsia="TimesNewRoman,Italic" w:hAnsi="Cambria Math" w:cs="Times New Roman"/>
                    <w:kern w:val="0"/>
                    <w:sz w:val="28"/>
                    <w:szCs w:val="28"/>
                    <w:lang w:eastAsia="en-US"/>
                  </w:rPr>
                  <m:t>1</m:t>
                </m:r>
              </m:sub>
              <m:sup>
                <m:r>
                  <w:rPr>
                    <w:rFonts w:ascii="Cambria Math" w:eastAsia="TimesNewRoman,Italic" w:hAnsi="Cambria Math" w:cs="Times New Roman"/>
                    <w:kern w:val="0"/>
                    <w:sz w:val="28"/>
                    <w:szCs w:val="28"/>
                    <w:lang w:eastAsia="en-US"/>
                  </w:rPr>
                  <m:t>2</m:t>
                </m:r>
              </m:sup>
            </m:sSubSup>
            <m:r>
              <w:rPr>
                <w:rFonts w:ascii="Cambria Math" w:eastAsia="TimesNewRoman,Italic" w:hAnsi="Cambria Math" w:cs="Times New Roman"/>
                <w:kern w:val="0"/>
                <w:sz w:val="28"/>
                <w:szCs w:val="28"/>
                <w:lang w:eastAsia="en-US"/>
              </w:rPr>
              <m:t xml:space="preserve"> + </m:t>
            </m:r>
            <m:sSubSup>
              <m:sSubSupPr>
                <m:ctrlPr>
                  <w:rPr>
                    <w:rFonts w:ascii="Cambria Math" w:eastAsia="TimesNewRoman,Italic" w:hAnsi="Cambria Math" w:cs="Times New Roman"/>
                    <w:i/>
                    <w:kern w:val="0"/>
                    <w:sz w:val="28"/>
                    <w:szCs w:val="28"/>
                    <w:lang w:eastAsia="en-US"/>
                  </w:rPr>
                </m:ctrlPr>
              </m:sSubSupPr>
              <m:e>
                <m:r>
                  <w:rPr>
                    <w:rFonts w:ascii="Cambria Math" w:eastAsia="TimesNewRoman,Italic" w:hAnsi="Cambria Math" w:cs="Times New Roman"/>
                    <w:kern w:val="0"/>
                    <w:sz w:val="28"/>
                    <w:szCs w:val="28"/>
                    <w:lang w:eastAsia="en-US"/>
                  </w:rPr>
                  <m:t>C</m:t>
                </m:r>
              </m:e>
              <m:sub>
                <m:r>
                  <w:rPr>
                    <w:rFonts w:ascii="Cambria Math" w:eastAsia="TimesNewRoman,Italic" w:hAnsi="Cambria Math" w:cs="Times New Roman"/>
                    <w:kern w:val="0"/>
                    <w:sz w:val="28"/>
                    <w:szCs w:val="28"/>
                    <w:lang w:eastAsia="en-US"/>
                  </w:rPr>
                  <m:t>2</m:t>
                </m:r>
              </m:sub>
              <m:sup>
                <m:r>
                  <w:rPr>
                    <w:rFonts w:ascii="Cambria Math" w:eastAsia="TimesNewRoman,Italic" w:hAnsi="Cambria Math" w:cs="Times New Roman"/>
                    <w:kern w:val="0"/>
                    <w:sz w:val="28"/>
                    <w:szCs w:val="28"/>
                    <w:lang w:eastAsia="en-US"/>
                  </w:rPr>
                  <m:t>2</m:t>
                </m:r>
              </m:sup>
            </m:sSubSup>
          </m:e>
        </m:rad>
      </m:oMath>
      <w:r w:rsidR="00501D92">
        <w:rPr>
          <w:rFonts w:ascii="Times New Roman" w:eastAsia="TimesNewRoman,Italic" w:hAnsi="Times New Roman" w:cs="Times New Roman"/>
          <w:kern w:val="0"/>
          <w:sz w:val="28"/>
          <w:szCs w:val="28"/>
          <w:lang w:eastAsia="en-US"/>
        </w:rPr>
        <w:t xml:space="preserve"> – амплитуда колебаний</w:t>
      </w:r>
      <w:r w:rsidR="00501D92" w:rsidRPr="00501D92">
        <w:rPr>
          <w:rFonts w:ascii="Times New Roman" w:eastAsia="TimesNewRoman,Italic" w:hAnsi="Times New Roman" w:cs="Times New Roman"/>
          <w:kern w:val="0"/>
          <w:sz w:val="28"/>
          <w:szCs w:val="28"/>
          <w:lang w:eastAsia="en-US"/>
        </w:rPr>
        <w:t>;</w:t>
      </w:r>
    </w:p>
    <w:p w:rsidR="00A3128C" w:rsidRPr="000A05D0" w:rsidRDefault="00A3128C"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 xml:space="preserve">α = </m:t>
        </m:r>
        <m:func>
          <m:funcPr>
            <m:ctrlPr>
              <w:rPr>
                <w:rFonts w:ascii="Cambria Math" w:eastAsia="TimesNewRoman,Italic" w:hAnsi="Cambria Math" w:cs="Times New Roman"/>
                <w:i/>
                <w:kern w:val="0"/>
                <w:sz w:val="28"/>
                <w:szCs w:val="28"/>
                <w:lang w:eastAsia="en-US"/>
              </w:rPr>
            </m:ctrlPr>
          </m:funcPr>
          <m:fName>
            <m:sSup>
              <m:sSupPr>
                <m:ctrlPr>
                  <w:rPr>
                    <w:rFonts w:ascii="Cambria Math" w:eastAsia="TimesNewRoman,Italic" w:hAnsi="Cambria Math" w:cs="Times New Roman"/>
                    <w:i/>
                    <w:kern w:val="0"/>
                    <w:sz w:val="28"/>
                    <w:szCs w:val="28"/>
                    <w:lang w:eastAsia="en-US"/>
                  </w:rPr>
                </m:ctrlPr>
              </m:sSupPr>
              <m:e>
                <m:r>
                  <m:rPr>
                    <m:sty m:val="p"/>
                  </m:rPr>
                  <w:rPr>
                    <w:rFonts w:ascii="Cambria Math" w:eastAsia="TimesNewRoman,Italic" w:hAnsi="Cambria Math" w:cs="Times New Roman"/>
                    <w:sz w:val="28"/>
                    <w:szCs w:val="28"/>
                    <w:lang w:eastAsia="en-US"/>
                  </w:rPr>
                  <m:t>tan</m:t>
                </m:r>
              </m:e>
              <m:sup>
                <m:r>
                  <w:rPr>
                    <w:rFonts w:ascii="Cambria Math" w:eastAsia="TimesNewRoman,Italic" w:hAnsi="Cambria Math" w:cs="Times New Roman"/>
                    <w:sz w:val="28"/>
                    <w:szCs w:val="28"/>
                    <w:lang w:eastAsia="en-US"/>
                  </w:rPr>
                  <m:t>-1</m:t>
                </m:r>
              </m:sup>
            </m:sSup>
          </m:fName>
          <m:e>
            <m:f>
              <m:fPr>
                <m:ctrlPr>
                  <w:rPr>
                    <w:rFonts w:ascii="Cambria Math" w:eastAsia="TimesNewRoman,Italic" w:hAnsi="Cambria Math" w:cs="Times New Roman"/>
                    <w:i/>
                    <w:kern w:val="0"/>
                    <w:sz w:val="28"/>
                    <w:szCs w:val="28"/>
                    <w:lang w:eastAsia="en-US"/>
                  </w:rPr>
                </m:ctrlPr>
              </m:fPr>
              <m:num>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С</m:t>
                    </m:r>
                  </m:e>
                  <m:sub>
                    <m:r>
                      <w:rPr>
                        <w:rFonts w:ascii="Cambria Math" w:eastAsia="TimesNewRoman,Italic" w:hAnsi="Cambria Math" w:cs="Times New Roman"/>
                        <w:kern w:val="0"/>
                        <w:sz w:val="28"/>
                        <w:szCs w:val="28"/>
                        <w:lang w:eastAsia="en-US"/>
                      </w:rPr>
                      <m:t>2</m:t>
                    </m:r>
                  </m:sub>
                </m:sSub>
              </m:num>
              <m:den>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С</m:t>
                    </m:r>
                  </m:e>
                  <m:sub>
                    <m:r>
                      <w:rPr>
                        <w:rFonts w:ascii="Cambria Math" w:eastAsia="TimesNewRoman,Italic" w:hAnsi="Cambria Math" w:cs="Times New Roman"/>
                        <w:kern w:val="0"/>
                        <w:sz w:val="28"/>
                        <w:szCs w:val="28"/>
                        <w:lang w:eastAsia="en-US"/>
                      </w:rPr>
                      <m:t>1</m:t>
                    </m:r>
                  </m:sub>
                </m:sSub>
              </m:den>
            </m:f>
          </m:e>
        </m:func>
      </m:oMath>
      <w:r w:rsidRPr="000A05D0">
        <w:rPr>
          <w:rFonts w:ascii="Times New Roman" w:eastAsia="TimesNewRoman,Italic" w:hAnsi="Times New Roman" w:cs="Times New Roman"/>
          <w:kern w:val="0"/>
          <w:sz w:val="28"/>
          <w:szCs w:val="28"/>
          <w:lang w:eastAsia="en-US"/>
        </w:rPr>
        <w:t xml:space="preserve"> – начальная фаза.</w:t>
      </w:r>
    </w:p>
    <w:p w:rsidR="00993B3A" w:rsidRPr="000A05D0" w:rsidRDefault="00993B3A"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lastRenderedPageBreak/>
        <w:t xml:space="preserve">Из уравнения следует, что движение повторяется через период времени </w:t>
      </w:r>
      <m:oMath>
        <m:r>
          <w:rPr>
            <w:rFonts w:ascii="Cambria Math" w:eastAsia="TimesNewRoman" w:hAnsi="Cambria Math" w:cs="Times New Roman"/>
            <w:kern w:val="0"/>
            <w:sz w:val="28"/>
            <w:szCs w:val="28"/>
            <w:lang w:eastAsia="en-US"/>
          </w:rPr>
          <m:t>2∙π</m:t>
        </m:r>
      </m:oMath>
      <w:r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Тогда период колебаний можно обозначить </w:t>
      </w:r>
      <m:oMath>
        <m:r>
          <w:rPr>
            <w:rFonts w:ascii="Cambria Math" w:eastAsia="TimesNewRoman" w:hAnsi="Cambria Math" w:cs="Times New Roman"/>
            <w:kern w:val="0"/>
            <w:sz w:val="28"/>
            <w:szCs w:val="28"/>
            <w:lang w:eastAsia="en-US"/>
          </w:rPr>
          <m:t>T = 2 ∙ π/</m:t>
        </m:r>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ω</m:t>
            </m:r>
          </m:e>
          <m:sub>
            <m:r>
              <w:rPr>
                <w:rFonts w:ascii="Cambria Math" w:eastAsia="TimesNewRoman" w:hAnsi="Cambria Math" w:cs="Times New Roman"/>
                <w:kern w:val="0"/>
                <w:sz w:val="28"/>
                <w:szCs w:val="28"/>
                <w:lang w:eastAsia="en-US"/>
              </w:rPr>
              <m:t>0</m:t>
            </m:r>
          </m:sub>
        </m:sSub>
      </m:oMath>
      <w:r w:rsidRPr="000A05D0">
        <w:rPr>
          <w:rFonts w:ascii="Times New Roman" w:eastAsia="TimesNewRoman" w:hAnsi="Times New Roman" w:cs="Times New Roman"/>
          <w:b/>
          <w:b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а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ω</m:t>
            </m:r>
          </m:e>
          <m:sub>
            <m:r>
              <w:rPr>
                <w:rFonts w:ascii="Cambria Math" w:eastAsia="TimesNewRoman" w:hAnsi="Cambria Math" w:cs="Times New Roman"/>
                <w:kern w:val="0"/>
                <w:sz w:val="28"/>
                <w:szCs w:val="28"/>
                <w:lang w:eastAsia="en-US"/>
              </w:rPr>
              <m:t>0</m:t>
            </m:r>
          </m:sub>
        </m:sSub>
      </m:oMath>
      <w:r w:rsidRPr="000A05D0">
        <w:rPr>
          <w:rFonts w:ascii="Times New Roman" w:eastAsia="TimesNewRoman,Italic"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имеет смысл круговой частоты.</w:t>
      </w:r>
    </w:p>
    <w:p w:rsidR="00993B3A" w:rsidRPr="000A05D0" w:rsidRDefault="00993B3A"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При воздействии вибраций на основание или корпус изделия, на котором закреплена плата, считая, что колебание основания описываются гармоническим законом и, представляя колебательную систему в виде, представленном на рис. </w:t>
      </w:r>
      <w:r w:rsidR="009D05A5" w:rsidRPr="000A05D0">
        <w:rPr>
          <w:rFonts w:ascii="Times New Roman" w:eastAsia="TimesNewRoman" w:hAnsi="Times New Roman" w:cs="Times New Roman"/>
          <w:kern w:val="0"/>
          <w:sz w:val="28"/>
          <w:szCs w:val="28"/>
          <w:lang w:eastAsia="en-US"/>
        </w:rPr>
        <w:t>1.</w:t>
      </w:r>
      <w:r w:rsidRPr="000A05D0">
        <w:rPr>
          <w:rFonts w:ascii="Times New Roman" w:eastAsia="TimesNewRoman" w:hAnsi="Times New Roman" w:cs="Times New Roman"/>
          <w:kern w:val="0"/>
          <w:sz w:val="28"/>
          <w:szCs w:val="28"/>
          <w:lang w:eastAsia="en-US"/>
        </w:rPr>
        <w:t>2, можно записать</w:t>
      </w:r>
      <w:r w:rsidR="00706765" w:rsidRPr="000A05D0">
        <w:rPr>
          <w:rFonts w:ascii="Times New Roman" w:eastAsia="TimesNewRoman" w:hAnsi="Times New Roman" w:cs="Times New Roman"/>
          <w:kern w:val="0"/>
          <w:sz w:val="28"/>
          <w:szCs w:val="28"/>
          <w:lang w:eastAsia="en-US"/>
        </w:rPr>
        <w:t xml:space="preserve"> [2]</w:t>
      </w:r>
      <w:r w:rsidRPr="000A05D0">
        <w:rPr>
          <w:rFonts w:ascii="Times New Roman" w:eastAsia="TimesNewRoman" w:hAnsi="Times New Roman" w:cs="Times New Roman"/>
          <w:kern w:val="0"/>
          <w:sz w:val="28"/>
          <w:szCs w:val="28"/>
          <w:lang w:eastAsia="en-US"/>
        </w:rPr>
        <w:t>:</w:t>
      </w:r>
    </w:p>
    <w:p w:rsidR="00706765" w:rsidRPr="000A05D0" w:rsidRDefault="00501D92" w:rsidP="0091431F">
      <w:pPr>
        <w:suppressAutoHyphens w:val="0"/>
        <w:autoSpaceDE w:val="0"/>
        <w:autoSpaceDN w:val="0"/>
        <w:adjustRightInd w:val="0"/>
        <w:spacing w:before="240" w:line="360" w:lineRule="auto"/>
        <w:ind w:firstLine="708"/>
        <w:jc w:val="center"/>
        <w:rPr>
          <w:rFonts w:ascii="Times New Roman" w:eastAsia="TimesNewRoman" w:hAnsi="Times New Roman" w:cs="Times New Roman"/>
          <w:kern w:val="0"/>
          <w:sz w:val="28"/>
          <w:szCs w:val="28"/>
          <w:lang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Z</m:t>
            </m:r>
          </m:e>
          <m:sub>
            <m:r>
              <w:rPr>
                <w:rFonts w:ascii="Cambria Math" w:eastAsia="TimesNewRoman" w:hAnsi="Cambria Math" w:cs="Times New Roman"/>
                <w:kern w:val="0"/>
                <w:sz w:val="28"/>
                <w:szCs w:val="28"/>
                <w:lang w:eastAsia="en-US"/>
              </w:rPr>
              <m:t>1</m:t>
            </m:r>
          </m:sub>
        </m:sSub>
        <m:d>
          <m:dPr>
            <m:ctrlPr>
              <w:rPr>
                <w:rFonts w:ascii="Cambria Math" w:eastAsia="TimesNewRoman" w:hAnsi="Cambria Math" w:cs="Times New Roman"/>
                <w:i/>
                <w:kern w:val="0"/>
                <w:sz w:val="28"/>
                <w:szCs w:val="28"/>
                <w:lang w:eastAsia="en-US"/>
              </w:rPr>
            </m:ctrlPr>
          </m:dPr>
          <m:e>
            <m:r>
              <w:rPr>
                <w:rFonts w:ascii="Cambria Math" w:eastAsia="TimesNewRoman" w:hAnsi="Cambria Math" w:cs="Times New Roman"/>
                <w:kern w:val="0"/>
                <w:sz w:val="28"/>
                <w:szCs w:val="28"/>
                <w:lang w:eastAsia="en-US"/>
              </w:rPr>
              <m:t>t</m:t>
            </m:r>
          </m:e>
        </m:d>
        <m:r>
          <w:rPr>
            <w:rFonts w:ascii="Cambria Math" w:eastAsia="TimesNewRoman" w:hAnsi="Cambria Math" w:cs="Times New Roman"/>
            <w:kern w:val="0"/>
            <w:sz w:val="28"/>
            <w:szCs w:val="28"/>
            <w:lang w:eastAsia="en-US"/>
          </w:rPr>
          <m:t xml:space="preserve"> = </m:t>
        </m:r>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Z</m:t>
            </m:r>
          </m:e>
          <m:sub>
            <m:r>
              <w:rPr>
                <w:rFonts w:ascii="Cambria Math" w:eastAsia="TimesNewRoman" w:hAnsi="Cambria Math" w:cs="Times New Roman"/>
                <w:kern w:val="0"/>
                <w:sz w:val="28"/>
                <w:szCs w:val="28"/>
                <w:lang w:eastAsia="en-US"/>
              </w:rPr>
              <m:t>01</m:t>
            </m:r>
          </m:sub>
        </m:sSub>
        <m:r>
          <w:rPr>
            <w:rFonts w:ascii="Cambria Math" w:eastAsia="TimesNewRoman" w:hAnsi="Cambria Math" w:cs="Times New Roman"/>
            <w:kern w:val="0"/>
            <w:sz w:val="28"/>
            <w:szCs w:val="28"/>
            <w:lang w:eastAsia="en-US"/>
          </w:rPr>
          <m:t xml:space="preserve">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e</m:t>
            </m:r>
          </m:e>
          <m:sup>
            <m:r>
              <w:rPr>
                <w:rFonts w:ascii="Cambria Math" w:eastAsia="TimesNewRoman" w:hAnsi="Cambria Math" w:cs="Times New Roman"/>
                <w:kern w:val="0"/>
                <w:sz w:val="28"/>
                <w:szCs w:val="28"/>
                <w:lang w:eastAsia="en-US"/>
              </w:rPr>
              <m:t>i∙ω∙t</m:t>
            </m:r>
          </m:sup>
        </m:sSup>
      </m:oMath>
      <w:r>
        <w:rPr>
          <w:rFonts w:ascii="Times New Roman" w:eastAsia="TimesNewRoman" w:hAnsi="Times New Roman" w:cs="Times New Roman"/>
          <w:kern w:val="0"/>
          <w:sz w:val="28"/>
          <w:szCs w:val="28"/>
          <w:lang w:val="en-US" w:eastAsia="en-US"/>
        </w:rPr>
        <w:t>,</w:t>
      </w:r>
      <w:r w:rsidR="00706765" w:rsidRPr="000A05D0">
        <w:rPr>
          <w:rFonts w:ascii="Times New Roman" w:eastAsia="TimesNewRoman" w:hAnsi="Times New Roman" w:cs="Times New Roman"/>
          <w:kern w:val="0"/>
          <w:sz w:val="28"/>
          <w:szCs w:val="28"/>
          <w:lang w:val="en-US" w:eastAsia="en-US"/>
        </w:rPr>
        <w:tab/>
        <w:t>(</w:t>
      </w:r>
      <w:r>
        <w:rPr>
          <w:rFonts w:ascii="Times New Roman" w:eastAsia="TimesNewRoman" w:hAnsi="Times New Roman" w:cs="Times New Roman"/>
          <w:kern w:val="0"/>
          <w:sz w:val="28"/>
          <w:szCs w:val="28"/>
          <w:lang w:val="en-US" w:eastAsia="en-US"/>
        </w:rPr>
        <w:t>1.</w:t>
      </w:r>
      <w:r w:rsidR="00706765" w:rsidRPr="000A05D0">
        <w:rPr>
          <w:rFonts w:ascii="Times New Roman" w:eastAsia="TimesNewRoman" w:hAnsi="Times New Roman" w:cs="Times New Roman"/>
          <w:kern w:val="0"/>
          <w:sz w:val="28"/>
          <w:szCs w:val="28"/>
          <w:lang w:val="en-US" w:eastAsia="en-US"/>
        </w:rPr>
        <w:t>10)</w:t>
      </w:r>
    </w:p>
    <w:p w:rsidR="00993B3A" w:rsidRPr="000A05D0" w:rsidRDefault="005A3FA0" w:rsidP="00915147">
      <w:pPr>
        <w:suppressAutoHyphens w:val="0"/>
        <w:autoSpaceDE w:val="0"/>
        <w:autoSpaceDN w:val="0"/>
        <w:adjustRightInd w:val="0"/>
        <w:spacing w:after="0" w:line="360" w:lineRule="auto"/>
        <w:ind w:firstLine="708"/>
        <w:jc w:val="center"/>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noProof/>
          <w:kern w:val="0"/>
          <w:sz w:val="28"/>
          <w:szCs w:val="28"/>
          <w:lang w:eastAsia="ru-RU"/>
        </w:rPr>
        <w:drawing>
          <wp:inline distT="0" distB="0" distL="0" distR="0" wp14:anchorId="5B6C26DD" wp14:editId="5F1BD9AE">
            <wp:extent cx="3009900" cy="364059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5512" cy="3647379"/>
                    </a:xfrm>
                    <a:prstGeom prst="rect">
                      <a:avLst/>
                    </a:prstGeom>
                    <a:noFill/>
                    <a:ln>
                      <a:noFill/>
                    </a:ln>
                  </pic:spPr>
                </pic:pic>
              </a:graphicData>
            </a:graphic>
          </wp:inline>
        </w:drawing>
      </w:r>
    </w:p>
    <w:p w:rsidR="00706765" w:rsidRPr="000A05D0" w:rsidRDefault="00706765" w:rsidP="00915147">
      <w:pPr>
        <w:suppressAutoHyphens w:val="0"/>
        <w:autoSpaceDE w:val="0"/>
        <w:autoSpaceDN w:val="0"/>
        <w:adjustRightInd w:val="0"/>
        <w:spacing w:after="0" w:line="360" w:lineRule="auto"/>
        <w:ind w:firstLine="708"/>
        <w:jc w:val="center"/>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Рис. </w:t>
      </w:r>
      <w:r w:rsidR="00F861ED" w:rsidRPr="000A05D0">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2 Колебательная система представляющая корпус изделия с закрепленной на нем платой</w:t>
      </w:r>
    </w:p>
    <w:p w:rsidR="005627A2" w:rsidRPr="000A05D0" w:rsidRDefault="005627A2" w:rsidP="00915147">
      <w:pPr>
        <w:suppressAutoHyphens w:val="0"/>
        <w:autoSpaceDE w:val="0"/>
        <w:autoSpaceDN w:val="0"/>
        <w:adjustRightInd w:val="0"/>
        <w:spacing w:after="0" w:line="360" w:lineRule="auto"/>
        <w:ind w:firstLine="708"/>
        <w:jc w:val="center"/>
        <w:rPr>
          <w:rFonts w:ascii="Times New Roman" w:eastAsia="TimesNewRoman,Italic" w:hAnsi="Times New Roman" w:cs="Times New Roman"/>
          <w:kern w:val="0"/>
          <w:sz w:val="28"/>
          <w:szCs w:val="28"/>
          <w:lang w:eastAsia="en-US"/>
        </w:rPr>
      </w:pPr>
    </w:p>
    <w:p w:rsidR="00706765" w:rsidRPr="000A05D0" w:rsidRDefault="00512FE6"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Кинематическое уравнение данной системы можно выразить следующим образом:</w:t>
      </w:r>
    </w:p>
    <w:p w:rsidR="00512FE6" w:rsidRPr="000A05D0" w:rsidRDefault="00512FE6" w:rsidP="002E466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m ∙</m:t>
        </m:r>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 xml:space="preserve"> Z</m:t>
            </m:r>
          </m:e>
        </m:acc>
        <m:r>
          <w:rPr>
            <w:rFonts w:ascii="Cambria Math" w:eastAsia="TimesNewRoman,Italic" w:hAnsi="Cambria Math" w:cs="Times New Roman"/>
            <w:kern w:val="0"/>
            <w:sz w:val="28"/>
            <w:szCs w:val="28"/>
            <w:lang w:eastAsia="en-US"/>
          </w:rPr>
          <m:t xml:space="preserve"> + b ∙ </m:t>
        </m:r>
        <m:d>
          <m:dPr>
            <m:ctrlPr>
              <w:rPr>
                <w:rFonts w:ascii="Cambria Math" w:eastAsia="TimesNewRoman,Italic" w:hAnsi="Cambria Math" w:cs="Times New Roman"/>
                <w:i/>
                <w:kern w:val="0"/>
                <w:sz w:val="28"/>
                <w:szCs w:val="28"/>
                <w:lang w:eastAsia="en-US"/>
              </w:rPr>
            </m:ctrlPr>
          </m:dPr>
          <m:e>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Z</m:t>
                </m:r>
              </m:e>
            </m:acc>
            <m:r>
              <w:rPr>
                <w:rFonts w:ascii="Cambria Math" w:eastAsia="TimesNewRoman,Italic" w:hAnsi="Cambria Math" w:cs="Times New Roman"/>
                <w:kern w:val="0"/>
                <w:sz w:val="28"/>
                <w:szCs w:val="28"/>
                <w:lang w:eastAsia="en-US"/>
              </w:rPr>
              <m:t xml:space="preserve"> - </m:t>
            </m:r>
            <m:sSub>
              <m:sSubPr>
                <m:ctrlPr>
                  <w:rPr>
                    <w:rFonts w:ascii="Cambria Math" w:eastAsia="TimesNewRoman,Italic" w:hAnsi="Cambria Math" w:cs="Times New Roman"/>
                    <w:i/>
                    <w:kern w:val="0"/>
                    <w:sz w:val="28"/>
                    <w:szCs w:val="28"/>
                    <w:lang w:eastAsia="en-US"/>
                  </w:rPr>
                </m:ctrlPr>
              </m:sSubPr>
              <m:e>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Z</m:t>
                    </m:r>
                  </m:e>
                </m:acc>
              </m:e>
              <m:sub>
                <m:r>
                  <w:rPr>
                    <w:rFonts w:ascii="Cambria Math" w:eastAsia="TimesNewRoman,Italic" w:hAnsi="Cambria Math" w:cs="Times New Roman"/>
                    <w:kern w:val="0"/>
                    <w:sz w:val="28"/>
                    <w:szCs w:val="28"/>
                    <w:lang w:eastAsia="en-US"/>
                  </w:rPr>
                  <m:t>1</m:t>
                </m:r>
              </m:sub>
            </m:sSub>
          </m:e>
        </m:d>
        <m:r>
          <w:rPr>
            <w:rFonts w:ascii="Cambria Math" w:eastAsia="TimesNewRoman,Italic" w:hAnsi="Cambria Math" w:cs="Times New Roman"/>
            <w:kern w:val="0"/>
            <w:sz w:val="28"/>
            <w:szCs w:val="28"/>
            <w:lang w:eastAsia="en-US"/>
          </w:rPr>
          <m:t xml:space="preserve"> + k ∙ </m:t>
        </m:r>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 xml:space="preserve">Z -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Z</m:t>
                </m:r>
              </m:e>
              <m:sub>
                <m:r>
                  <w:rPr>
                    <w:rFonts w:ascii="Cambria Math" w:eastAsia="TimesNewRoman,Italic" w:hAnsi="Cambria Math" w:cs="Times New Roman"/>
                    <w:kern w:val="0"/>
                    <w:sz w:val="28"/>
                    <w:szCs w:val="28"/>
                    <w:lang w:eastAsia="en-US"/>
                  </w:rPr>
                  <m:t>1</m:t>
                </m:r>
              </m:sub>
            </m:sSub>
          </m:e>
        </m:d>
        <m:r>
          <w:rPr>
            <w:rFonts w:ascii="Cambria Math" w:eastAsia="TimesNewRoman,Italic" w:hAnsi="Cambria Math" w:cs="Times New Roman"/>
            <w:kern w:val="0"/>
            <w:sz w:val="28"/>
            <w:szCs w:val="28"/>
            <w:lang w:eastAsia="en-US"/>
          </w:rPr>
          <m:t xml:space="preserve"> = 0</m:t>
        </m:r>
      </m:oMath>
      <w:r w:rsidR="00501D92" w:rsidRPr="00501D92">
        <w:rPr>
          <w:rFonts w:ascii="Times New Roman" w:eastAsia="TimesNewRoman,Italic" w:hAnsi="Times New Roman" w:cs="Times New Roman"/>
          <w:kern w:val="0"/>
          <w:sz w:val="28"/>
          <w:szCs w:val="28"/>
          <w:lang w:eastAsia="en-US"/>
        </w:rPr>
        <w:t>,</w:t>
      </w:r>
      <w:r w:rsidR="00501D92" w:rsidRPr="00501D92">
        <w:rPr>
          <w:rFonts w:ascii="Times New Roman" w:eastAsia="TimesNewRoman,Italic" w:hAnsi="Times New Roman" w:cs="Times New Roman"/>
          <w:kern w:val="0"/>
          <w:sz w:val="28"/>
          <w:szCs w:val="28"/>
          <w:lang w:eastAsia="en-US"/>
        </w:rPr>
        <w:tab/>
      </w:r>
      <w:r w:rsidRPr="000A05D0">
        <w:rPr>
          <w:rFonts w:ascii="Times New Roman" w:eastAsia="TimesNewRoman,Italic" w:hAnsi="Times New Roman" w:cs="Times New Roman"/>
          <w:kern w:val="0"/>
          <w:sz w:val="28"/>
          <w:szCs w:val="28"/>
          <w:lang w:eastAsia="en-US"/>
        </w:rPr>
        <w:tab/>
        <w:t>(</w:t>
      </w:r>
      <w:r w:rsidR="00501D92" w:rsidRPr="00501D92">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11)</w:t>
      </w:r>
    </w:p>
    <w:p w:rsidR="005E5D81" w:rsidRPr="000A05D0" w:rsidRDefault="005E5D81" w:rsidP="00915147">
      <w:pPr>
        <w:suppressAutoHyphens w:val="0"/>
        <w:autoSpaceDE w:val="0"/>
        <w:autoSpaceDN w:val="0"/>
        <w:adjustRightInd w:val="0"/>
        <w:spacing w:after="0" w:line="360" w:lineRule="auto"/>
        <w:ind w:firstLine="708"/>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lastRenderedPageBreak/>
        <w:t>Как видно результирующая сила складывается из инерционных сил, сил упругости и сил сопротивления (демпферных).</w:t>
      </w:r>
    </w:p>
    <w:p w:rsidR="00512FE6" w:rsidRPr="000A05D0" w:rsidRDefault="00512FE6"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Раскрыв скобки можно преобразовать это выражение к следующему виду:</w:t>
      </w:r>
    </w:p>
    <w:p w:rsidR="00512FE6" w:rsidRPr="000A05D0" w:rsidRDefault="00512FE6" w:rsidP="002E466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 xml:space="preserve">m ∙ </m:t>
        </m:r>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Z</m:t>
            </m:r>
          </m:e>
        </m:acc>
        <m:r>
          <w:rPr>
            <w:rFonts w:ascii="Cambria Math" w:eastAsia="TimesNewRoman,Italic" w:hAnsi="Cambria Math" w:cs="Times New Roman"/>
            <w:kern w:val="0"/>
            <w:sz w:val="28"/>
            <w:szCs w:val="28"/>
            <w:lang w:eastAsia="en-US"/>
          </w:rPr>
          <m:t xml:space="preserve"> + b ∙ </m:t>
        </m:r>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Z</m:t>
            </m:r>
          </m:e>
        </m:acc>
        <m:r>
          <w:rPr>
            <w:rFonts w:ascii="Cambria Math" w:eastAsia="TimesNewRoman,Italic" w:hAnsi="Cambria Math" w:cs="Times New Roman"/>
            <w:kern w:val="0"/>
            <w:sz w:val="28"/>
            <w:szCs w:val="28"/>
            <w:lang w:eastAsia="en-US"/>
          </w:rPr>
          <m:t xml:space="preserve"> + k ∙ Z = b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 xml:space="preserve"> </m:t>
            </m:r>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Z</m:t>
                </m:r>
              </m:e>
            </m:acc>
          </m:e>
          <m:sub>
            <m:r>
              <w:rPr>
                <w:rFonts w:ascii="Cambria Math" w:eastAsia="TimesNewRoman,Italic" w:hAnsi="Cambria Math" w:cs="Times New Roman"/>
                <w:kern w:val="0"/>
                <w:sz w:val="28"/>
                <w:szCs w:val="28"/>
                <w:lang w:eastAsia="en-US"/>
              </w:rPr>
              <m:t>1</m:t>
            </m:r>
          </m:sub>
        </m:sSub>
        <m:r>
          <w:rPr>
            <w:rFonts w:ascii="Cambria Math" w:eastAsia="TimesNewRoman,Italic" w:hAnsi="Cambria Math" w:cs="Times New Roman"/>
            <w:kern w:val="0"/>
            <w:sz w:val="28"/>
            <w:szCs w:val="28"/>
            <w:lang w:eastAsia="en-US"/>
          </w:rPr>
          <m:t xml:space="preserve"> + k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 xml:space="preserve"> Z</m:t>
            </m:r>
          </m:e>
          <m:sub>
            <m:r>
              <w:rPr>
                <w:rFonts w:ascii="Cambria Math" w:eastAsia="TimesNewRoman,Italic" w:hAnsi="Cambria Math" w:cs="Times New Roman"/>
                <w:kern w:val="0"/>
                <w:sz w:val="28"/>
                <w:szCs w:val="28"/>
                <w:lang w:eastAsia="en-US"/>
              </w:rPr>
              <m:t>1</m:t>
            </m:r>
          </m:sub>
        </m:sSub>
      </m:oMath>
      <w:r w:rsidR="00501D92" w:rsidRPr="00501D92">
        <w:rPr>
          <w:rFonts w:ascii="Times New Roman" w:eastAsia="TimesNewRoman,Italic" w:hAnsi="Times New Roman" w:cs="Times New Roman"/>
          <w:i/>
          <w:kern w:val="0"/>
          <w:sz w:val="28"/>
          <w:szCs w:val="28"/>
          <w:lang w:eastAsia="en-US"/>
        </w:rPr>
        <w:t>,</w:t>
      </w:r>
      <w:r w:rsidR="00501D92" w:rsidRPr="00501D92">
        <w:rPr>
          <w:rFonts w:ascii="Times New Roman" w:eastAsia="TimesNewRoman,Italic" w:hAnsi="Times New Roman" w:cs="Times New Roman"/>
          <w:i/>
          <w:kern w:val="0"/>
          <w:sz w:val="28"/>
          <w:szCs w:val="28"/>
          <w:lang w:eastAsia="en-US"/>
        </w:rPr>
        <w:tab/>
      </w:r>
      <w:r w:rsidRPr="000A05D0">
        <w:rPr>
          <w:rFonts w:ascii="Times New Roman" w:eastAsia="TimesNewRoman,Italic" w:hAnsi="Times New Roman" w:cs="Times New Roman"/>
          <w:i/>
          <w:kern w:val="0"/>
          <w:sz w:val="28"/>
          <w:szCs w:val="28"/>
          <w:lang w:eastAsia="en-US"/>
        </w:rPr>
        <w:tab/>
      </w:r>
      <w:r w:rsidRPr="000A05D0">
        <w:rPr>
          <w:rFonts w:ascii="Times New Roman" w:eastAsia="TimesNewRoman,Italic" w:hAnsi="Times New Roman" w:cs="Times New Roman"/>
          <w:kern w:val="0"/>
          <w:sz w:val="28"/>
          <w:szCs w:val="28"/>
          <w:lang w:eastAsia="en-US"/>
        </w:rPr>
        <w:t>(</w:t>
      </w:r>
      <w:r w:rsidR="00501D92" w:rsidRPr="00501D92">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12)</w:t>
      </w:r>
    </w:p>
    <w:p w:rsidR="00512FE6" w:rsidRPr="000A05D0" w:rsidRDefault="00512FE6"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Колебание этой системы будем искать в комплексном виде:</w:t>
      </w:r>
    </w:p>
    <w:p w:rsidR="00512FE6" w:rsidRPr="00501D92" w:rsidRDefault="00512FE6"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val="en-US" w:eastAsia="en-US"/>
        </w:rPr>
      </w:pPr>
      <m:oMath>
        <m:r>
          <w:rPr>
            <w:rFonts w:ascii="Cambria Math" w:eastAsia="TimesNewRoman,Italic" w:hAnsi="Cambria Math" w:cs="Times New Roman"/>
            <w:kern w:val="0"/>
            <w:sz w:val="28"/>
            <w:szCs w:val="28"/>
            <w:lang w:val="en-US" w:eastAsia="en-US"/>
          </w:rPr>
          <m:t>Z</m:t>
        </m:r>
        <m:d>
          <m:dPr>
            <m:ctrlPr>
              <w:rPr>
                <w:rFonts w:ascii="Cambria Math" w:eastAsia="TimesNewRoman,Italic" w:hAnsi="Cambria Math" w:cs="Times New Roman"/>
                <w:i/>
                <w:kern w:val="0"/>
                <w:sz w:val="28"/>
                <w:szCs w:val="28"/>
                <w:lang w:val="en-US" w:eastAsia="en-US"/>
              </w:rPr>
            </m:ctrlPr>
          </m:dPr>
          <m:e>
            <m:r>
              <w:rPr>
                <w:rFonts w:ascii="Cambria Math" w:eastAsia="TimesNewRoman,Italic" w:hAnsi="Cambria Math" w:cs="Times New Roman"/>
                <w:kern w:val="0"/>
                <w:sz w:val="28"/>
                <w:szCs w:val="28"/>
                <w:lang w:val="en-US" w:eastAsia="en-US"/>
              </w:rPr>
              <m:t>t</m:t>
            </m:r>
          </m:e>
        </m:d>
        <m:r>
          <w:rPr>
            <w:rFonts w:ascii="Cambria Math" w:eastAsia="TimesNewRoman,Italic" w:hAnsi="Cambria Math" w:cs="Times New Roman"/>
            <w:kern w:val="0"/>
            <w:sz w:val="28"/>
            <w:szCs w:val="28"/>
            <w:lang w:eastAsia="en-US"/>
          </w:rPr>
          <m:t xml:space="preserve"> = </m:t>
        </m:r>
        <m:sSub>
          <m:sSubPr>
            <m:ctrlPr>
              <w:rPr>
                <w:rFonts w:ascii="Cambria Math" w:eastAsia="TimesNewRoman,Italic" w:hAnsi="Cambria Math" w:cs="Times New Roman"/>
                <w:i/>
                <w:kern w:val="0"/>
                <w:sz w:val="28"/>
                <w:szCs w:val="28"/>
                <w:lang w:val="en-US" w:eastAsia="en-US"/>
              </w:rPr>
            </m:ctrlPr>
          </m:sSubPr>
          <m:e>
            <m:r>
              <w:rPr>
                <w:rFonts w:ascii="Cambria Math" w:eastAsia="TimesNewRoman,Italic" w:hAnsi="Cambria Math" w:cs="Times New Roman"/>
                <w:kern w:val="0"/>
                <w:sz w:val="28"/>
                <w:szCs w:val="28"/>
                <w:lang w:val="en-US" w:eastAsia="en-US"/>
              </w:rPr>
              <m:t>Z</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val="en-US" w:eastAsia="en-US"/>
              </w:rPr>
            </m:ctrlPr>
          </m:sSupPr>
          <m:e>
            <m:r>
              <w:rPr>
                <w:rFonts w:ascii="Cambria Math" w:eastAsia="TimesNewRoman,Italic" w:hAnsi="Cambria Math" w:cs="Times New Roman"/>
                <w:kern w:val="0"/>
                <w:sz w:val="28"/>
                <w:szCs w:val="28"/>
                <w:lang w:val="en-US" w:eastAsia="en-US"/>
              </w:rPr>
              <m:t>e</m:t>
            </m:r>
          </m:e>
          <m:sup>
            <m:r>
              <w:rPr>
                <w:rFonts w:ascii="Cambria Math" w:eastAsia="TimesNewRoman,Italic" w:hAnsi="Cambria Math" w:cs="Times New Roman"/>
                <w:kern w:val="0"/>
                <w:sz w:val="28"/>
                <w:szCs w:val="28"/>
                <w:lang w:val="en-US" w:eastAsia="en-US"/>
              </w:rPr>
              <m:t>i</m:t>
            </m:r>
            <m:r>
              <w:rPr>
                <w:rFonts w:ascii="Cambria Math" w:eastAsia="TimesNewRoman,Italic" w:hAnsi="Cambria Math" w:cs="Times New Roman"/>
                <w:kern w:val="0"/>
                <w:sz w:val="28"/>
                <w:szCs w:val="28"/>
                <w:lang w:eastAsia="en-US"/>
              </w:rPr>
              <m:t xml:space="preserve"> ∙ </m:t>
            </m:r>
            <m:r>
              <w:rPr>
                <w:rFonts w:ascii="Cambria Math" w:eastAsia="TimesNewRoman,Italic" w:hAnsi="Cambria Math" w:cs="Times New Roman"/>
                <w:kern w:val="0"/>
                <w:sz w:val="28"/>
                <w:szCs w:val="28"/>
                <w:lang w:val="en-US" w:eastAsia="en-US"/>
              </w:rPr>
              <m:t>ω</m:t>
            </m:r>
            <m:r>
              <w:rPr>
                <w:rFonts w:ascii="Cambria Math" w:eastAsia="TimesNewRoman,Italic" w:hAnsi="Cambria Math" w:cs="Times New Roman"/>
                <w:kern w:val="0"/>
                <w:sz w:val="28"/>
                <w:szCs w:val="28"/>
                <w:lang w:eastAsia="en-US"/>
              </w:rPr>
              <m:t xml:space="preserve"> ∙ </m:t>
            </m:r>
            <m:r>
              <w:rPr>
                <w:rFonts w:ascii="Cambria Math" w:eastAsia="TimesNewRoman,Italic" w:hAnsi="Cambria Math" w:cs="Times New Roman"/>
                <w:kern w:val="0"/>
                <w:sz w:val="28"/>
                <w:szCs w:val="28"/>
                <w:lang w:val="en-US" w:eastAsia="en-US"/>
              </w:rPr>
              <m:t>t</m:t>
            </m:r>
          </m:sup>
        </m:sSup>
      </m:oMath>
      <w:r w:rsidR="00501D92">
        <w:rPr>
          <w:rFonts w:ascii="Times New Roman" w:eastAsia="TimesNewRoman,Italic" w:hAnsi="Times New Roman" w:cs="Times New Roman"/>
          <w:kern w:val="0"/>
          <w:sz w:val="28"/>
          <w:szCs w:val="28"/>
          <w:lang w:val="en-US" w:eastAsia="en-US"/>
        </w:rPr>
        <w:t>,</w:t>
      </w:r>
      <w:r w:rsidRPr="000A05D0">
        <w:rPr>
          <w:rFonts w:ascii="Times New Roman" w:eastAsia="TimesNewRoman,Italic" w:hAnsi="Times New Roman" w:cs="Times New Roman"/>
          <w:kern w:val="0"/>
          <w:sz w:val="28"/>
          <w:szCs w:val="28"/>
          <w:lang w:eastAsia="en-US"/>
        </w:rPr>
        <w:tab/>
        <w:t>(</w:t>
      </w:r>
      <w:r w:rsidR="00501D92">
        <w:rPr>
          <w:rFonts w:ascii="Times New Roman" w:eastAsia="TimesNewRoman,Italic" w:hAnsi="Times New Roman" w:cs="Times New Roman"/>
          <w:kern w:val="0"/>
          <w:sz w:val="28"/>
          <w:szCs w:val="28"/>
          <w:lang w:val="en-US" w:eastAsia="en-US"/>
        </w:rPr>
        <w:t>1.</w:t>
      </w:r>
      <w:r w:rsidRPr="000A05D0">
        <w:rPr>
          <w:rFonts w:ascii="Times New Roman" w:eastAsia="TimesNewRoman,Italic" w:hAnsi="Times New Roman" w:cs="Times New Roman"/>
          <w:kern w:val="0"/>
          <w:sz w:val="28"/>
          <w:szCs w:val="28"/>
          <w:lang w:eastAsia="en-US"/>
        </w:rPr>
        <w:t>13)</w:t>
      </w:r>
    </w:p>
    <w:p w:rsidR="00512FE6" w:rsidRPr="000A05D0" w:rsidRDefault="009F3E08"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Найдем первую и вторую производные уравнения движения, то есть скорость и ускорение:</w:t>
      </w:r>
    </w:p>
    <w:p w:rsidR="009F3E08" w:rsidRPr="000A05D0" w:rsidRDefault="00501D92" w:rsidP="00D461C7">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val="en-US" w:eastAsia="en-US"/>
              </w:rPr>
              <m:t>Z</m:t>
            </m:r>
          </m:e>
        </m:acc>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t</m:t>
            </m:r>
          </m:e>
        </m:d>
        <m:r>
          <w:rPr>
            <w:rFonts w:ascii="Cambria Math" w:eastAsia="TimesNewRoman,Italic" w:hAnsi="Cambria Math" w:cs="Times New Roman"/>
            <w:kern w:val="0"/>
            <w:sz w:val="28"/>
            <w:szCs w:val="28"/>
            <w:lang w:eastAsia="en-US"/>
          </w:rPr>
          <m:t xml:space="preserve"> = i ∙ ω ∙ Z(t)</m:t>
        </m:r>
      </m:oMath>
      <w:r w:rsidRPr="00501D92">
        <w:rPr>
          <w:rFonts w:ascii="Times New Roman" w:eastAsia="TimesNewRoman,Italic" w:hAnsi="Times New Roman" w:cs="Times New Roman"/>
          <w:kern w:val="0"/>
          <w:sz w:val="28"/>
          <w:szCs w:val="28"/>
          <w:lang w:eastAsia="en-US"/>
        </w:rPr>
        <w:t>,</w:t>
      </w:r>
      <w:r w:rsidR="00646E18" w:rsidRPr="000A05D0">
        <w:rPr>
          <w:rFonts w:ascii="Times New Roman" w:eastAsia="TimesNewRoman,Italic" w:hAnsi="Times New Roman" w:cs="Times New Roman"/>
          <w:kern w:val="0"/>
          <w:sz w:val="28"/>
          <w:szCs w:val="28"/>
          <w:lang w:eastAsia="en-US"/>
        </w:rPr>
        <w:tab/>
      </w:r>
      <w:r w:rsidR="00646E18" w:rsidRPr="000A05D0">
        <w:rPr>
          <w:rFonts w:ascii="Times New Roman" w:eastAsia="TimesNewRoman,Italic" w:hAnsi="Times New Roman" w:cs="Times New Roman"/>
          <w:kern w:val="0"/>
          <w:sz w:val="28"/>
          <w:szCs w:val="28"/>
          <w:lang w:eastAsia="en-US"/>
        </w:rPr>
        <w:tab/>
        <w:t>(</w:t>
      </w:r>
      <w:r w:rsidRPr="00501D92">
        <w:rPr>
          <w:rFonts w:ascii="Times New Roman" w:eastAsia="TimesNewRoman,Italic" w:hAnsi="Times New Roman" w:cs="Times New Roman"/>
          <w:kern w:val="0"/>
          <w:sz w:val="28"/>
          <w:szCs w:val="28"/>
          <w:lang w:eastAsia="en-US"/>
        </w:rPr>
        <w:t>1.</w:t>
      </w:r>
      <w:r w:rsidR="00646E18" w:rsidRPr="000A05D0">
        <w:rPr>
          <w:rFonts w:ascii="Times New Roman" w:eastAsia="TimesNewRoman,Italic" w:hAnsi="Times New Roman" w:cs="Times New Roman"/>
          <w:kern w:val="0"/>
          <w:sz w:val="28"/>
          <w:szCs w:val="28"/>
          <w:lang w:eastAsia="en-US"/>
        </w:rPr>
        <w:t>14)</w:t>
      </w:r>
    </w:p>
    <w:p w:rsidR="00646E18" w:rsidRPr="000A05D0" w:rsidRDefault="00501D92" w:rsidP="00D461C7">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acc>
          <m:accPr>
            <m:chr m:val="̈"/>
            <m:ctrlPr>
              <w:rPr>
                <w:rFonts w:ascii="Cambria Math" w:eastAsia="TimesNewRoman,Italic" w:hAnsi="Cambria Math" w:cs="Times New Roman"/>
                <w:i/>
                <w:kern w:val="0"/>
                <w:sz w:val="28"/>
                <w:szCs w:val="28"/>
                <w:lang w:eastAsia="en-US"/>
              </w:rPr>
            </m:ctrlPr>
          </m:accPr>
          <m:e>
            <m:r>
              <w:rPr>
                <w:rFonts w:ascii="Cambria Math" w:eastAsia="TimesNewRoman,Italic" w:hAnsi="Cambria Math" w:cs="Times New Roman"/>
                <w:kern w:val="0"/>
                <w:sz w:val="28"/>
                <w:szCs w:val="28"/>
                <w:lang w:eastAsia="en-US"/>
              </w:rPr>
              <m:t>Z</m:t>
            </m:r>
          </m:e>
        </m:acc>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t</m:t>
            </m:r>
          </m:e>
        </m:d>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(i ∙ ω)</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Z</m:t>
        </m:r>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t</m:t>
            </m:r>
          </m:e>
        </m:d>
        <m:r>
          <w:rPr>
            <w:rFonts w:ascii="Cambria Math" w:eastAsia="TimesNewRoman,Italic" w:hAnsi="Cambria Math" w:cs="Times New Roman"/>
            <w:kern w:val="0"/>
            <w:sz w:val="28"/>
            <w:szCs w:val="28"/>
            <w:lang w:eastAsia="en-US"/>
          </w:rPr>
          <m:t xml:space="preserve"> =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Z</m:t>
        </m:r>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t</m:t>
            </m:r>
          </m:e>
        </m:d>
      </m:oMath>
      <w:r w:rsidR="00646E18" w:rsidRPr="000A05D0">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w:t>
      </w:r>
      <w:r w:rsidR="00646E18" w:rsidRPr="000A05D0">
        <w:rPr>
          <w:rFonts w:ascii="Times New Roman" w:eastAsia="TimesNewRoman,Italic" w:hAnsi="Times New Roman" w:cs="Times New Roman"/>
          <w:kern w:val="0"/>
          <w:sz w:val="28"/>
          <w:szCs w:val="28"/>
          <w:lang w:eastAsia="en-US"/>
        </w:rPr>
        <w:tab/>
        <w:t>(</w:t>
      </w:r>
      <w:r w:rsidRPr="00501D92">
        <w:rPr>
          <w:rFonts w:ascii="Times New Roman" w:eastAsia="TimesNewRoman,Italic" w:hAnsi="Times New Roman" w:cs="Times New Roman"/>
          <w:kern w:val="0"/>
          <w:sz w:val="28"/>
          <w:szCs w:val="28"/>
          <w:lang w:eastAsia="en-US"/>
        </w:rPr>
        <w:t>1.</w:t>
      </w:r>
      <w:r w:rsidR="00646E18" w:rsidRPr="000A05D0">
        <w:rPr>
          <w:rFonts w:ascii="Times New Roman" w:eastAsia="TimesNewRoman,Italic" w:hAnsi="Times New Roman" w:cs="Times New Roman"/>
          <w:kern w:val="0"/>
          <w:sz w:val="28"/>
          <w:szCs w:val="28"/>
          <w:lang w:eastAsia="en-US"/>
        </w:rPr>
        <w:t>15)</w:t>
      </w:r>
    </w:p>
    <w:p w:rsidR="00646E18" w:rsidRPr="000A05D0" w:rsidRDefault="00646E18"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Используя уравнения (</w:t>
      </w:r>
      <w:r w:rsidR="00501D92" w:rsidRPr="00501D92">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10) (</w:t>
      </w:r>
      <w:r w:rsidR="00501D92" w:rsidRPr="00501D92">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13) (</w:t>
      </w:r>
      <w:r w:rsidR="00501D92" w:rsidRPr="00501D92">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14) (</w:t>
      </w:r>
      <w:r w:rsidR="00501D92" w:rsidRPr="00501D92">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15) для выражения движения (12) получим:</w:t>
      </w:r>
    </w:p>
    <w:p w:rsidR="00646E18" w:rsidRPr="000A05D0" w:rsidRDefault="00646E18" w:rsidP="00D461C7">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Z</m:t>
        </m:r>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t</m:t>
            </m:r>
          </m:e>
        </m:d>
        <m:r>
          <w:rPr>
            <w:rFonts w:ascii="Cambria Math" w:eastAsia="TimesNewRoman,Italic" w:hAnsi="Cambria Math" w:cs="Times New Roman"/>
            <w:kern w:val="0"/>
            <w:sz w:val="28"/>
            <w:szCs w:val="28"/>
            <w:lang w:eastAsia="en-US"/>
          </w:rPr>
          <m:t xml:space="preserve"> ∙ </m:t>
        </m:r>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 xml:space="preserve">k - m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i ∙ b ∙ ω</m:t>
            </m:r>
          </m:e>
        </m:d>
        <m:r>
          <w:rPr>
            <w:rFonts w:ascii="Cambria Math" w:eastAsia="TimesNewRoman,Italic" w:hAnsi="Cambria Math" w:cs="Times New Roman"/>
            <w:kern w:val="0"/>
            <w:sz w:val="28"/>
            <w:szCs w:val="28"/>
            <w:lang w:eastAsia="en-US"/>
          </w:rPr>
          <m:t xml:space="preserve"> =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Z</m:t>
            </m:r>
          </m:e>
          <m:sub>
            <m:r>
              <w:rPr>
                <w:rFonts w:ascii="Cambria Math" w:eastAsia="TimesNewRoman,Italic" w:hAnsi="Cambria Math" w:cs="Times New Roman"/>
                <w:kern w:val="0"/>
                <w:sz w:val="28"/>
                <w:szCs w:val="28"/>
                <w:lang w:eastAsia="en-US"/>
              </w:rPr>
              <m:t>1</m:t>
            </m:r>
          </m:sub>
        </m:sSub>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t</m:t>
            </m:r>
          </m:e>
        </m:d>
        <m:r>
          <w:rPr>
            <w:rFonts w:ascii="Cambria Math" w:eastAsia="TimesNewRoman,Italic" w:hAnsi="Cambria Math" w:cs="Times New Roman"/>
            <w:kern w:val="0"/>
            <w:sz w:val="28"/>
            <w:szCs w:val="28"/>
            <w:lang w:eastAsia="en-US"/>
          </w:rPr>
          <m:t>∙(k+i∙b∙ω)</m:t>
        </m:r>
      </m:oMath>
      <w:r w:rsidR="00501D92" w:rsidRPr="00501D92">
        <w:rPr>
          <w:rFonts w:ascii="Times New Roman" w:eastAsia="TimesNewRoman,Italic" w:hAnsi="Times New Roman" w:cs="Times New Roman"/>
          <w:kern w:val="0"/>
          <w:sz w:val="28"/>
          <w:szCs w:val="28"/>
          <w:lang w:eastAsia="en-US"/>
        </w:rPr>
        <w:t>,</w:t>
      </w:r>
      <w:r w:rsidR="00FD2AC9" w:rsidRPr="000A05D0">
        <w:rPr>
          <w:rFonts w:ascii="Times New Roman" w:eastAsia="TimesNewRoman,Italic" w:hAnsi="Times New Roman" w:cs="Times New Roman"/>
          <w:kern w:val="0"/>
          <w:sz w:val="28"/>
          <w:szCs w:val="28"/>
          <w:lang w:eastAsia="en-US"/>
        </w:rPr>
        <w:tab/>
        <w:t>(</w:t>
      </w:r>
      <w:r w:rsidR="00501D92" w:rsidRPr="00501D92">
        <w:rPr>
          <w:rFonts w:ascii="Times New Roman" w:eastAsia="TimesNewRoman,Italic" w:hAnsi="Times New Roman" w:cs="Times New Roman"/>
          <w:kern w:val="0"/>
          <w:sz w:val="28"/>
          <w:szCs w:val="28"/>
          <w:lang w:eastAsia="en-US"/>
        </w:rPr>
        <w:t>1.</w:t>
      </w:r>
      <w:r w:rsidR="00FD2AC9" w:rsidRPr="000A05D0">
        <w:rPr>
          <w:rFonts w:ascii="Times New Roman" w:eastAsia="TimesNewRoman,Italic" w:hAnsi="Times New Roman" w:cs="Times New Roman"/>
          <w:kern w:val="0"/>
          <w:sz w:val="28"/>
          <w:szCs w:val="28"/>
          <w:lang w:eastAsia="en-US"/>
        </w:rPr>
        <w:t>16)</w:t>
      </w:r>
    </w:p>
    <w:p w:rsidR="005A4253" w:rsidRPr="000A05D0" w:rsidRDefault="00F75D5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Последнее выражение можно преобразовать к</w:t>
      </w:r>
      <w:r w:rsidR="00FD2AC9" w:rsidRPr="000A05D0">
        <w:rPr>
          <w:rFonts w:ascii="Times New Roman" w:eastAsia="TimesNewRoman,Italic" w:hAnsi="Times New Roman" w:cs="Times New Roman"/>
          <w:kern w:val="0"/>
          <w:sz w:val="28"/>
          <w:szCs w:val="28"/>
          <w:lang w:eastAsia="en-US"/>
        </w:rPr>
        <w:t xml:space="preserve"> следующему виду</w:t>
      </w:r>
      <w:r w:rsidR="005A4253" w:rsidRPr="000A05D0">
        <w:rPr>
          <w:rFonts w:ascii="Times New Roman" w:eastAsia="TimesNewRoman,Italic" w:hAnsi="Times New Roman" w:cs="Times New Roman"/>
          <w:kern w:val="0"/>
          <w:sz w:val="28"/>
          <w:szCs w:val="28"/>
          <w:lang w:eastAsia="en-US"/>
        </w:rPr>
        <w:t>:</w:t>
      </w:r>
    </w:p>
    <w:p w:rsidR="00F75D52"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k</m:t>
            </m:r>
          </m:e>
          <m:sub>
            <m:r>
              <w:rPr>
                <w:rFonts w:ascii="Cambria Math" w:eastAsia="TimesNewRoman,Italic" w:hAnsi="Cambria Math" w:cs="Times New Roman"/>
                <w:kern w:val="0"/>
                <w:sz w:val="28"/>
                <w:szCs w:val="28"/>
                <w:lang w:eastAsia="en-US"/>
              </w:rPr>
              <m:t>в</m:t>
            </m:r>
          </m:sub>
        </m:sSub>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ω</m:t>
            </m:r>
          </m:e>
        </m:d>
        <m:r>
          <w:rPr>
            <w:rFonts w:ascii="Cambria Math" w:eastAsia="TimesNewRoman,Italic" w:hAnsi="Cambria Math" w:cs="Times New Roman"/>
            <w:kern w:val="0"/>
            <w:sz w:val="28"/>
            <w:szCs w:val="28"/>
            <w:lang w:eastAsia="en-US"/>
          </w:rPr>
          <m:t xml:space="preserve"> = </m:t>
        </m:r>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Z(t)</m:t>
            </m:r>
          </m:num>
          <m:den>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Z</m:t>
                </m:r>
              </m:e>
              <m:sub>
                <m:r>
                  <w:rPr>
                    <w:rFonts w:ascii="Cambria Math" w:eastAsia="TimesNewRoman,Italic" w:hAnsi="Cambria Math" w:cs="Times New Roman"/>
                    <w:kern w:val="0"/>
                    <w:sz w:val="28"/>
                    <w:szCs w:val="28"/>
                    <w:lang w:eastAsia="en-US"/>
                  </w:rPr>
                  <m:t>1</m:t>
                </m:r>
              </m:sub>
            </m:sSub>
            <m:r>
              <w:rPr>
                <w:rFonts w:ascii="Cambria Math" w:eastAsia="TimesNewRoman,Italic" w:hAnsi="Cambria Math" w:cs="Times New Roman"/>
                <w:kern w:val="0"/>
                <w:sz w:val="28"/>
                <w:szCs w:val="28"/>
                <w:lang w:eastAsia="en-US"/>
              </w:rPr>
              <m:t>(t)</m:t>
            </m:r>
          </m:den>
        </m:f>
        <m:r>
          <w:rPr>
            <w:rFonts w:ascii="Cambria Math" w:eastAsia="TimesNewRoman,Italic" w:hAnsi="Cambria Math" w:cs="Times New Roman"/>
            <w:kern w:val="0"/>
            <w:sz w:val="28"/>
            <w:szCs w:val="28"/>
            <w:lang w:eastAsia="en-US"/>
          </w:rPr>
          <m:t xml:space="preserve"> = </m:t>
        </m:r>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k + i ∙ b ∙ ω</m:t>
            </m:r>
          </m:num>
          <m:den>
            <m:r>
              <w:rPr>
                <w:rFonts w:ascii="Cambria Math" w:eastAsia="TimesNewRoman,Italic" w:hAnsi="Cambria Math" w:cs="Times New Roman"/>
                <w:kern w:val="0"/>
                <w:sz w:val="28"/>
                <w:szCs w:val="28"/>
                <w:lang w:eastAsia="en-US"/>
              </w:rPr>
              <m:t xml:space="preserve">k - m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i ∙ b ∙ ω</m:t>
            </m:r>
          </m:den>
        </m:f>
      </m:oMath>
      <w:r w:rsidRPr="00501D92">
        <w:rPr>
          <w:rFonts w:ascii="Times New Roman" w:eastAsia="TimesNewRoman,Italic" w:hAnsi="Times New Roman" w:cs="Times New Roman"/>
          <w:kern w:val="0"/>
          <w:sz w:val="28"/>
          <w:szCs w:val="28"/>
          <w:lang w:eastAsia="en-US"/>
        </w:rPr>
        <w:t xml:space="preserve">, </w:t>
      </w:r>
      <w:r w:rsidRPr="00501D92">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ab/>
        <w:t>(1.17)</w:t>
      </w:r>
    </w:p>
    <w:p w:rsidR="00FD2AC9" w:rsidRPr="000A05D0" w:rsidRDefault="007003EA"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7003EA" w:rsidRPr="000A05D0" w:rsidRDefault="00501D9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k</m:t>
            </m:r>
          </m:e>
          <m:sub>
            <m:r>
              <w:rPr>
                <w:rFonts w:ascii="Cambria Math" w:eastAsia="TimesNewRoman,Italic" w:hAnsi="Cambria Math" w:cs="Times New Roman"/>
                <w:kern w:val="0"/>
                <w:sz w:val="28"/>
                <w:szCs w:val="28"/>
                <w:lang w:eastAsia="en-US"/>
              </w:rPr>
              <m:t>в</m:t>
            </m:r>
          </m:sub>
        </m:sSub>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ω</m:t>
            </m:r>
          </m:e>
        </m:d>
      </m:oMath>
      <w:r w:rsidR="007003EA" w:rsidRPr="000A05D0">
        <w:rPr>
          <w:rFonts w:ascii="Times New Roman" w:eastAsia="TimesNewRoman,Italic" w:hAnsi="Times New Roman" w:cs="Times New Roman"/>
          <w:kern w:val="0"/>
          <w:sz w:val="28"/>
          <w:szCs w:val="28"/>
          <w:lang w:eastAsia="en-US"/>
        </w:rPr>
        <w:t xml:space="preserve"> – передаточная функция, отражающая связь между платой и корпусом изделия.</w:t>
      </w:r>
    </w:p>
    <w:p w:rsidR="004D08A9" w:rsidRPr="000A05D0" w:rsidRDefault="004D08A9"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Модуль передаточной функции имеет следующий вид:</w:t>
      </w:r>
    </w:p>
    <w:p w:rsidR="004D08A9"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d>
          <m:dPr>
            <m:begChr m:val="|"/>
            <m:endChr m:val="|"/>
            <m:ctrlPr>
              <w:rPr>
                <w:rFonts w:ascii="Cambria Math" w:eastAsia="TimesNewRoman,Italic" w:hAnsi="Cambria Math" w:cs="Times New Roman"/>
                <w:i/>
                <w:kern w:val="0"/>
                <w:sz w:val="28"/>
                <w:szCs w:val="28"/>
                <w:lang w:eastAsia="en-US"/>
              </w:rPr>
            </m:ctrlPr>
          </m:dPr>
          <m:e>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k</m:t>
                </m:r>
              </m:e>
              <m:sub>
                <m:r>
                  <w:rPr>
                    <w:rFonts w:ascii="Cambria Math" w:eastAsia="TimesNewRoman,Italic" w:hAnsi="Cambria Math" w:cs="Times New Roman"/>
                    <w:kern w:val="0"/>
                    <w:sz w:val="28"/>
                    <w:szCs w:val="28"/>
                    <w:lang w:eastAsia="en-US"/>
                  </w:rPr>
                  <m:t>в</m:t>
                </m:r>
              </m:sub>
            </m:sSub>
            <m:d>
              <m:dPr>
                <m:ctrlPr>
                  <w:rPr>
                    <w:rFonts w:ascii="Cambria Math" w:eastAsia="TimesNewRoman,Italic" w:hAnsi="Cambria Math" w:cs="Times New Roman"/>
                    <w:i/>
                    <w:kern w:val="0"/>
                    <w:sz w:val="28"/>
                    <w:szCs w:val="28"/>
                    <w:lang w:eastAsia="en-US"/>
                  </w:rPr>
                </m:ctrlPr>
              </m:dPr>
              <m:e>
                <m:r>
                  <w:rPr>
                    <w:rFonts w:ascii="Cambria Math" w:eastAsia="TimesNewRoman,Italic" w:hAnsi="Cambria Math" w:cs="Times New Roman"/>
                    <w:kern w:val="0"/>
                    <w:sz w:val="28"/>
                    <w:szCs w:val="28"/>
                    <w:lang w:eastAsia="en-US"/>
                  </w:rPr>
                  <m:t>ω</m:t>
                </m:r>
              </m:e>
            </m:d>
          </m:e>
        </m:d>
        <m:r>
          <w:rPr>
            <w:rFonts w:ascii="Cambria Math" w:eastAsia="TimesNewRoman,Italic" w:hAnsi="Cambria Math" w:cs="Times New Roman"/>
            <w:kern w:val="0"/>
            <w:sz w:val="28"/>
            <w:szCs w:val="28"/>
            <w:lang w:eastAsia="en-US"/>
          </w:rPr>
          <m:t xml:space="preserve"> = </m:t>
        </m:r>
        <m:f>
          <m:fPr>
            <m:ctrlPr>
              <w:rPr>
                <w:rFonts w:ascii="Cambria Math" w:eastAsia="TimesNewRoman,Italic" w:hAnsi="Cambria Math" w:cs="Times New Roman"/>
                <w:i/>
                <w:kern w:val="0"/>
                <w:sz w:val="28"/>
                <w:szCs w:val="28"/>
                <w:lang w:eastAsia="en-US"/>
              </w:rPr>
            </m:ctrlPr>
          </m:fPr>
          <m:num>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Z</m:t>
                </m:r>
              </m:e>
              <m:sub>
                <m:r>
                  <w:rPr>
                    <w:rFonts w:ascii="Cambria Math" w:eastAsia="TimesNewRoman,Italic" w:hAnsi="Cambria Math" w:cs="Times New Roman"/>
                    <w:kern w:val="0"/>
                    <w:sz w:val="28"/>
                    <w:szCs w:val="28"/>
                    <w:lang w:eastAsia="en-US"/>
                  </w:rPr>
                  <m:t>0</m:t>
                </m:r>
              </m:sub>
            </m:sSub>
          </m:num>
          <m:den>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Z</m:t>
                </m:r>
              </m:e>
              <m:sub>
                <m:r>
                  <w:rPr>
                    <w:rFonts w:ascii="Cambria Math" w:eastAsia="TimesNewRoman,Italic" w:hAnsi="Cambria Math" w:cs="Times New Roman"/>
                    <w:kern w:val="0"/>
                    <w:sz w:val="28"/>
                    <w:szCs w:val="28"/>
                    <w:lang w:eastAsia="en-US"/>
                  </w:rPr>
                  <m:t>01</m:t>
                </m:r>
              </m:sub>
            </m:sSub>
          </m:den>
        </m:f>
        <m:r>
          <w:rPr>
            <w:rFonts w:ascii="Cambria Math" w:eastAsia="TimesNewRoman,Italic" w:hAnsi="Cambria Math" w:cs="Times New Roman"/>
            <w:kern w:val="0"/>
            <w:sz w:val="28"/>
            <w:szCs w:val="28"/>
            <w:lang w:eastAsia="en-US"/>
          </w:rPr>
          <m:t xml:space="preserve"> = </m:t>
        </m:r>
        <m:rad>
          <m:radPr>
            <m:degHide m:val="1"/>
            <m:ctrlPr>
              <w:rPr>
                <w:rFonts w:ascii="Cambria Math" w:eastAsia="TimesNewRoman,Italic" w:hAnsi="Cambria Math" w:cs="Times New Roman"/>
                <w:i/>
                <w:kern w:val="0"/>
                <w:sz w:val="28"/>
                <w:szCs w:val="28"/>
                <w:lang w:eastAsia="en-US"/>
              </w:rPr>
            </m:ctrlPr>
          </m:radPr>
          <m:deg/>
          <m:e>
            <m:f>
              <m:fPr>
                <m:ctrlPr>
                  <w:rPr>
                    <w:rFonts w:ascii="Cambria Math" w:eastAsia="TimesNewRoman,Italic" w:hAnsi="Cambria Math" w:cs="Times New Roman"/>
                    <w:i/>
                    <w:kern w:val="0"/>
                    <w:sz w:val="28"/>
                    <w:szCs w:val="28"/>
                    <w:lang w:eastAsia="en-US"/>
                  </w:rPr>
                </m:ctrlPr>
              </m:fPr>
              <m:num>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k</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 xml:space="preserve"> b</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num>
              <m:den>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 xml:space="preserve">(k - m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m:t>
                    </m:r>
                  </m:e>
                  <m:sup>
                    <m:r>
                      <w:rPr>
                        <w:rFonts w:ascii="Cambria Math" w:eastAsia="TimesNewRoman,Italic" w:hAnsi="Cambria Math" w:cs="Times New Roman"/>
                        <w:kern w:val="0"/>
                        <w:sz w:val="28"/>
                        <w:szCs w:val="28"/>
                        <w:lang w:eastAsia="en-US"/>
                      </w:rPr>
                      <m:t xml:space="preserve">2 </m:t>
                    </m:r>
                  </m:sup>
                </m:sSup>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b</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den>
            </m:f>
          </m:e>
        </m:rad>
      </m:oMath>
      <w:r w:rsidRPr="00501D92">
        <w:rPr>
          <w:rFonts w:ascii="Times New Roman" w:eastAsia="TimesNewRoman,Italic" w:hAnsi="Times New Roman" w:cs="Times New Roman"/>
          <w:kern w:val="0"/>
          <w:sz w:val="28"/>
          <w:szCs w:val="28"/>
          <w:lang w:eastAsia="en-US"/>
        </w:rPr>
        <w:t xml:space="preserve">, </w:t>
      </w:r>
      <w:r w:rsidRPr="00501D92">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ab/>
        <w:t>(1.18)</w:t>
      </w:r>
    </w:p>
    <w:p w:rsidR="005A4253" w:rsidRPr="000A05D0" w:rsidRDefault="005A4253"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Поделив числитель и знаменатель модуля передаточной функции на </w:t>
      </w:r>
      <w:r w:rsidRPr="000A05D0">
        <w:rPr>
          <w:rFonts w:ascii="Times New Roman" w:eastAsia="TimesNewRoman,Italic" w:hAnsi="Times New Roman" w:cs="Times New Roman"/>
          <w:i/>
          <w:kern w:val="0"/>
          <w:sz w:val="28"/>
          <w:szCs w:val="28"/>
          <w:lang w:val="en-US" w:eastAsia="en-US"/>
        </w:rPr>
        <w:t>k</w:t>
      </w:r>
      <w:r w:rsidRPr="000A05D0">
        <w:rPr>
          <w:rFonts w:ascii="Times New Roman" w:eastAsia="TimesNewRoman,Italic" w:hAnsi="Times New Roman" w:cs="Times New Roman"/>
          <w:kern w:val="0"/>
          <w:sz w:val="28"/>
          <w:szCs w:val="28"/>
          <w:lang w:eastAsia="en-US"/>
        </w:rPr>
        <w:t>, получим выражение для расчета коэффициента динамичности при вибрациях:</w:t>
      </w:r>
    </w:p>
    <w:p w:rsidR="005A4253"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μ</m:t>
            </m:r>
          </m:e>
          <m:sub>
            <m:r>
              <w:rPr>
                <w:rFonts w:ascii="Cambria Math" w:eastAsia="TimesNewRoman,Italic" w:hAnsi="Cambria Math" w:cs="Times New Roman"/>
                <w:kern w:val="0"/>
                <w:sz w:val="28"/>
                <w:szCs w:val="28"/>
                <w:lang w:eastAsia="en-US"/>
              </w:rPr>
              <m:t>с</m:t>
            </m:r>
          </m:sub>
        </m:sSub>
        <m:r>
          <w:rPr>
            <w:rFonts w:ascii="Cambria Math" w:eastAsia="TimesNewRoman,Italic" w:hAnsi="Cambria Math" w:cs="Times New Roman"/>
            <w:kern w:val="0"/>
            <w:sz w:val="28"/>
            <w:szCs w:val="28"/>
            <w:lang w:eastAsia="en-US"/>
          </w:rPr>
          <m:t xml:space="preserve"> = </m:t>
        </m:r>
        <m:f>
          <m:fPr>
            <m:ctrlPr>
              <w:rPr>
                <w:rFonts w:ascii="Cambria Math" w:eastAsia="TimesNewRoman,Italic" w:hAnsi="Cambria Math" w:cs="Times New Roman"/>
                <w:i/>
                <w:kern w:val="0"/>
                <w:sz w:val="28"/>
                <w:szCs w:val="28"/>
                <w:lang w:eastAsia="en-US"/>
              </w:rPr>
            </m:ctrlPr>
          </m:fPr>
          <m:num>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Z</m:t>
                </m:r>
              </m:e>
              <m:sub>
                <m:r>
                  <w:rPr>
                    <w:rFonts w:ascii="Cambria Math" w:eastAsia="TimesNewRoman,Italic" w:hAnsi="Cambria Math" w:cs="Times New Roman"/>
                    <w:kern w:val="0"/>
                    <w:sz w:val="28"/>
                    <w:szCs w:val="28"/>
                    <w:lang w:eastAsia="en-US"/>
                  </w:rPr>
                  <m:t>0</m:t>
                </m:r>
              </m:sub>
            </m:sSub>
          </m:num>
          <m:den>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Z</m:t>
                </m:r>
              </m:e>
              <m:sub>
                <m:r>
                  <w:rPr>
                    <w:rFonts w:ascii="Cambria Math" w:eastAsia="TimesNewRoman,Italic" w:hAnsi="Cambria Math" w:cs="Times New Roman"/>
                    <w:kern w:val="0"/>
                    <w:sz w:val="28"/>
                    <w:szCs w:val="28"/>
                    <w:lang w:eastAsia="en-US"/>
                  </w:rPr>
                  <m:t>01</m:t>
                </m:r>
              </m:sub>
            </m:sSub>
          </m:den>
        </m:f>
        <m:r>
          <w:rPr>
            <w:rFonts w:ascii="Cambria Math" w:eastAsia="TimesNewRoman,Italic" w:hAnsi="Cambria Math" w:cs="Times New Roman"/>
            <w:kern w:val="0"/>
            <w:sz w:val="28"/>
            <w:szCs w:val="28"/>
            <w:lang w:eastAsia="en-US"/>
          </w:rPr>
          <m:t xml:space="preserve"> = </m:t>
        </m:r>
        <m:rad>
          <m:radPr>
            <m:degHide m:val="1"/>
            <m:ctrlPr>
              <w:rPr>
                <w:rFonts w:ascii="Cambria Math" w:eastAsia="TimesNewRoman,Italic" w:hAnsi="Cambria Math" w:cs="Times New Roman"/>
                <w:i/>
                <w:kern w:val="0"/>
                <w:sz w:val="28"/>
                <w:szCs w:val="28"/>
                <w:lang w:eastAsia="en-US"/>
              </w:rPr>
            </m:ctrlPr>
          </m:radPr>
          <m:deg/>
          <m:e>
            <m:f>
              <m:fPr>
                <m:ctrlPr>
                  <w:rPr>
                    <w:rFonts w:ascii="Cambria Math" w:eastAsia="TimesNewRoman,Italic" w:hAnsi="Cambria Math" w:cs="Times New Roman"/>
                    <w:i/>
                    <w:kern w:val="0"/>
                    <w:sz w:val="28"/>
                    <w:szCs w:val="28"/>
                    <w:lang w:eastAsia="en-US"/>
                  </w:rPr>
                </m:ctrlPr>
              </m:fPr>
              <m:num>
                <m:sSubSup>
                  <m:sSubSupPr>
                    <m:ctrlPr>
                      <w:rPr>
                        <w:rFonts w:ascii="Cambria Math" w:eastAsia="TimesNewRoman,Italic" w:hAnsi="Cambria Math" w:cs="Times New Roman"/>
                        <w:i/>
                        <w:kern w:val="0"/>
                        <w:sz w:val="28"/>
                        <w:szCs w:val="28"/>
                        <w:lang w:eastAsia="en-US"/>
                      </w:rPr>
                    </m:ctrlPr>
                  </m:sSubSup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up>
                    <m:r>
                      <w:rPr>
                        <w:rFonts w:ascii="Cambria Math" w:eastAsia="TimesNewRoman,Italic" w:hAnsi="Cambria Math" w:cs="Times New Roman"/>
                        <w:kern w:val="0"/>
                        <w:sz w:val="28"/>
                        <w:szCs w:val="28"/>
                        <w:lang w:eastAsia="en-US"/>
                      </w:rPr>
                      <m:t>4</m:t>
                    </m:r>
                  </m:sup>
                </m:sSubSup>
                <m:r>
                  <w:rPr>
                    <w:rFonts w:ascii="Cambria Math" w:eastAsia="TimesNewRoman,Italic" w:hAnsi="Cambria Math" w:cs="Times New Roman"/>
                    <w:kern w:val="0"/>
                    <w:sz w:val="28"/>
                    <w:szCs w:val="28"/>
                    <w:lang w:eastAsia="en-US"/>
                  </w:rPr>
                  <m:t xml:space="preserve"> + 4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γ</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num>
              <m:den>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m:t>
                    </m:r>
                    <m:sSubSup>
                      <m:sSubSupPr>
                        <m:ctrlPr>
                          <w:rPr>
                            <w:rFonts w:ascii="Cambria Math" w:eastAsia="TimesNewRoman,Italic" w:hAnsi="Cambria Math" w:cs="Times New Roman"/>
                            <w:i/>
                            <w:kern w:val="0"/>
                            <w:sz w:val="28"/>
                            <w:szCs w:val="28"/>
                            <w:lang w:eastAsia="en-US"/>
                          </w:rPr>
                        </m:ctrlPr>
                      </m:sSubSup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up>
                        <m:r>
                          <w:rPr>
                            <w:rFonts w:ascii="Cambria Math" w:eastAsia="TimesNewRoman,Italic" w:hAnsi="Cambria Math" w:cs="Times New Roman"/>
                            <w:kern w:val="0"/>
                            <w:sz w:val="28"/>
                            <w:szCs w:val="28"/>
                            <w:lang w:eastAsia="en-US"/>
                          </w:rPr>
                          <m:t>2</m:t>
                        </m:r>
                      </m:sup>
                    </m:sSubSup>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+ 4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 xml:space="preserve"> γ</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 xml:space="preserve"> ω</m:t>
                    </m:r>
                  </m:e>
                  <m:sup>
                    <m:r>
                      <w:rPr>
                        <w:rFonts w:ascii="Cambria Math" w:eastAsia="TimesNewRoman,Italic" w:hAnsi="Cambria Math" w:cs="Times New Roman"/>
                        <w:kern w:val="0"/>
                        <w:sz w:val="28"/>
                        <w:szCs w:val="28"/>
                        <w:lang w:eastAsia="en-US"/>
                      </w:rPr>
                      <m:t>2</m:t>
                    </m:r>
                  </m:sup>
                </m:sSup>
              </m:den>
            </m:f>
          </m:e>
        </m:rad>
      </m:oMath>
      <w:r w:rsidRPr="00501D92">
        <w:rPr>
          <w:rFonts w:ascii="Times New Roman" w:eastAsia="TimesNewRoman,Italic" w:hAnsi="Times New Roman" w:cs="Times New Roman"/>
          <w:kern w:val="0"/>
          <w:sz w:val="28"/>
          <w:szCs w:val="28"/>
          <w:lang w:eastAsia="en-US"/>
        </w:rPr>
        <w:t>,</w:t>
      </w:r>
      <w:r w:rsidRPr="00501D92">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ab/>
        <w:t>(1.19)</w:t>
      </w:r>
    </w:p>
    <w:p w:rsidR="005A4253" w:rsidRPr="000A05D0" w:rsidRDefault="005A4253"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5A4253" w:rsidRPr="000A05D0" w:rsidRDefault="005A4253"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 xml:space="preserve">2 ∙ γ = </m:t>
        </m:r>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val="en-US" w:eastAsia="en-US"/>
              </w:rPr>
              <m:t>b</m:t>
            </m:r>
            <m:r>
              <w:rPr>
                <w:rFonts w:ascii="Cambria Math" w:eastAsia="TimesNewRoman,Italic" w:hAnsi="Cambria Math" w:cs="Times New Roman"/>
                <w:kern w:val="0"/>
                <w:sz w:val="28"/>
                <w:szCs w:val="28"/>
                <w:lang w:eastAsia="en-US"/>
              </w:rPr>
              <m:t>∙</m:t>
            </m:r>
            <m:sSubSup>
              <m:sSubSupPr>
                <m:ctrlPr>
                  <w:rPr>
                    <w:rFonts w:ascii="Cambria Math" w:eastAsia="TimesNewRoman,Italic" w:hAnsi="Cambria Math" w:cs="Times New Roman"/>
                    <w:i/>
                    <w:kern w:val="0"/>
                    <w:sz w:val="28"/>
                    <w:szCs w:val="28"/>
                    <w:lang w:eastAsia="en-US"/>
                  </w:rPr>
                </m:ctrlPr>
              </m:sSubSup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up>
                <m:r>
                  <w:rPr>
                    <w:rFonts w:ascii="Cambria Math" w:eastAsia="TimesNewRoman,Italic" w:hAnsi="Cambria Math" w:cs="Times New Roman"/>
                    <w:kern w:val="0"/>
                    <w:sz w:val="28"/>
                    <w:szCs w:val="28"/>
                    <w:lang w:eastAsia="en-US"/>
                  </w:rPr>
                  <m:t>2</m:t>
                </m:r>
              </m:sup>
            </m:sSubSup>
          </m:num>
          <m:den>
            <m:r>
              <w:rPr>
                <w:rFonts w:ascii="Cambria Math" w:eastAsia="TimesNewRoman,Italic" w:hAnsi="Cambria Math" w:cs="Times New Roman"/>
                <w:kern w:val="0"/>
                <w:sz w:val="28"/>
                <w:szCs w:val="28"/>
                <w:lang w:eastAsia="en-US"/>
              </w:rPr>
              <m:t>k</m:t>
            </m:r>
          </m:den>
        </m:f>
      </m:oMath>
      <w:r w:rsidR="00C5037F" w:rsidRPr="000A05D0">
        <w:rPr>
          <w:rFonts w:ascii="Times New Roman" w:eastAsia="TimesNewRoman,Italic" w:hAnsi="Times New Roman" w:cs="Times New Roman"/>
          <w:kern w:val="0"/>
          <w:sz w:val="28"/>
          <w:szCs w:val="28"/>
          <w:lang w:eastAsia="en-US"/>
        </w:rPr>
        <w:t xml:space="preserve"> – относительный коэффициент демпфирования платы.</w:t>
      </w:r>
    </w:p>
    <w:p w:rsidR="00E80252" w:rsidRPr="000A05D0" w:rsidRDefault="00647419"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Умножение последнего уравнения на </w:t>
      </w:r>
      <m:oMath>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oMath>
      <w:r w:rsidRPr="000A05D0">
        <w:rPr>
          <w:rFonts w:ascii="Times New Roman" w:eastAsia="TimesNewRoman,Italic" w:hAnsi="Times New Roman" w:cs="Times New Roman"/>
          <w:kern w:val="0"/>
          <w:sz w:val="28"/>
          <w:szCs w:val="28"/>
          <w:lang w:eastAsia="en-US"/>
        </w:rPr>
        <w:t xml:space="preserve"> и решение относительно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Z</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 xml:space="preserv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ω</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 xml:space="preserve"> W</m:t>
            </m:r>
          </m:e>
          <m:sub>
            <m:r>
              <w:rPr>
                <w:rFonts w:ascii="Cambria Math" w:eastAsia="TimesNewRoman,Italic" w:hAnsi="Cambria Math" w:cs="Times New Roman"/>
                <w:kern w:val="0"/>
                <w:sz w:val="28"/>
                <w:szCs w:val="28"/>
                <w:lang w:eastAsia="en-US"/>
              </w:rPr>
              <m:t>0нес</m:t>
            </m:r>
          </m:sub>
        </m:sSub>
      </m:oMath>
      <w:r w:rsidRPr="000A05D0">
        <w:rPr>
          <w:rFonts w:ascii="Times New Roman" w:eastAsia="TimesNewRoman,Italic" w:hAnsi="Times New Roman" w:cs="Times New Roman"/>
          <w:kern w:val="0"/>
          <w:sz w:val="28"/>
          <w:szCs w:val="28"/>
          <w:lang w:eastAsia="en-US"/>
        </w:rPr>
        <w:t xml:space="preserve"> даёт:</w:t>
      </w:r>
    </w:p>
    <w:p w:rsidR="00647419"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val="en-US"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W</m:t>
            </m:r>
          </m:e>
          <m:sub>
            <m:r>
              <w:rPr>
                <w:rFonts w:ascii="Cambria Math" w:eastAsia="TimesNewRoman,Italic" w:hAnsi="Cambria Math" w:cs="Times New Roman"/>
                <w:kern w:val="0"/>
                <w:sz w:val="28"/>
                <w:szCs w:val="28"/>
                <w:lang w:eastAsia="en-US"/>
              </w:rPr>
              <m:t>0нес</m:t>
            </m:r>
          </m:sub>
        </m:sSub>
        <m:r>
          <w:rPr>
            <w:rFonts w:ascii="Cambria Math" w:eastAsia="TimesNewRoman,Italic" w:hAnsi="Cambria Math" w:cs="Times New Roman"/>
            <w:kern w:val="0"/>
            <w:sz w:val="28"/>
            <w:szCs w:val="28"/>
            <w:lang w:eastAsia="en-US"/>
          </w:rPr>
          <m:t xml:space="preserve"> =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μ</m:t>
            </m:r>
          </m:e>
          <m:sub>
            <m:r>
              <w:rPr>
                <w:rFonts w:ascii="Cambria Math" w:eastAsia="TimesNewRoman,Italic" w:hAnsi="Cambria Math" w:cs="Times New Roman"/>
                <w:kern w:val="0"/>
                <w:sz w:val="28"/>
                <w:szCs w:val="28"/>
                <w:lang w:eastAsia="en-US"/>
              </w:rPr>
              <m:t>с</m:t>
            </m:r>
          </m:sub>
        </m:sSub>
        <m:r>
          <w:rPr>
            <w:rFonts w:ascii="Cambria Math" w:eastAsia="TimesNewRoman,Italic" w:hAnsi="Cambria Math" w:cs="Times New Roman"/>
            <w:kern w:val="0"/>
            <w:sz w:val="28"/>
            <w:szCs w:val="28"/>
            <w:lang w:eastAsia="en-US"/>
          </w:rPr>
          <m:t xml:space="preserve"> ∙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W</m:t>
            </m:r>
          </m:e>
          <m:sub>
            <m:r>
              <w:rPr>
                <w:rFonts w:ascii="Cambria Math" w:eastAsia="TimesNewRoman,Italic" w:hAnsi="Cambria Math" w:cs="Times New Roman"/>
                <w:kern w:val="0"/>
                <w:sz w:val="28"/>
                <w:szCs w:val="28"/>
                <w:lang w:eastAsia="en-US"/>
              </w:rPr>
              <m:t>01</m:t>
            </m:r>
          </m:sub>
        </m:sSub>
      </m:oMath>
      <w:r>
        <w:rPr>
          <w:rFonts w:ascii="Times New Roman" w:eastAsia="TimesNewRoman,Italic" w:hAnsi="Times New Roman" w:cs="Times New Roman"/>
          <w:kern w:val="0"/>
          <w:sz w:val="28"/>
          <w:szCs w:val="28"/>
          <w:lang w:val="en-US" w:eastAsia="en-US"/>
        </w:rPr>
        <w:t>,</w:t>
      </w:r>
      <w:r>
        <w:rPr>
          <w:rFonts w:ascii="Times New Roman" w:eastAsia="TimesNewRoman,Italic" w:hAnsi="Times New Roman" w:cs="Times New Roman"/>
          <w:kern w:val="0"/>
          <w:sz w:val="28"/>
          <w:szCs w:val="28"/>
          <w:lang w:val="en-US" w:eastAsia="en-US"/>
        </w:rPr>
        <w:tab/>
      </w:r>
      <w:r>
        <w:rPr>
          <w:rFonts w:ascii="Times New Roman" w:eastAsia="TimesNewRoman,Italic" w:hAnsi="Times New Roman" w:cs="Times New Roman"/>
          <w:kern w:val="0"/>
          <w:sz w:val="28"/>
          <w:szCs w:val="28"/>
          <w:lang w:val="en-US" w:eastAsia="en-US"/>
        </w:rPr>
        <w:tab/>
        <w:t>(1.20)</w:t>
      </w:r>
    </w:p>
    <w:p w:rsidR="00647419" w:rsidRPr="000A05D0" w:rsidRDefault="00647419"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647419" w:rsidRPr="000A05D0" w:rsidRDefault="00501D9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W</m:t>
            </m:r>
          </m:e>
          <m:sub>
            <m:r>
              <w:rPr>
                <w:rFonts w:ascii="Cambria Math" w:eastAsia="TimesNewRoman,Italic" w:hAnsi="Cambria Math" w:cs="Times New Roman"/>
                <w:kern w:val="0"/>
                <w:sz w:val="28"/>
                <w:szCs w:val="28"/>
                <w:lang w:eastAsia="en-US"/>
              </w:rPr>
              <m:t>01</m:t>
            </m:r>
          </m:sub>
        </m:sSub>
      </m:oMath>
      <w:r w:rsidR="00647419" w:rsidRPr="000A05D0">
        <w:rPr>
          <w:rFonts w:ascii="Times New Roman" w:eastAsia="TimesNewRoman,Italic" w:hAnsi="Times New Roman" w:cs="Times New Roman"/>
          <w:kern w:val="0"/>
          <w:sz w:val="28"/>
          <w:szCs w:val="28"/>
          <w:lang w:eastAsia="en-US"/>
        </w:rPr>
        <w:t xml:space="preserve"> – амплитуда первой формы колебаний.</w:t>
      </w:r>
    </w:p>
    <w:p w:rsidR="00647419" w:rsidRPr="000A05D0" w:rsidRDefault="00647419"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При условии крепления платы с двух сторон </w:t>
      </w:r>
      <w:r w:rsidR="006F4171" w:rsidRPr="000A05D0">
        <w:rPr>
          <w:rFonts w:ascii="Times New Roman" w:eastAsia="TimesNewRoman,Italic" w:hAnsi="Times New Roman" w:cs="Times New Roman"/>
          <w:kern w:val="0"/>
          <w:sz w:val="28"/>
          <w:szCs w:val="28"/>
          <w:lang w:eastAsia="en-US"/>
        </w:rPr>
        <w:t>(</w:t>
      </w:r>
      <w:r w:rsidR="004D053B" w:rsidRPr="000A05D0">
        <w:rPr>
          <w:rFonts w:ascii="Times New Roman" w:eastAsia="TimesNewRoman,Italic" w:hAnsi="Times New Roman" w:cs="Times New Roman"/>
          <w:kern w:val="0"/>
          <w:sz w:val="28"/>
          <w:szCs w:val="28"/>
          <w:lang w:eastAsia="en-US"/>
        </w:rPr>
        <w:t xml:space="preserve">рис. </w:t>
      </w:r>
      <w:r w:rsidR="009D05A5" w:rsidRPr="000A05D0">
        <w:rPr>
          <w:rFonts w:ascii="Times New Roman" w:eastAsia="TimesNewRoman,Italic" w:hAnsi="Times New Roman" w:cs="Times New Roman"/>
          <w:kern w:val="0"/>
          <w:sz w:val="28"/>
          <w:szCs w:val="28"/>
          <w:lang w:eastAsia="en-US"/>
        </w:rPr>
        <w:t>1.</w:t>
      </w:r>
      <w:r w:rsidR="006F4171" w:rsidRPr="000A05D0">
        <w:rPr>
          <w:rFonts w:ascii="Times New Roman" w:eastAsia="TimesNewRoman,Italic" w:hAnsi="Times New Roman" w:cs="Times New Roman"/>
          <w:kern w:val="0"/>
          <w:sz w:val="28"/>
          <w:szCs w:val="28"/>
          <w:lang w:eastAsia="en-US"/>
        </w:rPr>
        <w:t xml:space="preserve">3а) </w:t>
      </w:r>
      <w:r w:rsidRPr="000A05D0">
        <w:rPr>
          <w:rFonts w:ascii="Times New Roman" w:eastAsia="TimesNewRoman,Italic" w:hAnsi="Times New Roman" w:cs="Times New Roman"/>
          <w:kern w:val="0"/>
          <w:sz w:val="28"/>
          <w:szCs w:val="28"/>
          <w:lang w:eastAsia="en-US"/>
        </w:rPr>
        <w:t xml:space="preserve">амплитуда первой формы колебаний распределена по волне синуса в пределах [0, </w:t>
      </w:r>
      <m:oMath>
        <m:r>
          <w:rPr>
            <w:rFonts w:ascii="Cambria Math" w:eastAsia="TimesNewRoman,Italic" w:hAnsi="Cambria Math" w:cs="Times New Roman"/>
            <w:kern w:val="0"/>
            <w:sz w:val="28"/>
            <w:szCs w:val="28"/>
            <w:lang w:eastAsia="en-US"/>
          </w:rPr>
          <m:t>π</m:t>
        </m:r>
      </m:oMath>
      <w:r w:rsidRPr="000A05D0">
        <w:rPr>
          <w:rFonts w:ascii="Times New Roman" w:eastAsia="TimesNewRoman,Italic" w:hAnsi="Times New Roman" w:cs="Times New Roman"/>
          <w:kern w:val="0"/>
          <w:sz w:val="28"/>
          <w:szCs w:val="28"/>
          <w:lang w:eastAsia="en-US"/>
        </w:rPr>
        <w:t xml:space="preserve">] по незакреплённой стороне длиной </w:t>
      </w:r>
      <w:r w:rsidRPr="000A05D0">
        <w:rPr>
          <w:rFonts w:ascii="Times New Roman" w:eastAsia="TimesNewRoman,Italic" w:hAnsi="Times New Roman" w:cs="Times New Roman"/>
          <w:i/>
          <w:kern w:val="0"/>
          <w:sz w:val="28"/>
          <w:szCs w:val="28"/>
          <w:lang w:val="en-US" w:eastAsia="en-US"/>
        </w:rPr>
        <w:t>l</w:t>
      </w:r>
      <w:r w:rsidRPr="000A05D0">
        <w:rPr>
          <w:rFonts w:ascii="Times New Roman" w:eastAsia="TimesNewRoman,Italic" w:hAnsi="Times New Roman" w:cs="Times New Roman"/>
          <w:kern w:val="0"/>
          <w:sz w:val="28"/>
          <w:szCs w:val="28"/>
          <w:lang w:eastAsia="en-US"/>
        </w:rPr>
        <w:t>.</w:t>
      </w:r>
    </w:p>
    <w:p w:rsidR="005627A2" w:rsidRPr="000A05D0" w:rsidRDefault="005627A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p>
    <w:p w:rsidR="00647419" w:rsidRPr="000A05D0" w:rsidRDefault="00647419" w:rsidP="00915147">
      <w:pPr>
        <w:suppressAutoHyphens w:val="0"/>
        <w:autoSpaceDE w:val="0"/>
        <w:autoSpaceDN w:val="0"/>
        <w:adjustRightInd w:val="0"/>
        <w:spacing w:after="0" w:line="360" w:lineRule="auto"/>
        <w:ind w:firstLine="708"/>
        <w:jc w:val="center"/>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noProof/>
          <w:kern w:val="0"/>
          <w:sz w:val="28"/>
          <w:szCs w:val="28"/>
          <w:lang w:eastAsia="ru-RU"/>
        </w:rPr>
        <w:lastRenderedPageBreak/>
        <w:drawing>
          <wp:inline distT="0" distB="0" distL="0" distR="0" wp14:anchorId="4A7AC98B" wp14:editId="6392B176">
            <wp:extent cx="5924550" cy="21240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21874" cy="2123116"/>
                    </a:xfrm>
                    <a:prstGeom prst="rect">
                      <a:avLst/>
                    </a:prstGeom>
                    <a:noFill/>
                    <a:ln>
                      <a:noFill/>
                    </a:ln>
                  </pic:spPr>
                </pic:pic>
              </a:graphicData>
            </a:graphic>
          </wp:inline>
        </w:drawing>
      </w:r>
    </w:p>
    <w:p w:rsidR="00647419" w:rsidRPr="000A05D0" w:rsidRDefault="00647419" w:rsidP="00915147">
      <w:pPr>
        <w:suppressAutoHyphens w:val="0"/>
        <w:autoSpaceDE w:val="0"/>
        <w:autoSpaceDN w:val="0"/>
        <w:adjustRightInd w:val="0"/>
        <w:spacing w:after="0" w:line="360" w:lineRule="auto"/>
        <w:ind w:firstLine="708"/>
        <w:jc w:val="center"/>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Рис. </w:t>
      </w:r>
      <w:r w:rsidR="00F861ED" w:rsidRPr="000A05D0">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 xml:space="preserve">3 Модель системы с закреплением с двух </w:t>
      </w:r>
      <w:r w:rsidR="00BD398A" w:rsidRPr="000A05D0">
        <w:rPr>
          <w:rFonts w:ascii="Times New Roman" w:eastAsia="TimesNewRoman,Italic" w:hAnsi="Times New Roman" w:cs="Times New Roman"/>
          <w:kern w:val="0"/>
          <w:sz w:val="28"/>
          <w:szCs w:val="28"/>
          <w:lang w:eastAsia="en-US"/>
        </w:rPr>
        <w:t>противоположных</w:t>
      </w:r>
      <w:r w:rsidRPr="000A05D0">
        <w:rPr>
          <w:rFonts w:ascii="Times New Roman" w:eastAsia="TimesNewRoman,Italic" w:hAnsi="Times New Roman" w:cs="Times New Roman"/>
          <w:kern w:val="0"/>
          <w:sz w:val="28"/>
          <w:szCs w:val="28"/>
          <w:lang w:eastAsia="en-US"/>
        </w:rPr>
        <w:t xml:space="preserve"> сторон (а) и с одной стороны (б)</w:t>
      </w:r>
    </w:p>
    <w:p w:rsidR="005627A2" w:rsidRPr="000A05D0" w:rsidRDefault="005627A2" w:rsidP="00915147">
      <w:pPr>
        <w:suppressAutoHyphens w:val="0"/>
        <w:autoSpaceDE w:val="0"/>
        <w:autoSpaceDN w:val="0"/>
        <w:adjustRightInd w:val="0"/>
        <w:spacing w:after="0" w:line="360" w:lineRule="auto"/>
        <w:ind w:firstLine="708"/>
        <w:jc w:val="center"/>
        <w:rPr>
          <w:rFonts w:ascii="Times New Roman" w:eastAsia="TimesNewRoman,Italic" w:hAnsi="Times New Roman" w:cs="Times New Roman"/>
          <w:kern w:val="0"/>
          <w:sz w:val="28"/>
          <w:szCs w:val="28"/>
          <w:lang w:eastAsia="en-US"/>
        </w:rPr>
      </w:pPr>
    </w:p>
    <w:p w:rsidR="00BD398A" w:rsidRPr="000A05D0" w:rsidRDefault="006F4171"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Для элементов находящихся на промежутке </w:t>
      </w:r>
      <w:r w:rsidRPr="000A05D0">
        <w:rPr>
          <w:rFonts w:ascii="Times New Roman" w:eastAsia="TimesNewRoman,Italic" w:hAnsi="Times New Roman" w:cs="Times New Roman"/>
          <w:i/>
          <w:kern w:val="0"/>
          <w:sz w:val="28"/>
          <w:szCs w:val="28"/>
          <w:lang w:val="en-US" w:eastAsia="en-US"/>
        </w:rPr>
        <w:t>x</w:t>
      </w:r>
      <w:r w:rsidRPr="000A05D0">
        <w:rPr>
          <w:rFonts w:ascii="Times New Roman" w:eastAsia="TimesNewRoman,Italic" w:hAnsi="Times New Roman" w:cs="Times New Roman"/>
          <w:i/>
          <w:kern w:val="0"/>
          <w:sz w:val="28"/>
          <w:szCs w:val="28"/>
          <w:lang w:eastAsia="en-US"/>
        </w:rPr>
        <w:t xml:space="preserve"> </w:t>
      </w:r>
      <w:r w:rsidRPr="000A05D0">
        <w:rPr>
          <w:rFonts w:ascii="Times New Roman" w:eastAsia="TimesNewRoman,Italic" w:hAnsi="Times New Roman" w:cs="Times New Roman"/>
          <w:kern w:val="0"/>
          <w:sz w:val="28"/>
          <w:szCs w:val="28"/>
          <w:lang w:eastAsia="en-US"/>
        </w:rPr>
        <w:t>от одной из закрепленных сторон платы, величина ускорения вибрации будет равна:</w:t>
      </w:r>
    </w:p>
    <w:p w:rsidR="006F4171"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iнне</m:t>
            </m:r>
          </m:sub>
        </m:sSub>
        <m:r>
          <w:rPr>
            <w:rFonts w:ascii="Cambria Math" w:eastAsia="TimesNewRoman,Italic" w:hAnsi="Cambria Math" w:cs="Times New Roman"/>
            <w:kern w:val="0"/>
            <w:sz w:val="28"/>
            <w:szCs w:val="28"/>
            <w:lang w:eastAsia="en-US"/>
          </w:rPr>
          <m:t xml:space="preserve"> =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0нне</m:t>
            </m:r>
          </m:sub>
        </m:sSub>
        <m:r>
          <w:rPr>
            <w:rFonts w:ascii="Cambria Math" w:eastAsia="TimesNewRoman,Italic" w:hAnsi="Cambria Math" w:cs="Times New Roman"/>
            <w:kern w:val="0"/>
            <w:sz w:val="28"/>
            <w:szCs w:val="28"/>
            <w:lang w:eastAsia="en-US"/>
          </w:rPr>
          <m:t xml:space="preserve"> ∙ </m:t>
        </m:r>
        <m:func>
          <m:funcPr>
            <m:ctrlPr>
              <w:rPr>
                <w:rFonts w:ascii="Cambria Math" w:eastAsia="TimesNewRoman,Italic" w:hAnsi="Cambria Math" w:cs="Times New Roman"/>
                <w:i/>
                <w:kern w:val="0"/>
                <w:sz w:val="28"/>
                <w:szCs w:val="28"/>
                <w:lang w:eastAsia="en-US"/>
              </w:rPr>
            </m:ctrlPr>
          </m:funcPr>
          <m:fName>
            <m:r>
              <m:rPr>
                <m:sty m:val="p"/>
              </m:rPr>
              <w:rPr>
                <w:rFonts w:ascii="Cambria Math" w:eastAsia="TimesNewRoman,Italic" w:hAnsi="Cambria Math" w:cs="Times New Roman"/>
                <w:sz w:val="28"/>
                <w:szCs w:val="28"/>
                <w:lang w:eastAsia="en-US"/>
              </w:rPr>
              <m:t>sin</m:t>
            </m:r>
          </m:fName>
          <m:e>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 xml:space="preserve">π ∙ </m:t>
                </m:r>
                <m:r>
                  <w:rPr>
                    <w:rFonts w:ascii="Cambria Math" w:eastAsia="TimesNewRoman,Italic" w:hAnsi="Cambria Math" w:cs="Times New Roman"/>
                    <w:kern w:val="0"/>
                    <w:sz w:val="28"/>
                    <w:szCs w:val="28"/>
                    <w:lang w:val="en-US" w:eastAsia="en-US"/>
                  </w:rPr>
                  <m:t>x</m:t>
                </m:r>
              </m:num>
              <m:den>
                <m:r>
                  <w:rPr>
                    <w:rFonts w:ascii="Cambria Math" w:eastAsia="TimesNewRoman,Italic" w:hAnsi="Cambria Math" w:cs="Times New Roman"/>
                    <w:kern w:val="0"/>
                    <w:sz w:val="28"/>
                    <w:szCs w:val="28"/>
                    <w:lang w:eastAsia="en-US"/>
                  </w:rPr>
                  <m:t>l</m:t>
                </m:r>
              </m:den>
            </m:f>
          </m:e>
        </m:func>
      </m:oMath>
      <w:r w:rsidRPr="00501D92">
        <w:rPr>
          <w:rFonts w:ascii="Times New Roman" w:eastAsia="TimesNewRoman,Italic" w:hAnsi="Times New Roman" w:cs="Times New Roman"/>
          <w:kern w:val="0"/>
          <w:sz w:val="28"/>
          <w:szCs w:val="28"/>
          <w:lang w:eastAsia="en-US"/>
        </w:rPr>
        <w:t xml:space="preserve">, </w:t>
      </w:r>
      <w:r w:rsidRPr="00501D92">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ab/>
        <w:t>(1.21)</w:t>
      </w:r>
    </w:p>
    <w:p w:rsidR="006F4171" w:rsidRPr="000A05D0" w:rsidRDefault="006F4171"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При условии закрепления платы лишь с одной стороны </w:t>
      </w:r>
      <w:r w:rsidR="009D05A5" w:rsidRPr="000A05D0">
        <w:rPr>
          <w:rFonts w:ascii="Times New Roman" w:eastAsia="TimesNewRoman,Italic" w:hAnsi="Times New Roman" w:cs="Times New Roman"/>
          <w:kern w:val="0"/>
          <w:sz w:val="28"/>
          <w:szCs w:val="28"/>
          <w:lang w:eastAsia="en-US"/>
        </w:rPr>
        <w:t xml:space="preserve">(рис. 1.3б) </w:t>
      </w:r>
      <w:r w:rsidRPr="000A05D0">
        <w:rPr>
          <w:rFonts w:ascii="Times New Roman" w:eastAsia="TimesNewRoman,Italic" w:hAnsi="Times New Roman" w:cs="Times New Roman"/>
          <w:kern w:val="0"/>
          <w:sz w:val="28"/>
          <w:szCs w:val="28"/>
          <w:lang w:eastAsia="en-US"/>
        </w:rPr>
        <w:t>это выражение принимает вид:</w:t>
      </w:r>
    </w:p>
    <w:p w:rsidR="006F4171"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iнне</m:t>
            </m:r>
          </m:sub>
        </m:sSub>
        <m:r>
          <w:rPr>
            <w:rFonts w:ascii="Cambria Math" w:eastAsia="TimesNewRoman,Italic" w:hAnsi="Cambria Math" w:cs="Times New Roman"/>
            <w:kern w:val="0"/>
            <w:sz w:val="28"/>
            <w:szCs w:val="28"/>
            <w:lang w:eastAsia="en-US"/>
          </w:rPr>
          <m:t xml:space="preserve"> =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0нне</m:t>
            </m:r>
          </m:sub>
        </m:sSub>
        <m:r>
          <w:rPr>
            <w:rFonts w:ascii="Cambria Math" w:eastAsia="TimesNewRoman,Italic" w:hAnsi="Cambria Math" w:cs="Times New Roman"/>
            <w:kern w:val="0"/>
            <w:sz w:val="28"/>
            <w:szCs w:val="28"/>
            <w:lang w:eastAsia="en-US"/>
          </w:rPr>
          <m:t xml:space="preserve"> ∙ (1 - </m:t>
        </m:r>
        <m:func>
          <m:funcPr>
            <m:ctrlPr>
              <w:rPr>
                <w:rFonts w:ascii="Cambria Math" w:eastAsia="TimesNewRoman,Italic" w:hAnsi="Cambria Math" w:cs="Times New Roman"/>
                <w:i/>
                <w:kern w:val="0"/>
                <w:sz w:val="28"/>
                <w:szCs w:val="28"/>
                <w:lang w:eastAsia="en-US"/>
              </w:rPr>
            </m:ctrlPr>
          </m:funcPr>
          <m:fName>
            <m:r>
              <m:rPr>
                <m:sty m:val="p"/>
              </m:rPr>
              <w:rPr>
                <w:rFonts w:ascii="Cambria Math" w:eastAsia="TimesNewRoman,Italic" w:hAnsi="Cambria Math" w:cs="Times New Roman"/>
                <w:sz w:val="28"/>
                <w:szCs w:val="28"/>
                <w:lang w:eastAsia="en-US"/>
              </w:rPr>
              <m:t>sin</m:t>
            </m:r>
          </m:fName>
          <m:e>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 xml:space="preserve">π ∙ </m:t>
                </m:r>
                <m:r>
                  <w:rPr>
                    <w:rFonts w:ascii="Cambria Math" w:eastAsia="TimesNewRoman,Italic" w:hAnsi="Cambria Math" w:cs="Times New Roman"/>
                    <w:kern w:val="0"/>
                    <w:sz w:val="28"/>
                    <w:szCs w:val="28"/>
                    <w:lang w:val="en-US" w:eastAsia="en-US"/>
                  </w:rPr>
                  <m:t>x</m:t>
                </m:r>
              </m:num>
              <m:den>
                <m:r>
                  <w:rPr>
                    <w:rFonts w:ascii="Cambria Math" w:eastAsia="TimesNewRoman,Italic" w:hAnsi="Cambria Math" w:cs="Times New Roman"/>
                    <w:kern w:val="0"/>
                    <w:sz w:val="28"/>
                    <w:szCs w:val="28"/>
                    <w:lang w:eastAsia="en-US"/>
                  </w:rPr>
                  <m:t>l</m:t>
                </m:r>
              </m:den>
            </m:f>
          </m:e>
        </m:func>
        <m:r>
          <w:rPr>
            <w:rFonts w:ascii="Cambria Math" w:eastAsia="TimesNewRoman,Italic" w:hAnsi="Cambria Math" w:cs="Times New Roman"/>
            <w:kern w:val="0"/>
            <w:sz w:val="28"/>
            <w:szCs w:val="28"/>
            <w:lang w:eastAsia="en-US"/>
          </w:rPr>
          <m:t>)</m:t>
        </m:r>
      </m:oMath>
      <w:r w:rsidRPr="00501D92">
        <w:rPr>
          <w:rFonts w:ascii="Times New Roman" w:eastAsia="TimesNewRoman,Italic" w:hAnsi="Times New Roman" w:cs="Times New Roman"/>
          <w:kern w:val="0"/>
          <w:sz w:val="28"/>
          <w:szCs w:val="28"/>
          <w:lang w:eastAsia="en-US"/>
        </w:rPr>
        <w:t xml:space="preserve">, </w:t>
      </w:r>
      <w:r w:rsidRPr="00501D92">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ab/>
        <w:t>(1.22)</w:t>
      </w:r>
    </w:p>
    <w:p w:rsidR="006F4171" w:rsidRPr="000A05D0" w:rsidRDefault="004D053B" w:rsidP="00915147">
      <w:pPr>
        <w:suppressAutoHyphens w:val="0"/>
        <w:autoSpaceDE w:val="0"/>
        <w:autoSpaceDN w:val="0"/>
        <w:adjustRightInd w:val="0"/>
        <w:spacing w:after="0" w:line="360" w:lineRule="auto"/>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ab/>
        <w:t xml:space="preserve">График (рис. </w:t>
      </w:r>
      <w:r w:rsidR="009D05A5" w:rsidRPr="000A05D0">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 xml:space="preserve">4) показывает зависимость амплитуды ускорения вибрации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W</m:t>
            </m:r>
          </m:e>
          <m:sub>
            <m:r>
              <w:rPr>
                <w:rFonts w:ascii="Cambria Math" w:eastAsia="TimesNewRoman,Italic" w:hAnsi="Cambria Math" w:cs="Times New Roman"/>
                <w:kern w:val="0"/>
                <w:sz w:val="28"/>
                <w:szCs w:val="28"/>
                <w:lang w:eastAsia="en-US"/>
              </w:rPr>
              <m:t>0нес</m:t>
            </m:r>
          </m:sub>
        </m:sSub>
        <m:r>
          <w:rPr>
            <w:rFonts w:ascii="Cambria Math" w:eastAsia="TimesNewRoman,Italic" w:hAnsi="Cambria Math" w:cs="Times New Roman"/>
            <w:kern w:val="0"/>
            <w:sz w:val="28"/>
            <w:szCs w:val="28"/>
            <w:lang w:eastAsia="en-US"/>
          </w:rPr>
          <m:t xml:space="preserve"> </m:t>
        </m:r>
      </m:oMath>
      <w:r w:rsidRPr="000A05D0">
        <w:rPr>
          <w:rFonts w:ascii="Times New Roman" w:eastAsia="TimesNewRoman,Italic" w:hAnsi="Times New Roman" w:cs="Times New Roman"/>
          <w:kern w:val="0"/>
          <w:sz w:val="28"/>
          <w:szCs w:val="28"/>
          <w:lang w:eastAsia="en-US"/>
        </w:rPr>
        <w:t xml:space="preserve">от частоты внешних вибраций </w:t>
      </w:r>
      <m:oMath>
        <m:r>
          <w:rPr>
            <w:rFonts w:ascii="Cambria Math" w:eastAsia="TimesNewRoman,Italic" w:hAnsi="Cambria Math" w:cs="Times New Roman"/>
            <w:kern w:val="0"/>
            <w:sz w:val="28"/>
            <w:szCs w:val="28"/>
            <w:lang w:eastAsia="en-US"/>
          </w:rPr>
          <m:t>ω</m:t>
        </m:r>
      </m:oMath>
      <w:r w:rsidRPr="000A05D0">
        <w:rPr>
          <w:rFonts w:ascii="Times New Roman" w:eastAsia="TimesNewRoman,Italic" w:hAnsi="Times New Roman" w:cs="Times New Roman"/>
          <w:kern w:val="0"/>
          <w:sz w:val="28"/>
          <w:szCs w:val="28"/>
          <w:lang w:eastAsia="en-US"/>
        </w:rPr>
        <w:t>.</w:t>
      </w:r>
    </w:p>
    <w:p w:rsidR="005627A2" w:rsidRPr="000A05D0" w:rsidRDefault="005627A2" w:rsidP="00915147">
      <w:pPr>
        <w:suppressAutoHyphens w:val="0"/>
        <w:autoSpaceDE w:val="0"/>
        <w:autoSpaceDN w:val="0"/>
        <w:adjustRightInd w:val="0"/>
        <w:spacing w:after="0" w:line="360" w:lineRule="auto"/>
        <w:jc w:val="both"/>
        <w:rPr>
          <w:rFonts w:ascii="Times New Roman" w:eastAsia="TimesNewRoman,Italic" w:hAnsi="Times New Roman" w:cs="Times New Roman"/>
          <w:kern w:val="0"/>
          <w:sz w:val="28"/>
          <w:szCs w:val="28"/>
          <w:lang w:eastAsia="en-US"/>
        </w:rPr>
      </w:pPr>
    </w:p>
    <w:p w:rsidR="004D053B" w:rsidRPr="000A05D0" w:rsidRDefault="00774D60" w:rsidP="00915147">
      <w:pPr>
        <w:suppressAutoHyphens w:val="0"/>
        <w:autoSpaceDE w:val="0"/>
        <w:autoSpaceDN w:val="0"/>
        <w:adjustRightInd w:val="0"/>
        <w:spacing w:after="0" w:line="360" w:lineRule="auto"/>
        <w:jc w:val="center"/>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noProof/>
          <w:kern w:val="0"/>
          <w:sz w:val="28"/>
          <w:szCs w:val="28"/>
          <w:lang w:eastAsia="ru-RU"/>
        </w:rPr>
        <w:lastRenderedPageBreak/>
        <w:drawing>
          <wp:inline distT="0" distB="0" distL="0" distR="0" wp14:anchorId="0DAEDF27" wp14:editId="08B38222">
            <wp:extent cx="5410553" cy="26193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5352" cy="2621698"/>
                    </a:xfrm>
                    <a:prstGeom prst="rect">
                      <a:avLst/>
                    </a:prstGeom>
                    <a:noFill/>
                    <a:ln>
                      <a:noFill/>
                    </a:ln>
                  </pic:spPr>
                </pic:pic>
              </a:graphicData>
            </a:graphic>
          </wp:inline>
        </w:drawing>
      </w:r>
    </w:p>
    <w:p w:rsidR="00774D60" w:rsidRPr="000A05D0" w:rsidRDefault="00774D60" w:rsidP="00915147">
      <w:pPr>
        <w:suppressAutoHyphens w:val="0"/>
        <w:autoSpaceDE w:val="0"/>
        <w:autoSpaceDN w:val="0"/>
        <w:adjustRightInd w:val="0"/>
        <w:spacing w:after="0" w:line="360" w:lineRule="auto"/>
        <w:jc w:val="center"/>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Рис </w:t>
      </w:r>
      <w:r w:rsidR="00F861ED" w:rsidRPr="000A05D0">
        <w:rPr>
          <w:rFonts w:ascii="Times New Roman" w:eastAsia="TimesNewRoman,Italic" w:hAnsi="Times New Roman" w:cs="Times New Roman"/>
          <w:kern w:val="0"/>
          <w:sz w:val="28"/>
          <w:szCs w:val="28"/>
          <w:lang w:eastAsia="en-US"/>
        </w:rPr>
        <w:t>1.</w:t>
      </w:r>
      <w:r w:rsidRPr="000A05D0">
        <w:rPr>
          <w:rFonts w:ascii="Times New Roman" w:eastAsia="TimesNewRoman,Italic" w:hAnsi="Times New Roman" w:cs="Times New Roman"/>
          <w:kern w:val="0"/>
          <w:sz w:val="28"/>
          <w:szCs w:val="28"/>
          <w:lang w:eastAsia="en-US"/>
        </w:rPr>
        <w:t>4. зависимость амплитуды ускорения вибрации от частоты внешних вибраций.</w:t>
      </w:r>
    </w:p>
    <w:p w:rsidR="005627A2" w:rsidRPr="000A05D0" w:rsidRDefault="005627A2" w:rsidP="00915147">
      <w:pPr>
        <w:suppressAutoHyphens w:val="0"/>
        <w:autoSpaceDE w:val="0"/>
        <w:autoSpaceDN w:val="0"/>
        <w:adjustRightInd w:val="0"/>
        <w:spacing w:after="0" w:line="360" w:lineRule="auto"/>
        <w:jc w:val="center"/>
        <w:rPr>
          <w:rFonts w:ascii="Times New Roman" w:eastAsia="TimesNewRoman,Italic" w:hAnsi="Times New Roman" w:cs="Times New Roman"/>
          <w:kern w:val="0"/>
          <w:sz w:val="28"/>
          <w:szCs w:val="28"/>
          <w:lang w:eastAsia="en-US"/>
        </w:rPr>
      </w:pPr>
    </w:p>
    <w:p w:rsidR="00774D60" w:rsidRPr="000A05D0" w:rsidRDefault="00E15A9B"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Как видно из графика, при собственной частоте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oMath>
      <w:r w:rsidRPr="000A05D0">
        <w:rPr>
          <w:rFonts w:ascii="Times New Roman" w:eastAsia="TimesNewRoman,Italic" w:hAnsi="Times New Roman" w:cs="Times New Roman"/>
          <w:kern w:val="0"/>
          <w:sz w:val="28"/>
          <w:szCs w:val="28"/>
          <w:lang w:eastAsia="en-US"/>
        </w:rPr>
        <w:t xml:space="preserve"> происходит резкий скачок амплитуды. Причиной такого поведения является резонанс, приводящий к большому увеличению амплитуды виброускорений платы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W</m:t>
            </m:r>
          </m:e>
          <m:sub>
            <m:r>
              <w:rPr>
                <w:rFonts w:ascii="Cambria Math" w:eastAsia="TimesNewRoman,Italic" w:hAnsi="Cambria Math" w:cs="Times New Roman"/>
                <w:kern w:val="0"/>
                <w:sz w:val="28"/>
                <w:szCs w:val="28"/>
                <w:lang w:eastAsia="en-US"/>
              </w:rPr>
              <m:t>0нес</m:t>
            </m:r>
          </m:sub>
        </m:sSub>
      </m:oMath>
      <w:r w:rsidRPr="000A05D0">
        <w:rPr>
          <w:rFonts w:ascii="Times New Roman" w:eastAsia="TimesNewRoman,Italic" w:hAnsi="Times New Roman" w:cs="Times New Roman"/>
          <w:kern w:val="0"/>
          <w:sz w:val="28"/>
          <w:szCs w:val="28"/>
          <w:lang w:eastAsia="en-US"/>
        </w:rPr>
        <w:t xml:space="preserve">, над амплитудой ускорений внешних вибраций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W</m:t>
            </m:r>
          </m:e>
          <m:sub>
            <m:r>
              <w:rPr>
                <w:rFonts w:ascii="Cambria Math" w:eastAsia="TimesNewRoman,Italic" w:hAnsi="Cambria Math" w:cs="Times New Roman"/>
                <w:kern w:val="0"/>
                <w:sz w:val="28"/>
                <w:szCs w:val="28"/>
                <w:lang w:eastAsia="en-US"/>
              </w:rPr>
              <m:t>01</m:t>
            </m:r>
          </m:sub>
        </m:sSub>
      </m:oMath>
      <w:r w:rsidRPr="000A05D0">
        <w:rPr>
          <w:rFonts w:ascii="Times New Roman" w:eastAsia="TimesNewRoman,Italic" w:hAnsi="Times New Roman" w:cs="Times New Roman"/>
          <w:kern w:val="0"/>
          <w:sz w:val="28"/>
          <w:szCs w:val="28"/>
          <w:lang w:eastAsia="en-US"/>
        </w:rPr>
        <w:t>.</w:t>
      </w:r>
    </w:p>
    <w:p w:rsidR="006C2AB2" w:rsidRPr="000A05D0" w:rsidRDefault="006C2AB2"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Экспериментально установлено, что при вибрации на резонансе печатные платы усиливают виброускорение в десятки раз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μ</m:t>
            </m:r>
          </m:e>
          <m:sub>
            <m:r>
              <w:rPr>
                <w:rFonts w:ascii="Cambria Math" w:eastAsia="TimesNewRoman,Italic" w:hAnsi="Cambria Math" w:cs="Times New Roman"/>
                <w:kern w:val="0"/>
                <w:sz w:val="28"/>
                <w:szCs w:val="28"/>
                <w:lang w:eastAsia="en-US"/>
              </w:rPr>
              <m:t>с</m:t>
            </m:r>
          </m:sub>
        </m:sSub>
      </m:oMath>
      <w:r w:rsidRPr="000A05D0">
        <w:rPr>
          <w:rFonts w:ascii="Times New Roman" w:eastAsia="TimesNewRoman,Italic"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10…200), причем</w:t>
      </w:r>
      <w:r w:rsidR="00D94594"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это усиление тем больше, чем выше собственная частота платы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oMath>
      <w:r w:rsidRPr="000A05D0">
        <w:rPr>
          <w:rFonts w:ascii="Times New Roman" w:eastAsia="TimesNewRoman" w:hAnsi="Times New Roman" w:cs="Times New Roman"/>
          <w:kern w:val="0"/>
          <w:sz w:val="28"/>
          <w:szCs w:val="28"/>
          <w:lang w:eastAsia="en-US"/>
        </w:rPr>
        <w:t>.</w:t>
      </w:r>
      <w:r w:rsidR="005159F2"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[2]</w:t>
      </w:r>
    </w:p>
    <w:p w:rsidR="002053CD" w:rsidRPr="000A05D0" w:rsidRDefault="002053CD"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Как правило, для существующих систем </w:t>
      </w:r>
      <m:oMath>
        <m:r>
          <w:rPr>
            <w:rFonts w:ascii="Cambria Math" w:eastAsia="TimesNewRoman,Italic" w:hAnsi="Cambria Math" w:cs="Times New Roman"/>
            <w:kern w:val="0"/>
            <w:sz w:val="28"/>
            <w:szCs w:val="28"/>
            <w:lang w:eastAsia="en-US"/>
          </w:rPr>
          <m:t>2∙γ≪</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oMath>
      <w:r w:rsidRPr="000A05D0">
        <w:rPr>
          <w:rFonts w:ascii="Times New Roman" w:eastAsia="TimesNewRoman" w:hAnsi="Times New Roman" w:cs="Times New Roman"/>
          <w:kern w:val="0"/>
          <w:sz w:val="28"/>
          <w:szCs w:val="28"/>
          <w:lang w:eastAsia="en-US"/>
        </w:rPr>
        <w:t>, для случая резонанса коэффициент динамичности равен:</w:t>
      </w:r>
    </w:p>
    <w:p w:rsidR="002053CD"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μ</m:t>
            </m:r>
          </m:e>
          <m:sub>
            <m:r>
              <w:rPr>
                <w:rFonts w:ascii="Cambria Math" w:eastAsia="TimesNewRoman,Italic" w:hAnsi="Cambria Math" w:cs="Times New Roman"/>
                <w:kern w:val="0"/>
                <w:sz w:val="28"/>
                <w:szCs w:val="28"/>
                <w:lang w:eastAsia="en-US"/>
              </w:rPr>
              <m:t>с</m:t>
            </m:r>
          </m:sub>
        </m:sSub>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m:t>
            </m:r>
          </m:e>
          <m:sub>
            <m:r>
              <w:rPr>
                <w:rFonts w:ascii="Cambria Math" w:eastAsia="TimesNewRoman,Italic" w:hAnsi="Cambria Math" w:cs="Times New Roman"/>
                <w:kern w:val="0"/>
                <w:sz w:val="28"/>
                <w:szCs w:val="28"/>
                <w:lang w:eastAsia="en-US"/>
              </w:rPr>
              <m:t xml:space="preserve">ω =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sub>
        </m:sSub>
        <m:r>
          <w:rPr>
            <w:rFonts w:ascii="Cambria Math" w:eastAsia="TimesNewRoman,Italic" w:hAnsi="Cambria Math" w:cs="Times New Roman"/>
            <w:kern w:val="0"/>
            <w:sz w:val="28"/>
            <w:szCs w:val="28"/>
            <w:lang w:eastAsia="en-US"/>
          </w:rPr>
          <m:t xml:space="preserve"> = </m:t>
        </m:r>
        <m:f>
          <m:fPr>
            <m:ctrlPr>
              <w:rPr>
                <w:rFonts w:ascii="Cambria Math" w:eastAsia="TimesNewRoman,Italic" w:hAnsi="Cambria Math" w:cs="Times New Roman"/>
                <w:i/>
                <w:kern w:val="0"/>
                <w:sz w:val="28"/>
                <w:szCs w:val="28"/>
                <w:lang w:eastAsia="en-US"/>
              </w:rPr>
            </m:ctrlPr>
          </m:fPr>
          <m:num>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 xml:space="preserve"> ∙ </m:t>
            </m:r>
            <m:rad>
              <m:radPr>
                <m:degHide m:val="1"/>
                <m:ctrlPr>
                  <w:rPr>
                    <w:rFonts w:ascii="Cambria Math" w:eastAsia="TimesNewRoman,Italic" w:hAnsi="Cambria Math" w:cs="Times New Roman"/>
                    <w:i/>
                    <w:kern w:val="0"/>
                    <w:sz w:val="28"/>
                    <w:szCs w:val="28"/>
                    <w:lang w:eastAsia="en-US"/>
                  </w:rPr>
                </m:ctrlPr>
              </m:radPr>
              <m:deg/>
              <m:e>
                <m:sSup>
                  <m:sSupPr>
                    <m:ctrlPr>
                      <w:rPr>
                        <w:rFonts w:ascii="Cambria Math" w:eastAsia="TimesNewRoman,Italic" w:hAnsi="Cambria Math" w:cs="Times New Roman"/>
                        <w:i/>
                        <w:kern w:val="0"/>
                        <w:sz w:val="28"/>
                        <w:szCs w:val="28"/>
                        <w:lang w:eastAsia="en-US"/>
                      </w:rPr>
                    </m:ctrlPr>
                  </m:sSupPr>
                  <m:e>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+ 4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 xml:space="preserve"> γ</m:t>
                    </m:r>
                  </m:e>
                  <m:sup>
                    <m:r>
                      <w:rPr>
                        <w:rFonts w:ascii="Cambria Math" w:eastAsia="TimesNewRoman,Italic" w:hAnsi="Cambria Math" w:cs="Times New Roman"/>
                        <w:kern w:val="0"/>
                        <w:sz w:val="28"/>
                        <w:szCs w:val="28"/>
                        <w:lang w:eastAsia="en-US"/>
                      </w:rPr>
                      <m:t>2</m:t>
                    </m:r>
                  </m:sup>
                </m:sSup>
              </m:e>
            </m:rad>
          </m:num>
          <m:den>
            <m:r>
              <w:rPr>
                <w:rFonts w:ascii="Cambria Math" w:eastAsia="TimesNewRoman,Italic" w:hAnsi="Cambria Math" w:cs="Times New Roman"/>
                <w:kern w:val="0"/>
                <w:sz w:val="28"/>
                <w:szCs w:val="28"/>
                <w:lang w:eastAsia="en-US"/>
              </w:rPr>
              <m:t>2 ∙ γ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 xml:space="preserve"> ω</m:t>
                </m:r>
              </m:e>
              <m:sub>
                <m:r>
                  <w:rPr>
                    <w:rFonts w:ascii="Cambria Math" w:eastAsia="TimesNewRoman,Italic" w:hAnsi="Cambria Math" w:cs="Times New Roman"/>
                    <w:kern w:val="0"/>
                    <w:sz w:val="28"/>
                    <w:szCs w:val="28"/>
                    <w:lang w:eastAsia="en-US"/>
                  </w:rPr>
                  <m:t>0</m:t>
                </m:r>
              </m:sub>
            </m:sSub>
          </m:den>
        </m:f>
        <m:r>
          <w:rPr>
            <w:rFonts w:ascii="Cambria Math" w:eastAsia="TimesNewRoman,Italic" w:hAnsi="Cambria Math" w:cs="Times New Roman"/>
            <w:kern w:val="0"/>
            <w:sz w:val="28"/>
            <w:szCs w:val="28"/>
            <w:lang w:eastAsia="en-US"/>
          </w:rPr>
          <m:t>=</m:t>
        </m:r>
        <m:f>
          <m:fPr>
            <m:ctrlPr>
              <w:rPr>
                <w:rFonts w:ascii="Cambria Math" w:eastAsia="TimesNewRoman,Italic" w:hAnsi="Cambria Math" w:cs="Times New Roman"/>
                <w:i/>
                <w:kern w:val="0"/>
                <w:sz w:val="28"/>
                <w:szCs w:val="28"/>
                <w:lang w:eastAsia="en-US"/>
              </w:rPr>
            </m:ctrlPr>
          </m:fPr>
          <m:num>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eastAsia="en-US"/>
                  </w:rPr>
                  <m:t>ω</m:t>
                </m:r>
              </m:e>
              <m:sub>
                <m:r>
                  <w:rPr>
                    <w:rFonts w:ascii="Cambria Math" w:eastAsia="TimesNewRoman,Italic" w:hAnsi="Cambria Math" w:cs="Times New Roman"/>
                    <w:kern w:val="0"/>
                    <w:sz w:val="28"/>
                    <w:szCs w:val="28"/>
                    <w:lang w:eastAsia="en-US"/>
                  </w:rPr>
                  <m:t>0</m:t>
                </m:r>
              </m:sub>
            </m:sSub>
          </m:num>
          <m:den>
            <m:r>
              <w:rPr>
                <w:rFonts w:ascii="Cambria Math" w:eastAsia="TimesNewRoman,Italic" w:hAnsi="Cambria Math" w:cs="Times New Roman"/>
                <w:kern w:val="0"/>
                <w:sz w:val="28"/>
                <w:szCs w:val="28"/>
                <w:lang w:eastAsia="en-US"/>
              </w:rPr>
              <m:t>2 ∙ γ</m:t>
            </m:r>
          </m:den>
        </m:f>
      </m:oMath>
      <w:r w:rsidRPr="00501D92">
        <w:rPr>
          <w:rFonts w:ascii="Times New Roman" w:eastAsia="TimesNewRoman,Italic" w:hAnsi="Times New Roman" w:cs="Times New Roman"/>
          <w:kern w:val="0"/>
          <w:sz w:val="28"/>
          <w:szCs w:val="28"/>
          <w:lang w:eastAsia="en-US"/>
        </w:rPr>
        <w:t xml:space="preserve">, </w:t>
      </w:r>
      <w:r w:rsidRPr="00501D92">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ab/>
        <w:t>(1.23)</w:t>
      </w:r>
    </w:p>
    <w:p w:rsidR="002053CD" w:rsidRPr="000A05D0" w:rsidRDefault="00A63DEA"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Исходя из выше приведенных уравнений выведено условие, при котором электрорадиоэлементы должны переносить вибрацию заданной интенсивности:</w:t>
      </w:r>
    </w:p>
    <w:p w:rsidR="00A63DEA"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val="en-US"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iдоп</m:t>
            </m:r>
          </m:sub>
        </m:sSub>
        <m:r>
          <w:rPr>
            <w:rFonts w:ascii="Cambria Math" w:eastAsia="TimesNewRoman,Italic" w:hAnsi="Cambria Math" w:cs="Times New Roman"/>
            <w:kern w:val="0"/>
            <w:sz w:val="28"/>
            <w:szCs w:val="28"/>
            <w:lang w:val="en-US" w:eastAsia="en-US"/>
          </w:rPr>
          <m:t xml:space="preserve"> &gt; </m:t>
        </m:r>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iнес</m:t>
            </m:r>
          </m:sub>
        </m:sSub>
      </m:oMath>
      <w:r>
        <w:rPr>
          <w:rFonts w:ascii="Times New Roman" w:eastAsia="TimesNewRoman,Italic" w:hAnsi="Times New Roman" w:cs="Times New Roman"/>
          <w:kern w:val="0"/>
          <w:sz w:val="28"/>
          <w:szCs w:val="28"/>
          <w:lang w:val="en-US" w:eastAsia="en-US"/>
        </w:rPr>
        <w:t xml:space="preserve">, </w:t>
      </w:r>
      <w:r>
        <w:rPr>
          <w:rFonts w:ascii="Times New Roman" w:eastAsia="TimesNewRoman,Italic" w:hAnsi="Times New Roman" w:cs="Times New Roman"/>
          <w:kern w:val="0"/>
          <w:sz w:val="28"/>
          <w:szCs w:val="28"/>
          <w:lang w:val="en-US" w:eastAsia="en-US"/>
        </w:rPr>
        <w:tab/>
      </w:r>
      <w:r>
        <w:rPr>
          <w:rFonts w:ascii="Times New Roman" w:eastAsia="TimesNewRoman,Italic" w:hAnsi="Times New Roman" w:cs="Times New Roman"/>
          <w:kern w:val="0"/>
          <w:sz w:val="28"/>
          <w:szCs w:val="28"/>
          <w:lang w:val="en-US" w:eastAsia="en-US"/>
        </w:rPr>
        <w:tab/>
        <w:t>(1.24)</w:t>
      </w:r>
    </w:p>
    <w:p w:rsidR="00583980" w:rsidRPr="000A05D0" w:rsidRDefault="00583980"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583980" w:rsidRPr="000A05D0" w:rsidRDefault="00501D9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iдоп</m:t>
            </m:r>
          </m:sub>
        </m:sSub>
      </m:oMath>
      <w:r w:rsidR="00583980" w:rsidRPr="000A05D0">
        <w:rPr>
          <w:rFonts w:ascii="Times New Roman" w:eastAsia="TimesNewRoman,Italic" w:hAnsi="Times New Roman" w:cs="Times New Roman"/>
          <w:kern w:val="0"/>
          <w:sz w:val="28"/>
          <w:szCs w:val="28"/>
          <w:lang w:eastAsia="en-US"/>
        </w:rPr>
        <w:t xml:space="preserve"> – допустимый уровень виброускорений.</w:t>
      </w:r>
    </w:p>
    <w:p w:rsidR="00583980" w:rsidRPr="000A05D0" w:rsidRDefault="001B03C8"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Для качественного проектирования электрорадиоаппаратуры, специалисту необходимо верно оценить работоспособность электрорадиоэлементов с точки зрения вибронагрузок. Для этого ему надо рассчитать собственные частоты и коэффициент демпфирования проектируемых систем и убедиться, что условия выполнены. Выполнение условий может быть достигнуто путем подбора электрорадиоэлементов с подходящими </w:t>
      </w:r>
      <w:r w:rsidR="005A72E4" w:rsidRPr="000A05D0">
        <w:rPr>
          <w:rFonts w:ascii="Times New Roman" w:eastAsia="TimesNewRoman,Italic" w:hAnsi="Times New Roman" w:cs="Times New Roman"/>
          <w:kern w:val="0"/>
          <w:sz w:val="28"/>
          <w:szCs w:val="28"/>
          <w:lang w:eastAsia="en-US"/>
        </w:rPr>
        <w:t xml:space="preserve">значениями </w:t>
      </w: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W</m:t>
            </m:r>
          </m:e>
          <m:sub>
            <m:r>
              <w:rPr>
                <w:rFonts w:ascii="Cambria Math" w:eastAsia="TimesNewRoman,Italic" w:hAnsi="Cambria Math" w:cs="Times New Roman"/>
                <w:kern w:val="0"/>
                <w:sz w:val="28"/>
                <w:szCs w:val="28"/>
                <w:lang w:eastAsia="en-US"/>
              </w:rPr>
              <m:t>iдоп</m:t>
            </m:r>
          </m:sub>
        </m:sSub>
      </m:oMath>
      <w:r w:rsidRPr="000A05D0">
        <w:rPr>
          <w:rFonts w:ascii="Times New Roman" w:eastAsia="TimesNewRoman,Italic" w:hAnsi="Times New Roman" w:cs="Times New Roman"/>
          <w:kern w:val="0"/>
          <w:sz w:val="28"/>
          <w:szCs w:val="28"/>
          <w:lang w:eastAsia="en-US"/>
        </w:rPr>
        <w:t>. Подобную информацию можно найти в специальной литературе и ТУ на электрорадиоэлементы.</w:t>
      </w:r>
    </w:p>
    <w:p w:rsidR="00244B86" w:rsidRPr="000A05D0" w:rsidRDefault="009674B9" w:rsidP="009674B9">
      <w:pPr>
        <w:pStyle w:val="af1"/>
        <w:rPr>
          <w:lang w:eastAsia="en-US"/>
        </w:rPr>
      </w:pPr>
      <w:bookmarkStart w:id="7" w:name="_Toc356583811"/>
      <w:r>
        <w:rPr>
          <w:lang w:eastAsia="en-US"/>
        </w:rPr>
        <w:t xml:space="preserve">1.3 </w:t>
      </w:r>
      <w:r w:rsidR="006C7A0F" w:rsidRPr="000A05D0">
        <w:rPr>
          <w:lang w:eastAsia="en-US"/>
        </w:rPr>
        <w:t>А</w:t>
      </w:r>
      <w:r>
        <w:rPr>
          <w:lang w:eastAsia="en-US"/>
        </w:rPr>
        <w:t>нализ собственных частот печатных плат</w:t>
      </w:r>
      <w:bookmarkEnd w:id="7"/>
    </w:p>
    <w:p w:rsidR="004A4962" w:rsidRPr="000A05D0" w:rsidRDefault="004A496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Собственная частота колебаний - число колебательных циклов, совершаемых динамической системой за секунду в процессе её свободных колебаний по одной из собственных форм (циклических взаимосогласованных перемещений). Последние определяются распределением в системе характеристик жесткости и инерции, её динамических степеней свободы.</w:t>
      </w:r>
    </w:p>
    <w:p w:rsidR="00244B86" w:rsidRPr="000A05D0" w:rsidRDefault="004A496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 xml:space="preserve">Существует несколько методов расчёта собственных частот колебаний плат. </w:t>
      </w:r>
      <w:r w:rsidR="00244B86" w:rsidRPr="000A05D0">
        <w:rPr>
          <w:rFonts w:ascii="Times New Roman" w:eastAsia="TimesNewRoman" w:hAnsi="Times New Roman" w:cs="Times New Roman"/>
          <w:kern w:val="0"/>
          <w:sz w:val="28"/>
          <w:szCs w:val="28"/>
          <w:lang w:eastAsia="en-US"/>
        </w:rPr>
        <w:t>Для расчета собственных частот колебаний упругих систем применяют точный и приближенный методы расчёта.</w:t>
      </w:r>
    </w:p>
    <w:p w:rsidR="00244B86" w:rsidRPr="000A05D0" w:rsidRDefault="00244B86"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Точный расчет основан на составлении уравнений свободных колебаний, которые для систем с распределенными параметрами представляют уравнения в частных производных четвертой степени, и последующим их интегрировании. Применяется для конструкций простой формы с простейшими способами крепления.</w:t>
      </w:r>
      <w:r w:rsidR="004170AB" w:rsidRPr="000A05D0">
        <w:rPr>
          <w:rFonts w:ascii="Times New Roman" w:eastAsia="TimesNewRoman" w:hAnsi="Times New Roman" w:cs="Times New Roman"/>
          <w:kern w:val="0"/>
          <w:sz w:val="28"/>
          <w:szCs w:val="28"/>
          <w:lang w:eastAsia="en-US"/>
        </w:rPr>
        <w:t xml:space="preserve"> [2]</w:t>
      </w:r>
    </w:p>
    <w:p w:rsidR="00244B86" w:rsidRPr="000A05D0" w:rsidRDefault="00244B86"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Приближенные методы, из которых наибольшее применение нашли энергетические методы Релея и Ритца, не требуют составления и интегрирования дифференциальных уравнений движения и используются для </w:t>
      </w:r>
      <w:r w:rsidRPr="000A05D0">
        <w:rPr>
          <w:rFonts w:ascii="Times New Roman" w:eastAsia="TimesNewRoman" w:hAnsi="Times New Roman" w:cs="Times New Roman"/>
          <w:kern w:val="0"/>
          <w:sz w:val="28"/>
          <w:szCs w:val="28"/>
          <w:lang w:eastAsia="en-US"/>
        </w:rPr>
        <w:lastRenderedPageBreak/>
        <w:t>конструкций более сложной конфигурации, неоднородных по толщине, имеющие точечные нагрузки и более сложные способы крепления</w:t>
      </w:r>
      <w:r w:rsidR="004D1FB9" w:rsidRPr="000A05D0">
        <w:rPr>
          <w:rFonts w:ascii="Times New Roman" w:eastAsia="TimesNewRoman" w:hAnsi="Times New Roman" w:cs="Times New Roman"/>
          <w:kern w:val="0"/>
          <w:sz w:val="28"/>
          <w:szCs w:val="28"/>
          <w:lang w:eastAsia="en-US"/>
        </w:rPr>
        <w:t xml:space="preserve">. </w:t>
      </w:r>
      <w:r w:rsidR="001477F5" w:rsidRPr="000A05D0">
        <w:rPr>
          <w:rFonts w:ascii="Times New Roman" w:eastAsia="TimesNewRoman" w:hAnsi="Times New Roman" w:cs="Times New Roman"/>
          <w:kern w:val="0"/>
          <w:sz w:val="28"/>
          <w:szCs w:val="28"/>
          <w:lang w:eastAsia="en-US"/>
        </w:rPr>
        <w:t>[2]</w:t>
      </w:r>
    </w:p>
    <w:p w:rsidR="005B7DFA" w:rsidRPr="000A05D0" w:rsidRDefault="005B7DFA"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Ниже рассмотрен приближённый метод расчёта собственных частот </w:t>
      </w:r>
      <w:r w:rsidR="000627E5" w:rsidRPr="000A05D0">
        <w:rPr>
          <w:rFonts w:ascii="Times New Roman" w:eastAsia="TimesNewRoman" w:hAnsi="Times New Roman" w:cs="Times New Roman"/>
          <w:kern w:val="0"/>
          <w:sz w:val="28"/>
          <w:szCs w:val="28"/>
          <w:lang w:eastAsia="en-US"/>
        </w:rPr>
        <w:t>платы</w:t>
      </w:r>
      <w:r w:rsidRPr="000A05D0">
        <w:rPr>
          <w:rFonts w:ascii="Times New Roman" w:eastAsia="TimesNewRoman" w:hAnsi="Times New Roman" w:cs="Times New Roman"/>
          <w:kern w:val="0"/>
          <w:sz w:val="28"/>
          <w:szCs w:val="28"/>
          <w:lang w:eastAsia="en-US"/>
        </w:rPr>
        <w:t>.</w:t>
      </w:r>
    </w:p>
    <w:p w:rsidR="00D34629" w:rsidRPr="000A05D0" w:rsidRDefault="00D34629"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Формула собственной частоты для любой прямоугольной платы изготовленной из однородного изотропного, то есть обладающего одинаковыми физическими свойствами во всех направлениях, материала для любых вариантов крепления краев пластины имеет следующий вид:</w:t>
      </w:r>
    </w:p>
    <w:p w:rsidR="00D34629"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Italic" w:hAnsi="Times New Roman" w:cs="Times New Roman"/>
          <w:kern w:val="0"/>
          <w:sz w:val="28"/>
          <w:szCs w:val="28"/>
          <w:lang w:eastAsia="en-US"/>
        </w:rPr>
      </w:pPr>
      <m:oMath>
        <m:sSub>
          <m:sSubPr>
            <m:ctrlPr>
              <w:rPr>
                <w:rFonts w:ascii="Cambria Math" w:eastAsia="TimesNewRoman,Italic" w:hAnsi="Cambria Math" w:cs="Times New Roman"/>
                <w:i/>
                <w:kern w:val="0"/>
                <w:sz w:val="28"/>
                <w:szCs w:val="28"/>
                <w:lang w:eastAsia="en-US"/>
              </w:rPr>
            </m:ctrlPr>
          </m:sSubPr>
          <m:e>
            <m:r>
              <w:rPr>
                <w:rFonts w:ascii="Cambria Math" w:eastAsia="TimesNewRoman,Italic" w:hAnsi="Cambria Math" w:cs="Times New Roman"/>
                <w:kern w:val="0"/>
                <w:sz w:val="28"/>
                <w:szCs w:val="28"/>
                <w:lang w:val="en-US" w:eastAsia="en-US"/>
              </w:rPr>
              <m:t>f</m:t>
            </m:r>
          </m:e>
          <m:sub>
            <m:r>
              <w:rPr>
                <w:rFonts w:ascii="Cambria Math" w:eastAsia="TimesNewRoman,Italic" w:hAnsi="Cambria Math" w:cs="Times New Roman"/>
                <w:kern w:val="0"/>
                <w:sz w:val="28"/>
                <w:szCs w:val="28"/>
                <w:lang w:eastAsia="en-US"/>
              </w:rPr>
              <m:t>0</m:t>
            </m:r>
          </m:sub>
        </m:sSub>
        <m:r>
          <w:rPr>
            <w:rFonts w:ascii="Cambria Math" w:eastAsia="TimesNewRoman,Italic" w:hAnsi="Cambria Math" w:cs="Times New Roman"/>
            <w:kern w:val="0"/>
            <w:sz w:val="28"/>
            <w:szCs w:val="28"/>
            <w:lang w:eastAsia="en-US"/>
          </w:rPr>
          <m:t xml:space="preserve"> = </m:t>
        </m:r>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1</m:t>
            </m:r>
          </m:num>
          <m:den>
            <m:r>
              <w:rPr>
                <w:rFonts w:ascii="Cambria Math" w:eastAsia="TimesNewRoman,Italic" w:hAnsi="Cambria Math" w:cs="Times New Roman"/>
                <w:kern w:val="0"/>
                <w:sz w:val="28"/>
                <w:szCs w:val="28"/>
                <w:lang w:eastAsia="en-US"/>
              </w:rPr>
              <m:t xml:space="preserve"> 2 ∙ π</m:t>
            </m:r>
          </m:den>
        </m:f>
        <m:r>
          <w:rPr>
            <w:rFonts w:ascii="Cambria Math" w:eastAsia="TimesNewRoman,Italic" w:hAnsi="Cambria Math" w:cs="Times New Roman"/>
            <w:kern w:val="0"/>
            <w:sz w:val="28"/>
            <w:szCs w:val="28"/>
            <w:lang w:eastAsia="en-US"/>
          </w:rPr>
          <m:t xml:space="preserve"> ∙ </m:t>
        </m:r>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α</m:t>
            </m:r>
          </m:num>
          <m:den>
            <m:sSup>
              <m:sSupPr>
                <m:ctrlPr>
                  <w:rPr>
                    <w:rFonts w:ascii="Cambria Math" w:eastAsia="TimesNewRoman,Italic" w:hAnsi="Cambria Math" w:cs="Times New Roman"/>
                    <w:i/>
                    <w:kern w:val="0"/>
                    <w:sz w:val="28"/>
                    <w:szCs w:val="28"/>
                    <w:lang w:eastAsia="en-US"/>
                  </w:rPr>
                </m:ctrlPr>
              </m:sSupPr>
              <m:e>
                <m:r>
                  <m:rPr>
                    <m:sty m:val="p"/>
                  </m:rPr>
                  <w:rPr>
                    <w:rFonts w:ascii="Cambria Math" w:eastAsia="TimesNewRoman,Italic" w:hAnsi="Cambria Math" w:cs="Times New Roman"/>
                    <w:kern w:val="0"/>
                    <w:sz w:val="28"/>
                    <w:szCs w:val="28"/>
                    <w:lang w:eastAsia="en-US"/>
                  </w:rPr>
                  <m:t>a</m:t>
                </m:r>
              </m:e>
              <m:sup>
                <m:r>
                  <w:rPr>
                    <w:rFonts w:ascii="Cambria Math" w:eastAsia="TimesNewRoman,Italic" w:hAnsi="Cambria Math" w:cs="Times New Roman"/>
                    <w:kern w:val="0"/>
                    <w:sz w:val="28"/>
                    <w:szCs w:val="28"/>
                    <w:lang w:eastAsia="en-US"/>
                  </w:rPr>
                  <m:t>2</m:t>
                </m:r>
              </m:sup>
            </m:sSup>
          </m:den>
        </m:f>
        <m:r>
          <w:rPr>
            <w:rFonts w:ascii="Cambria Math" w:eastAsia="TimesNewRoman,Italic" w:hAnsi="Cambria Math" w:cs="Times New Roman"/>
            <w:kern w:val="0"/>
            <w:sz w:val="28"/>
            <w:szCs w:val="28"/>
            <w:lang w:eastAsia="en-US"/>
          </w:rPr>
          <m:t xml:space="preserve"> ∙ </m:t>
        </m:r>
        <m:rad>
          <m:radPr>
            <m:degHide m:val="1"/>
            <m:ctrlPr>
              <w:rPr>
                <w:rFonts w:ascii="Cambria Math" w:eastAsia="TimesNewRoman,Italic" w:hAnsi="Cambria Math" w:cs="Times New Roman"/>
                <w:i/>
                <w:kern w:val="0"/>
                <w:sz w:val="28"/>
                <w:szCs w:val="28"/>
                <w:lang w:eastAsia="en-US"/>
              </w:rPr>
            </m:ctrlPr>
          </m:radPr>
          <m:deg/>
          <m:e>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D ∙ q</m:t>
                </m:r>
              </m:num>
              <m:den>
                <m:r>
                  <w:rPr>
                    <w:rFonts w:ascii="Cambria Math" w:eastAsia="TimesNewRoman,Italic" w:hAnsi="Cambria Math" w:cs="Times New Roman"/>
                    <w:kern w:val="0"/>
                    <w:sz w:val="28"/>
                    <w:szCs w:val="28"/>
                    <w:lang w:eastAsia="en-US"/>
                  </w:rPr>
                  <m:t>ρ ∙ h</m:t>
                </m:r>
              </m:den>
            </m:f>
          </m:e>
        </m:rad>
      </m:oMath>
      <w:r w:rsidRPr="00501D92">
        <w:rPr>
          <w:rFonts w:ascii="Times New Roman" w:eastAsia="TimesNewRoman,Italic" w:hAnsi="Times New Roman" w:cs="Times New Roman"/>
          <w:kern w:val="0"/>
          <w:sz w:val="28"/>
          <w:szCs w:val="28"/>
          <w:lang w:eastAsia="en-US"/>
        </w:rPr>
        <w:t xml:space="preserve">, </w:t>
      </w:r>
      <w:r w:rsidRPr="00501D92">
        <w:rPr>
          <w:rFonts w:ascii="Times New Roman" w:eastAsia="TimesNewRoman,Italic" w:hAnsi="Times New Roman" w:cs="Times New Roman"/>
          <w:kern w:val="0"/>
          <w:sz w:val="28"/>
          <w:szCs w:val="28"/>
          <w:lang w:eastAsia="en-US"/>
        </w:rPr>
        <w:tab/>
      </w:r>
      <w:r w:rsidRPr="00501D92">
        <w:rPr>
          <w:rFonts w:ascii="Times New Roman" w:eastAsia="TimesNewRoman,Italic" w:hAnsi="Times New Roman" w:cs="Times New Roman"/>
          <w:kern w:val="0"/>
          <w:sz w:val="28"/>
          <w:szCs w:val="28"/>
          <w:lang w:eastAsia="en-US"/>
        </w:rPr>
        <w:tab/>
        <w:t>(1.25)</w:t>
      </w:r>
    </w:p>
    <w:p w:rsidR="0093328F" w:rsidRPr="000A05D0" w:rsidRDefault="0093328F"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где,</w:t>
      </w:r>
    </w:p>
    <w:p w:rsidR="0093328F" w:rsidRPr="00501D92" w:rsidRDefault="00D91E52" w:rsidP="00915147">
      <w:pPr>
        <w:suppressAutoHyphens w:val="0"/>
        <w:autoSpaceDE w:val="0"/>
        <w:autoSpaceDN w:val="0"/>
        <w:adjustRightInd w:val="0"/>
        <w:spacing w:after="0" w:line="360" w:lineRule="auto"/>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eastAsia="en-US"/>
        </w:rPr>
        <w:tab/>
      </w:r>
      <m:oMath>
        <m:r>
          <w:rPr>
            <w:rFonts w:ascii="Cambria Math" w:eastAsia="TimesNewRoman,Italic" w:hAnsi="Cambria Math" w:cs="Times New Roman"/>
            <w:kern w:val="0"/>
            <w:sz w:val="28"/>
            <w:szCs w:val="28"/>
            <w:lang w:eastAsia="en-US"/>
          </w:rPr>
          <m:t xml:space="preserve">D = </m:t>
        </m:r>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E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 xml:space="preserve"> h</m:t>
                </m:r>
              </m:e>
              <m:sup>
                <m:r>
                  <w:rPr>
                    <w:rFonts w:ascii="Cambria Math" w:eastAsia="TimesNewRoman,Italic" w:hAnsi="Cambria Math" w:cs="Times New Roman"/>
                    <w:kern w:val="0"/>
                    <w:sz w:val="28"/>
                    <w:szCs w:val="28"/>
                    <w:lang w:eastAsia="en-US"/>
                  </w:rPr>
                  <m:t>3</m:t>
                </m:r>
              </m:sup>
            </m:sSup>
          </m:num>
          <m:den>
            <m:r>
              <w:rPr>
                <w:rFonts w:ascii="Cambria Math" w:eastAsia="TimesNewRoman,Italic" w:hAnsi="Cambria Math" w:cs="Times New Roman"/>
                <w:kern w:val="0"/>
                <w:sz w:val="28"/>
                <w:szCs w:val="28"/>
                <w:lang w:eastAsia="en-US"/>
              </w:rPr>
              <m:t>12 ∙ (1 -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 xml:space="preserve"> μ</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m:t>
            </m:r>
          </m:den>
        </m:f>
      </m:oMath>
      <w:r w:rsidR="0093328F" w:rsidRPr="000A05D0">
        <w:rPr>
          <w:rFonts w:ascii="Times New Roman" w:eastAsia="TimesNewRoman,Italic" w:hAnsi="Times New Roman" w:cs="Times New Roman"/>
          <w:kern w:val="0"/>
          <w:sz w:val="28"/>
          <w:szCs w:val="28"/>
          <w:lang w:eastAsia="en-US"/>
        </w:rPr>
        <w:t xml:space="preserve"> </w:t>
      </w:r>
      <w:r w:rsidRPr="000A05D0">
        <w:rPr>
          <w:rFonts w:ascii="Times New Roman" w:eastAsia="TimesNewRoman,Italic" w:hAnsi="Times New Roman" w:cs="Times New Roman"/>
          <w:kern w:val="0"/>
          <w:sz w:val="28"/>
          <w:szCs w:val="28"/>
          <w:lang w:eastAsia="en-US"/>
        </w:rPr>
        <w:t>-</w:t>
      </w:r>
      <w:r w:rsidR="0093328F" w:rsidRPr="000A05D0">
        <w:rPr>
          <w:rFonts w:ascii="Times New Roman" w:eastAsia="TimesNewRoman,Italic" w:hAnsi="Times New Roman" w:cs="Times New Roman"/>
          <w:kern w:val="0"/>
          <w:sz w:val="28"/>
          <w:szCs w:val="28"/>
          <w:lang w:eastAsia="en-US"/>
        </w:rPr>
        <w:t xml:space="preserve"> </w:t>
      </w:r>
      <w:r w:rsidR="00501D92">
        <w:rPr>
          <w:rFonts w:ascii="Times New Roman" w:eastAsia="TimesNewRoman,Italic" w:hAnsi="Times New Roman" w:cs="Times New Roman"/>
          <w:kern w:val="0"/>
          <w:sz w:val="28"/>
          <w:szCs w:val="28"/>
          <w:lang w:eastAsia="en-US"/>
        </w:rPr>
        <w:t>цилиндрическая жёсткость платы</w:t>
      </w:r>
      <w:r w:rsidR="00501D92" w:rsidRPr="00501D92">
        <w:rPr>
          <w:rFonts w:ascii="Times New Roman" w:eastAsia="TimesNewRoman,Italic" w:hAnsi="Times New Roman" w:cs="Times New Roman"/>
          <w:kern w:val="0"/>
          <w:sz w:val="28"/>
          <w:szCs w:val="28"/>
          <w:lang w:eastAsia="en-US"/>
        </w:rPr>
        <w:t>;</w:t>
      </w:r>
    </w:p>
    <w:p w:rsidR="0093328F" w:rsidRPr="00501D92" w:rsidRDefault="0093328F"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w:r w:rsidRPr="000A05D0">
        <w:rPr>
          <w:rFonts w:ascii="Times New Roman" w:eastAsia="TimesNewRoman,Italic" w:hAnsi="Times New Roman" w:cs="Times New Roman"/>
          <w:kern w:val="0"/>
          <w:sz w:val="28"/>
          <w:szCs w:val="28"/>
          <w:lang w:val="en-US" w:eastAsia="en-US"/>
        </w:rPr>
        <w:t>a</w:t>
      </w:r>
      <w:r w:rsidRPr="000A05D0">
        <w:rPr>
          <w:rFonts w:ascii="Times New Roman" w:eastAsia="TimesNewRoman,Italic" w:hAnsi="Times New Roman" w:cs="Times New Roman"/>
          <w:kern w:val="0"/>
          <w:sz w:val="28"/>
          <w:szCs w:val="28"/>
          <w:lang w:eastAsia="en-US"/>
        </w:rPr>
        <w:t xml:space="preserve"> </w:t>
      </w:r>
      <w:r w:rsidR="00D91E52" w:rsidRPr="000A05D0">
        <w:rPr>
          <w:rFonts w:ascii="Times New Roman" w:eastAsia="TimesNewRoman,Italic" w:hAnsi="Times New Roman" w:cs="Times New Roman"/>
          <w:kern w:val="0"/>
          <w:sz w:val="28"/>
          <w:szCs w:val="28"/>
          <w:lang w:eastAsia="en-US"/>
        </w:rPr>
        <w:t>-</w:t>
      </w:r>
      <w:r w:rsidRPr="000A05D0">
        <w:rPr>
          <w:rFonts w:ascii="Times New Roman" w:eastAsia="TimesNewRoman,Italic" w:hAnsi="Times New Roman" w:cs="Times New Roman"/>
          <w:kern w:val="0"/>
          <w:sz w:val="28"/>
          <w:szCs w:val="28"/>
          <w:lang w:eastAsia="en-US"/>
        </w:rPr>
        <w:t xml:space="preserve"> </w:t>
      </w:r>
      <w:r w:rsidR="00501D92">
        <w:rPr>
          <w:rFonts w:ascii="Times New Roman" w:eastAsia="TimesNewRoman,Italic" w:hAnsi="Times New Roman" w:cs="Times New Roman"/>
          <w:kern w:val="0"/>
          <w:sz w:val="28"/>
          <w:szCs w:val="28"/>
          <w:lang w:eastAsia="en-US"/>
        </w:rPr>
        <w:t>длина платы</w:t>
      </w:r>
      <w:r w:rsidR="00501D92" w:rsidRPr="00501D92">
        <w:rPr>
          <w:rFonts w:ascii="Times New Roman" w:eastAsia="TimesNewRoman,Italic" w:hAnsi="Times New Roman" w:cs="Times New Roman"/>
          <w:kern w:val="0"/>
          <w:sz w:val="28"/>
          <w:szCs w:val="28"/>
          <w:lang w:eastAsia="en-US"/>
        </w:rPr>
        <w:t>;</w:t>
      </w:r>
    </w:p>
    <w:p w:rsidR="0093328F" w:rsidRPr="00501D92" w:rsidRDefault="0093328F"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μ</m:t>
        </m:r>
      </m:oMath>
      <w:r w:rsidRPr="000A05D0">
        <w:rPr>
          <w:rFonts w:ascii="Times New Roman" w:eastAsia="TimesNewRoman,Italic" w:hAnsi="Times New Roman" w:cs="Times New Roman"/>
          <w:kern w:val="0"/>
          <w:sz w:val="28"/>
          <w:szCs w:val="28"/>
          <w:lang w:eastAsia="en-US"/>
        </w:rPr>
        <w:t xml:space="preserve"> </w:t>
      </w:r>
      <w:r w:rsidR="00D91E52" w:rsidRPr="000A05D0">
        <w:rPr>
          <w:rFonts w:ascii="Times New Roman" w:eastAsia="TimesNewRoman,Italic" w:hAnsi="Times New Roman" w:cs="Times New Roman"/>
          <w:kern w:val="0"/>
          <w:sz w:val="28"/>
          <w:szCs w:val="28"/>
          <w:lang w:eastAsia="en-US"/>
        </w:rPr>
        <w:t>-</w:t>
      </w:r>
      <w:r w:rsidR="00501D92">
        <w:rPr>
          <w:rFonts w:ascii="Times New Roman" w:eastAsia="TimesNewRoman,Italic" w:hAnsi="Times New Roman" w:cs="Times New Roman"/>
          <w:kern w:val="0"/>
          <w:sz w:val="28"/>
          <w:szCs w:val="28"/>
          <w:lang w:eastAsia="en-US"/>
        </w:rPr>
        <w:t xml:space="preserve"> коэффициент Пуассона</w:t>
      </w:r>
      <w:r w:rsidR="00501D92" w:rsidRPr="00501D92">
        <w:rPr>
          <w:rFonts w:ascii="Times New Roman" w:eastAsia="TimesNewRoman,Italic" w:hAnsi="Times New Roman" w:cs="Times New Roman"/>
          <w:kern w:val="0"/>
          <w:sz w:val="28"/>
          <w:szCs w:val="28"/>
          <w:lang w:eastAsia="en-US"/>
        </w:rPr>
        <w:t>;</w:t>
      </w:r>
    </w:p>
    <w:p w:rsidR="00D91E52" w:rsidRPr="00501D92" w:rsidRDefault="00D91E52" w:rsidP="00915147">
      <w:pPr>
        <w:suppressAutoHyphens w:val="0"/>
        <w:autoSpaceDE w:val="0"/>
        <w:autoSpaceDN w:val="0"/>
        <w:adjustRightInd w:val="0"/>
        <w:spacing w:after="0" w:line="360" w:lineRule="auto"/>
        <w:ind w:firstLine="708"/>
        <w:jc w:val="both"/>
        <w:rPr>
          <w:rFonts w:ascii="Times New Roman" w:eastAsia="TimesNewRoman,Italic"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ρ</m:t>
        </m:r>
      </m:oMath>
      <w:r w:rsidR="00501D92">
        <w:rPr>
          <w:rFonts w:ascii="Times New Roman" w:eastAsia="TimesNewRoman,Italic" w:hAnsi="Times New Roman" w:cs="Times New Roman"/>
          <w:kern w:val="0"/>
          <w:sz w:val="28"/>
          <w:szCs w:val="28"/>
          <w:lang w:eastAsia="en-US"/>
        </w:rPr>
        <w:t xml:space="preserve"> - плотность материала платы</w:t>
      </w:r>
      <w:r w:rsidR="00501D92" w:rsidRPr="00501D92">
        <w:rPr>
          <w:rFonts w:ascii="Times New Roman" w:eastAsia="TimesNewRoman,Italic" w:hAnsi="Times New Roman" w:cs="Times New Roman"/>
          <w:kern w:val="0"/>
          <w:sz w:val="28"/>
          <w:szCs w:val="28"/>
          <w:lang w:eastAsia="en-US"/>
        </w:rPr>
        <w:t>;</w:t>
      </w:r>
    </w:p>
    <w:p w:rsidR="00D91E52" w:rsidRPr="00501D92" w:rsidRDefault="00D91E52"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m:oMath>
        <m:r>
          <w:rPr>
            <w:rFonts w:ascii="Cambria Math" w:eastAsia="TimesNewRoman,Italic" w:hAnsi="Cambria Math" w:cs="Times New Roman"/>
            <w:kern w:val="0"/>
            <w:sz w:val="28"/>
            <w:szCs w:val="28"/>
            <w:lang w:eastAsia="en-US"/>
          </w:rPr>
          <m:t>α</m:t>
        </m:r>
      </m:oMath>
      <w:r w:rsidRPr="000A05D0">
        <w:rPr>
          <w:rFonts w:ascii="Times New Roman" w:eastAsia="TimesNewRoman,Italic" w:hAnsi="Times New Roman" w:cs="Times New Roman"/>
          <w:kern w:val="0"/>
          <w:sz w:val="28"/>
          <w:szCs w:val="28"/>
          <w:lang w:eastAsia="en-US"/>
        </w:rPr>
        <w:t xml:space="preserve"> - </w:t>
      </w:r>
      <w:r w:rsidRPr="000A05D0">
        <w:rPr>
          <w:rFonts w:ascii="Times New Roman" w:eastAsia="TimesNewRoman" w:hAnsi="Times New Roman" w:cs="Times New Roman"/>
          <w:kern w:val="0"/>
          <w:sz w:val="28"/>
          <w:szCs w:val="28"/>
          <w:lang w:eastAsia="en-US"/>
        </w:rPr>
        <w:t xml:space="preserve">коэффициент, зависящий от способа закрепления сторон </w:t>
      </w:r>
      <w:r w:rsidR="00501D92">
        <w:rPr>
          <w:rFonts w:ascii="Times New Roman" w:eastAsia="TimesNewRoman" w:hAnsi="Times New Roman" w:cs="Times New Roman"/>
          <w:kern w:val="0"/>
          <w:sz w:val="28"/>
          <w:szCs w:val="28"/>
          <w:lang w:eastAsia="en-US"/>
        </w:rPr>
        <w:t>платы</w:t>
      </w:r>
      <w:r w:rsidR="00501D92" w:rsidRPr="00501D92">
        <w:rPr>
          <w:rFonts w:ascii="Times New Roman" w:eastAsia="TimesNewRoman" w:hAnsi="Times New Roman" w:cs="Times New Roman"/>
          <w:kern w:val="0"/>
          <w:sz w:val="28"/>
          <w:szCs w:val="28"/>
          <w:lang w:eastAsia="en-US"/>
        </w:rPr>
        <w:t>;</w:t>
      </w:r>
    </w:p>
    <w:p w:rsidR="00D91E52" w:rsidRPr="00501D92" w:rsidRDefault="00D91E52"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val="en-US" w:eastAsia="en-US"/>
        </w:rPr>
      </w:pPr>
      <w:r w:rsidRPr="000A05D0">
        <w:rPr>
          <w:rFonts w:ascii="Times New Roman" w:eastAsia="TimesNewRoman" w:hAnsi="Times New Roman" w:cs="Times New Roman"/>
          <w:kern w:val="0"/>
          <w:sz w:val="28"/>
          <w:szCs w:val="28"/>
          <w:lang w:val="en-US" w:eastAsia="en-US"/>
        </w:rPr>
        <w:t>q</w:t>
      </w:r>
      <w:r w:rsidRPr="000A05D0">
        <w:rPr>
          <w:rFonts w:ascii="Times New Roman" w:eastAsia="TimesNewRoman" w:hAnsi="Times New Roman" w:cs="Times New Roman"/>
          <w:kern w:val="0"/>
          <w:sz w:val="28"/>
          <w:szCs w:val="28"/>
          <w:lang w:eastAsia="en-US"/>
        </w:rPr>
        <w:t xml:space="preserve"> - </w:t>
      </w:r>
      <w:proofErr w:type="gramStart"/>
      <w:r w:rsidR="00501D92">
        <w:rPr>
          <w:rFonts w:ascii="Times New Roman" w:eastAsia="TimesNewRoman" w:hAnsi="Times New Roman" w:cs="Times New Roman"/>
          <w:kern w:val="0"/>
          <w:sz w:val="28"/>
          <w:szCs w:val="28"/>
          <w:lang w:eastAsia="en-US"/>
        </w:rPr>
        <w:t>ускорение</w:t>
      </w:r>
      <w:proofErr w:type="gramEnd"/>
      <w:r w:rsidR="00501D92">
        <w:rPr>
          <w:rFonts w:ascii="Times New Roman" w:eastAsia="TimesNewRoman" w:hAnsi="Times New Roman" w:cs="Times New Roman"/>
          <w:kern w:val="0"/>
          <w:sz w:val="28"/>
          <w:szCs w:val="28"/>
          <w:lang w:eastAsia="en-US"/>
        </w:rPr>
        <w:t xml:space="preserve"> свободного падения</w:t>
      </w:r>
      <w:r w:rsidR="00501D92">
        <w:rPr>
          <w:rFonts w:ascii="Times New Roman" w:eastAsia="TimesNewRoman" w:hAnsi="Times New Roman" w:cs="Times New Roman"/>
          <w:kern w:val="0"/>
          <w:sz w:val="28"/>
          <w:szCs w:val="28"/>
          <w:lang w:val="en-US" w:eastAsia="en-US"/>
        </w:rPr>
        <w:t>;</w:t>
      </w:r>
    </w:p>
    <w:p w:rsidR="00D91E52" w:rsidRPr="000A05D0" w:rsidRDefault="00D91E52"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val="en-US" w:eastAsia="en-US"/>
        </w:rPr>
        <w:t>h</w:t>
      </w:r>
      <w:r w:rsidRPr="000A05D0">
        <w:rPr>
          <w:rFonts w:ascii="Times New Roman" w:eastAsia="TimesNewRoman" w:hAnsi="Times New Roman" w:cs="Times New Roman"/>
          <w:kern w:val="0"/>
          <w:sz w:val="28"/>
          <w:szCs w:val="28"/>
          <w:lang w:eastAsia="en-US"/>
        </w:rPr>
        <w:t xml:space="preserve"> </w:t>
      </w:r>
      <w:r w:rsidR="00275D11" w:rsidRPr="000A05D0">
        <w:rPr>
          <w:rFonts w:ascii="Times New Roman" w:eastAsia="TimesNewRoman" w:hAnsi="Times New Roman" w:cs="Times New Roman"/>
          <w:kern w:val="0"/>
          <w:sz w:val="28"/>
          <w:szCs w:val="28"/>
          <w:lang w:eastAsia="en-US"/>
        </w:rPr>
        <w:t>-</w:t>
      </w:r>
      <w:r w:rsidRPr="000A05D0">
        <w:rPr>
          <w:rFonts w:ascii="Times New Roman" w:eastAsia="TimesNewRoman" w:hAnsi="Times New Roman" w:cs="Times New Roman"/>
          <w:kern w:val="0"/>
          <w:sz w:val="28"/>
          <w:szCs w:val="28"/>
          <w:lang w:eastAsia="en-US"/>
        </w:rPr>
        <w:t xml:space="preserve"> </w:t>
      </w:r>
      <w:proofErr w:type="gramStart"/>
      <w:r w:rsidRPr="000A05D0">
        <w:rPr>
          <w:rFonts w:ascii="Times New Roman" w:eastAsia="TimesNewRoman" w:hAnsi="Times New Roman" w:cs="Times New Roman"/>
          <w:kern w:val="0"/>
          <w:sz w:val="28"/>
          <w:szCs w:val="28"/>
          <w:lang w:eastAsia="en-US"/>
        </w:rPr>
        <w:t>толщина</w:t>
      </w:r>
      <w:proofErr w:type="gramEnd"/>
      <w:r w:rsidRPr="000A05D0">
        <w:rPr>
          <w:rFonts w:ascii="Times New Roman" w:eastAsia="TimesNewRoman" w:hAnsi="Times New Roman" w:cs="Times New Roman"/>
          <w:kern w:val="0"/>
          <w:sz w:val="28"/>
          <w:szCs w:val="28"/>
          <w:lang w:eastAsia="en-US"/>
        </w:rPr>
        <w:t xml:space="preserve"> пластины.</w:t>
      </w:r>
    </w:p>
    <w:p w:rsidR="00F42CF8" w:rsidRPr="000A05D0" w:rsidRDefault="008303F4"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Значение </w:t>
      </w:r>
      <m:oMath>
        <m:r>
          <w:rPr>
            <w:rFonts w:ascii="Cambria Math" w:eastAsia="TimesNewRoman,Italic" w:hAnsi="Cambria Math" w:cs="Times New Roman"/>
            <w:kern w:val="0"/>
            <w:sz w:val="28"/>
            <w:szCs w:val="28"/>
            <w:lang w:eastAsia="en-US"/>
          </w:rPr>
          <m:t>α</m:t>
        </m:r>
      </m:oMath>
      <w:r w:rsidRPr="000A05D0">
        <w:rPr>
          <w:rFonts w:ascii="Times New Roman" w:eastAsia="TimesNewRoman" w:hAnsi="Times New Roman" w:cs="Times New Roman"/>
          <w:kern w:val="0"/>
          <w:sz w:val="28"/>
          <w:szCs w:val="28"/>
          <w:lang w:eastAsia="en-US"/>
        </w:rPr>
        <w:t xml:space="preserve"> определяется из решения дифференциального уравнения колебаний прямоугольной пластины для заданных краевых условий. Приближенные решения таких уравнений можно найти по методу Релея – Ритца. При этом вычисления весьма трудоемки. Поэтому конструкторы используют другую формулу, выведенную Карпушиным В.Б., в которой формула Релея – Ритца приводится </w:t>
      </w:r>
      <w:r w:rsidR="000130E9" w:rsidRPr="000A05D0">
        <w:rPr>
          <w:rFonts w:ascii="Times New Roman" w:eastAsia="TimesNewRoman" w:hAnsi="Times New Roman" w:cs="Times New Roman"/>
          <w:kern w:val="0"/>
          <w:sz w:val="28"/>
          <w:szCs w:val="28"/>
          <w:lang w:eastAsia="en-US"/>
        </w:rPr>
        <w:t>к</w:t>
      </w:r>
      <w:r w:rsidRPr="000A05D0">
        <w:rPr>
          <w:rFonts w:ascii="Times New Roman" w:eastAsia="TimesNewRoman" w:hAnsi="Times New Roman" w:cs="Times New Roman"/>
          <w:kern w:val="0"/>
          <w:sz w:val="28"/>
          <w:szCs w:val="28"/>
          <w:lang w:eastAsia="en-US"/>
        </w:rPr>
        <w:t xml:space="preserve"> виду</w:t>
      </w:r>
      <w:r w:rsidR="009E724B" w:rsidRPr="000A05D0">
        <w:rPr>
          <w:rFonts w:ascii="Times New Roman" w:eastAsia="TimesNewRoman" w:hAnsi="Times New Roman" w:cs="Times New Roman"/>
          <w:kern w:val="0"/>
          <w:sz w:val="28"/>
          <w:szCs w:val="28"/>
          <w:lang w:eastAsia="en-US"/>
        </w:rPr>
        <w:t xml:space="preserve"> [2]</w:t>
      </w:r>
      <w:r w:rsidRPr="000A05D0">
        <w:rPr>
          <w:rFonts w:ascii="Times New Roman" w:eastAsia="TimesNewRoman" w:hAnsi="Times New Roman" w:cs="Times New Roman"/>
          <w:kern w:val="0"/>
          <w:sz w:val="28"/>
          <w:szCs w:val="28"/>
          <w:lang w:eastAsia="en-US"/>
        </w:rPr>
        <w:t>:</w:t>
      </w:r>
    </w:p>
    <w:p w:rsidR="005627A2"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 w:hAnsi="Times New Roman" w:cs="Times New Roman"/>
          <w:i/>
          <w:kern w:val="0"/>
          <w:sz w:val="28"/>
          <w:szCs w:val="28"/>
          <w:lang w:val="en-US"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c ∙ h</m:t>
            </m:r>
          </m:num>
          <m:den>
            <m:sSup>
              <m:sSupPr>
                <m:ctrlPr>
                  <w:rPr>
                    <w:rFonts w:ascii="Cambria Math" w:eastAsia="TimesNewRoman" w:hAnsi="Cambria Math" w:cs="Times New Roman"/>
                    <w:i/>
                    <w:kern w:val="0"/>
                    <w:sz w:val="28"/>
                    <w:szCs w:val="28"/>
                    <w:lang w:eastAsia="en-US"/>
                  </w:rPr>
                </m:ctrlPr>
              </m:sSupPr>
              <m:e>
                <m:r>
                  <m:rPr>
                    <m:sty m:val="p"/>
                  </m:rPr>
                  <w:rPr>
                    <w:rFonts w:ascii="Cambria Math" w:eastAsia="TimesNewRoman" w:hAnsi="Cambria Math" w:cs="Times New Roman"/>
                    <w:kern w:val="0"/>
                    <w:sz w:val="28"/>
                    <w:szCs w:val="28"/>
                    <w:lang w:eastAsia="en-US"/>
                  </w:rPr>
                  <m:t>a</m:t>
                </m:r>
              </m:e>
              <m:sup>
                <m:r>
                  <w:rPr>
                    <w:rFonts w:ascii="Cambria Math" w:eastAsia="TimesNewRoman" w:hAnsi="Cambria Math" w:cs="Times New Roman"/>
                    <w:kern w:val="0"/>
                    <w:sz w:val="28"/>
                    <w:szCs w:val="28"/>
                    <w:lang w:eastAsia="en-US"/>
                  </w:rPr>
                  <m:t>2</m:t>
                </m:r>
              </m:sup>
            </m:sSup>
          </m:den>
        </m:f>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 xml:space="preserve"> 10</m:t>
            </m:r>
          </m:e>
          <m:sup>
            <m:r>
              <w:rPr>
                <w:rFonts w:ascii="Cambria Math" w:eastAsia="TimesNewRoman" w:hAnsi="Cambria Math" w:cs="Times New Roman"/>
                <w:kern w:val="0"/>
                <w:sz w:val="28"/>
                <w:szCs w:val="28"/>
                <w:lang w:eastAsia="en-US"/>
              </w:rPr>
              <m:t>5</m:t>
            </m:r>
          </m:sup>
        </m:sSup>
        <m:r>
          <w:rPr>
            <w:rFonts w:ascii="Cambria Math" w:eastAsia="TimesNewRoman" w:hAnsi="Cambria Math" w:cs="Times New Roman"/>
            <w:kern w:val="0"/>
            <w:sz w:val="28"/>
            <w:szCs w:val="28"/>
            <w:lang w:eastAsia="en-US"/>
          </w:rPr>
          <m:t xml:space="preserve"> </m:t>
        </m:r>
        <m:r>
          <w:rPr>
            <w:rFonts w:ascii="Cambria Math" w:eastAsia="TimesNewRoman" w:hAnsi="Cambria Math" w:cs="Times New Roman"/>
            <w:kern w:val="0"/>
            <w:sz w:val="28"/>
            <w:szCs w:val="28"/>
            <w:lang w:val="en-US" w:eastAsia="en-US"/>
          </w:rPr>
          <m:t>[</m:t>
        </m:r>
        <m:r>
          <w:rPr>
            <w:rFonts w:ascii="Cambria Math" w:eastAsia="TimesNewRoman" w:hAnsi="Cambria Math" w:cs="Times New Roman"/>
            <w:kern w:val="0"/>
            <w:sz w:val="28"/>
            <w:szCs w:val="28"/>
            <w:lang w:eastAsia="en-US"/>
          </w:rPr>
          <m:t>Гц]</m:t>
        </m:r>
      </m:oMath>
      <w:r>
        <w:rPr>
          <w:rFonts w:ascii="Times New Roman" w:eastAsia="TimesNewRoman" w:hAnsi="Times New Roman" w:cs="Times New Roman"/>
          <w:i/>
          <w:kern w:val="0"/>
          <w:sz w:val="28"/>
          <w:szCs w:val="28"/>
          <w:lang w:val="en-US" w:eastAsia="en-US"/>
        </w:rPr>
        <w:t>,</w:t>
      </w:r>
      <w:r>
        <w:rPr>
          <w:rFonts w:ascii="Times New Roman" w:eastAsia="TimesNewRoman" w:hAnsi="Times New Roman" w:cs="Times New Roman"/>
          <w:i/>
          <w:kern w:val="0"/>
          <w:sz w:val="28"/>
          <w:szCs w:val="28"/>
          <w:lang w:val="en-US" w:eastAsia="en-US"/>
        </w:rPr>
        <w:tab/>
        <w:t xml:space="preserve"> (1.25)</w:t>
      </w:r>
    </w:p>
    <w:p w:rsidR="00BC27E3" w:rsidRPr="000A05D0" w:rsidRDefault="00BC27E3"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lastRenderedPageBreak/>
        <w:t>где, частотная постоянная выражается через:</w:t>
      </w:r>
    </w:p>
    <w:p w:rsidR="00BC27E3" w:rsidRPr="00501D92" w:rsidRDefault="00BC27E3" w:rsidP="00501D92">
      <w:pPr>
        <w:suppressAutoHyphens w:val="0"/>
        <w:autoSpaceDE w:val="0"/>
        <w:autoSpaceDN w:val="0"/>
        <w:adjustRightInd w:val="0"/>
        <w:spacing w:before="240" w:line="360" w:lineRule="auto"/>
        <w:ind w:firstLine="708"/>
        <w:jc w:val="center"/>
        <w:rPr>
          <w:rFonts w:ascii="Times New Roman" w:eastAsia="TimesNewRoman" w:hAnsi="Times New Roman" w:cs="Times New Roman"/>
          <w:kern w:val="0"/>
          <w:sz w:val="28"/>
          <w:szCs w:val="28"/>
          <w:lang w:val="en-US" w:eastAsia="en-US"/>
        </w:rPr>
      </w:pPr>
      <m:oMath>
        <m:r>
          <w:rPr>
            <w:rFonts w:ascii="Cambria Math" w:eastAsia="TimesNewRoman" w:hAnsi="Cambria Math" w:cs="Times New Roman"/>
            <w:kern w:val="0"/>
            <w:sz w:val="28"/>
            <w:szCs w:val="28"/>
            <w:lang w:eastAsia="en-US"/>
          </w:rPr>
          <m:t>c=</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α</m:t>
            </m:r>
          </m:num>
          <m:den>
            <m:r>
              <w:rPr>
                <w:rFonts w:ascii="Cambria Math" w:eastAsia="TimesNewRoman" w:hAnsi="Cambria Math" w:cs="Times New Roman"/>
                <w:kern w:val="0"/>
                <w:sz w:val="28"/>
                <w:szCs w:val="28"/>
                <w:lang w:eastAsia="en-US"/>
              </w:rPr>
              <m:t>2 π</m:t>
            </m:r>
          </m:den>
        </m:f>
        <m:r>
          <w:rPr>
            <w:rFonts w:ascii="Cambria Math" w:eastAsia="TimesNewRoman" w:hAnsi="Cambria Math" w:cs="Times New Roman"/>
            <w:kern w:val="0"/>
            <w:sz w:val="28"/>
            <w:szCs w:val="28"/>
            <w:lang w:eastAsia="en-US"/>
          </w:rPr>
          <m:t xml:space="preserve"> ∙ </m:t>
        </m:r>
        <m:rad>
          <m:radPr>
            <m:degHide m:val="1"/>
            <m:ctrlPr>
              <w:rPr>
                <w:rFonts w:ascii="Cambria Math" w:eastAsia="TimesNewRoman" w:hAnsi="Cambria Math" w:cs="Times New Roman"/>
                <w:i/>
                <w:kern w:val="0"/>
                <w:sz w:val="28"/>
                <w:szCs w:val="28"/>
                <w:lang w:eastAsia="en-US"/>
              </w:rPr>
            </m:ctrlPr>
          </m:radPr>
          <m:deg/>
          <m:e>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val="en-US" w:eastAsia="en-US"/>
                  </w:rPr>
                  <m:t>E ∙ q</m:t>
                </m:r>
              </m:num>
              <m:den>
                <m:r>
                  <w:rPr>
                    <w:rFonts w:ascii="Cambria Math" w:eastAsia="TimesNewRoman" w:hAnsi="Cambria Math" w:cs="Times New Roman"/>
                    <w:kern w:val="0"/>
                    <w:sz w:val="28"/>
                    <w:szCs w:val="28"/>
                    <w:lang w:eastAsia="en-US"/>
                  </w:rPr>
                  <m:t xml:space="preserve">12 ∙ </m:t>
                </m:r>
                <m:d>
                  <m:dPr>
                    <m:ctrlPr>
                      <w:rPr>
                        <w:rFonts w:ascii="Cambria Math" w:eastAsia="TimesNewRoman" w:hAnsi="Cambria Math" w:cs="Times New Roman"/>
                        <w:i/>
                        <w:kern w:val="0"/>
                        <w:sz w:val="28"/>
                        <w:szCs w:val="28"/>
                        <w:lang w:eastAsia="en-US"/>
                      </w:rPr>
                    </m:ctrlPr>
                  </m:dPr>
                  <m:e>
                    <m:r>
                      <w:rPr>
                        <w:rFonts w:ascii="Cambria Math" w:eastAsia="TimesNewRoman" w:hAnsi="Cambria Math" w:cs="Times New Roman"/>
                        <w:kern w:val="0"/>
                        <w:sz w:val="28"/>
                        <w:szCs w:val="28"/>
                        <w:lang w:eastAsia="en-US"/>
                      </w:rPr>
                      <m:t xml:space="preserve">1 -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μ</m:t>
                        </m:r>
                      </m:e>
                      <m:sup>
                        <m:r>
                          <w:rPr>
                            <w:rFonts w:ascii="Cambria Math" w:eastAsia="TimesNewRoman" w:hAnsi="Cambria Math" w:cs="Times New Roman"/>
                            <w:kern w:val="0"/>
                            <w:sz w:val="28"/>
                            <w:szCs w:val="28"/>
                            <w:lang w:eastAsia="en-US"/>
                          </w:rPr>
                          <m:t>2</m:t>
                        </m:r>
                      </m:sup>
                    </m:sSup>
                  </m:e>
                </m:d>
                <m:r>
                  <w:rPr>
                    <w:rFonts w:ascii="Cambria Math" w:eastAsia="TimesNewRoman" w:hAnsi="Cambria Math" w:cs="Times New Roman"/>
                    <w:kern w:val="0"/>
                    <w:sz w:val="28"/>
                    <w:szCs w:val="28"/>
                    <w:lang w:eastAsia="en-US"/>
                  </w:rPr>
                  <m:t xml:space="preserve"> ∙ ρ</m:t>
                </m:r>
              </m:den>
            </m:f>
          </m:e>
        </m:rad>
      </m:oMath>
      <w:r w:rsidR="00501D92">
        <w:rPr>
          <w:rFonts w:ascii="Times New Roman" w:eastAsia="TimesNewRoman" w:hAnsi="Times New Roman" w:cs="Times New Roman"/>
          <w:kern w:val="0"/>
          <w:sz w:val="28"/>
          <w:szCs w:val="28"/>
          <w:lang w:val="en-US" w:eastAsia="en-US"/>
        </w:rPr>
        <w:tab/>
        <w:t>,</w:t>
      </w:r>
      <w:r w:rsidR="00501D92">
        <w:rPr>
          <w:rFonts w:ascii="Times New Roman" w:eastAsia="TimesNewRoman" w:hAnsi="Times New Roman" w:cs="Times New Roman"/>
          <w:kern w:val="0"/>
          <w:sz w:val="28"/>
          <w:szCs w:val="28"/>
          <w:lang w:val="en-US" w:eastAsia="en-US"/>
        </w:rPr>
        <w:tab/>
        <w:t>(1.26)</w:t>
      </w:r>
    </w:p>
    <w:p w:rsidR="00BC27E3" w:rsidRPr="000A05D0" w:rsidRDefault="00BC27E3" w:rsidP="00915147">
      <w:pPr>
        <w:suppressAutoHyphens w:val="0"/>
        <w:autoSpaceDE w:val="0"/>
        <w:autoSpaceDN w:val="0"/>
        <w:adjustRightInd w:val="0"/>
        <w:spacing w:after="0" w:line="360" w:lineRule="auto"/>
        <w:ind w:firstLine="708"/>
        <w:rPr>
          <w:rFonts w:ascii="Times New Roman" w:eastAsia="TimesNewRoman" w:hAnsi="Times New Roman" w:cs="Times New Roman"/>
          <w:kern w:val="0"/>
          <w:sz w:val="28"/>
          <w:szCs w:val="28"/>
          <w:lang w:eastAsia="en-US"/>
        </w:rPr>
      </w:pPr>
      <w:proofErr w:type="gramStart"/>
      <w:r w:rsidRPr="000A05D0">
        <w:rPr>
          <w:rFonts w:ascii="Times New Roman" w:eastAsia="TimesNewRoman" w:hAnsi="Times New Roman" w:cs="Times New Roman"/>
          <w:kern w:val="0"/>
          <w:sz w:val="28"/>
          <w:szCs w:val="28"/>
          <w:lang w:eastAsia="en-US"/>
        </w:rPr>
        <w:t>Частотная</w:t>
      </w:r>
      <w:proofErr w:type="gramEnd"/>
      <w:r w:rsidR="00D205E2"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постоянная зависит от способа крепления и отношения длин большей стороны к меньшей (</w:t>
      </w:r>
      <w:r w:rsidRPr="000A05D0">
        <w:rPr>
          <w:rFonts w:ascii="Times New Roman" w:eastAsia="TimesNewRoman" w:hAnsi="Times New Roman" w:cs="Times New Roman"/>
          <w:iCs/>
          <w:kern w:val="0"/>
          <w:sz w:val="28"/>
          <w:szCs w:val="28"/>
          <w:lang w:eastAsia="en-US"/>
        </w:rPr>
        <w:t>a</w:t>
      </w:r>
      <w:r w:rsidR="006A1F48" w:rsidRPr="000A05D0">
        <w:rPr>
          <w:rFonts w:ascii="Times New Roman" w:eastAsia="TimesNewRoman" w:hAnsi="Times New Roman" w:cs="Times New Roman"/>
          <w:iCs/>
          <w:kern w:val="0"/>
          <w:sz w:val="28"/>
          <w:szCs w:val="28"/>
          <w:lang w:eastAsia="en-US"/>
        </w:rPr>
        <w:t xml:space="preserve"> </w:t>
      </w:r>
      <w:r w:rsidRPr="000A05D0">
        <w:rPr>
          <w:rFonts w:ascii="Times New Roman" w:eastAsia="TimesNewRoman" w:hAnsi="Times New Roman" w:cs="Times New Roman"/>
          <w:i/>
          <w:iCs/>
          <w:kern w:val="0"/>
          <w:sz w:val="28"/>
          <w:szCs w:val="28"/>
          <w:lang w:eastAsia="en-US"/>
        </w:rPr>
        <w:t>/</w:t>
      </w:r>
      <w:r w:rsidR="006A1F48" w:rsidRPr="000A05D0">
        <w:rPr>
          <w:rFonts w:ascii="Times New Roman" w:eastAsia="TimesNewRoman" w:hAnsi="Times New Roman" w:cs="Times New Roman"/>
          <w:i/>
          <w:iCs/>
          <w:kern w:val="0"/>
          <w:sz w:val="28"/>
          <w:szCs w:val="28"/>
          <w:lang w:eastAsia="en-US"/>
        </w:rPr>
        <w:t xml:space="preserve"> </w:t>
      </w:r>
      <w:r w:rsidR="00D205E2" w:rsidRPr="000A05D0">
        <w:rPr>
          <w:rFonts w:ascii="Times New Roman" w:eastAsia="TimesNewRoman" w:hAnsi="Times New Roman" w:cs="Times New Roman"/>
          <w:i/>
          <w:iCs/>
          <w:kern w:val="0"/>
          <w:sz w:val="28"/>
          <w:szCs w:val="28"/>
          <w:lang w:val="en-US" w:eastAsia="en-US"/>
        </w:rPr>
        <w:t>h</w:t>
      </w:r>
      <w:r w:rsidRPr="000A05D0">
        <w:rPr>
          <w:rFonts w:ascii="Times New Roman" w:eastAsia="TimesNewRoman" w:hAnsi="Times New Roman" w:cs="Times New Roman"/>
          <w:kern w:val="0"/>
          <w:sz w:val="28"/>
          <w:szCs w:val="28"/>
          <w:lang w:eastAsia="en-US"/>
        </w:rPr>
        <w:t xml:space="preserve">) через коэффициент </w:t>
      </w:r>
      <m:oMath>
        <m:r>
          <w:rPr>
            <w:rFonts w:ascii="Cambria Math" w:eastAsia="TimesNewRoman" w:hAnsi="Cambria Math" w:cs="Times New Roman"/>
            <w:kern w:val="0"/>
            <w:sz w:val="28"/>
            <w:szCs w:val="28"/>
            <w:lang w:eastAsia="en-US"/>
          </w:rPr>
          <m:t>α</m:t>
        </m:r>
      </m:oMath>
      <w:r w:rsidRPr="000A05D0">
        <w:rPr>
          <w:rFonts w:ascii="Times New Roman" w:eastAsia="TimesNewRoman" w:hAnsi="Times New Roman" w:cs="Times New Roman"/>
          <w:i/>
          <w:iCs/>
          <w:kern w:val="0"/>
          <w:sz w:val="28"/>
          <w:szCs w:val="28"/>
          <w:lang w:eastAsia="en-US"/>
        </w:rPr>
        <w:t>.</w:t>
      </w:r>
    </w:p>
    <w:p w:rsidR="00BC27E3" w:rsidRPr="000A05D0" w:rsidRDefault="00BC27E3"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Плата может быть закреплена несколькими способами, а именно выделяют сплошное или точечное виды закрепления.</w:t>
      </w:r>
      <w:r w:rsidR="00D205E2" w:rsidRPr="000A05D0">
        <w:rPr>
          <w:rFonts w:ascii="Times New Roman" w:eastAsia="TimesNewRoman" w:hAnsi="Times New Roman" w:cs="Times New Roman"/>
          <w:kern w:val="0"/>
          <w:sz w:val="28"/>
          <w:szCs w:val="28"/>
          <w:lang w:eastAsia="en-US"/>
        </w:rPr>
        <w:t xml:space="preserve"> Выше приведённая формула используется для многочисленных видов сплошного закрепления. При таком закреплении крепится одна или несколько сторон платы. </w:t>
      </w:r>
      <w:r w:rsidR="00CC43E1" w:rsidRPr="000A05D0">
        <w:rPr>
          <w:rFonts w:ascii="Times New Roman" w:hAnsi="Times New Roman" w:cs="Times New Roman"/>
          <w:sz w:val="28"/>
          <w:szCs w:val="28"/>
        </w:rPr>
        <w:t>Для расчета печатная плата рассматривается как пластина с определенными граничными условиями. Граничные условия выбираются в зависимости от реального закрепления печатной платы в блоке.</w:t>
      </w:r>
      <w:r w:rsidR="00CC43E1" w:rsidRPr="000A05D0">
        <w:rPr>
          <w:rFonts w:ascii="Times New Roman" w:hAnsi="Times New Roman" w:cs="Times New Roman"/>
          <w:sz w:val="24"/>
        </w:rPr>
        <w:t xml:space="preserve"> </w:t>
      </w:r>
      <w:r w:rsidR="00D205E2" w:rsidRPr="000A05D0">
        <w:rPr>
          <w:rFonts w:ascii="Times New Roman" w:eastAsia="TimesNewRoman" w:hAnsi="Times New Roman" w:cs="Times New Roman"/>
          <w:kern w:val="0"/>
          <w:sz w:val="28"/>
          <w:szCs w:val="28"/>
          <w:lang w:eastAsia="en-US"/>
        </w:rPr>
        <w:t>В качестве примера можно привести крепление оперативной памяти в современных персональных компьютерах. Можно выделить несколько случаев закрепления краёв платы:</w:t>
      </w:r>
    </w:p>
    <w:p w:rsidR="00D205E2" w:rsidRPr="000A05D0" w:rsidRDefault="00D205E2" w:rsidP="00915147">
      <w:pPr>
        <w:pStyle w:val="a4"/>
        <w:numPr>
          <w:ilvl w:val="0"/>
          <w:numId w:val="3"/>
        </w:num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За</w:t>
      </w:r>
      <w:r w:rsidR="00501D92">
        <w:rPr>
          <w:rFonts w:ascii="Times New Roman" w:eastAsia="TimesNewRoman" w:hAnsi="Times New Roman" w:cs="Times New Roman"/>
          <w:kern w:val="0"/>
          <w:sz w:val="28"/>
          <w:szCs w:val="28"/>
          <w:lang w:eastAsia="en-US"/>
        </w:rPr>
        <w:t>жатый край (жёсткое защемление)</w:t>
      </w:r>
      <w:r w:rsidR="00501D92">
        <w:rPr>
          <w:rFonts w:ascii="Times New Roman" w:eastAsia="TimesNewRoman" w:hAnsi="Times New Roman" w:cs="Times New Roman"/>
          <w:kern w:val="0"/>
          <w:sz w:val="28"/>
          <w:szCs w:val="28"/>
          <w:lang w:val="en-US" w:eastAsia="en-US"/>
        </w:rPr>
        <w:t>;</w:t>
      </w:r>
    </w:p>
    <w:p w:rsidR="00D205E2" w:rsidRPr="000A05D0" w:rsidRDefault="00D205E2" w:rsidP="00915147">
      <w:pPr>
        <w:pStyle w:val="a4"/>
        <w:numPr>
          <w:ilvl w:val="0"/>
          <w:numId w:val="3"/>
        </w:num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Оп</w:t>
      </w:r>
      <w:r w:rsidR="00501D92">
        <w:rPr>
          <w:rFonts w:ascii="Times New Roman" w:eastAsia="TimesNewRoman" w:hAnsi="Times New Roman" w:cs="Times New Roman"/>
          <w:kern w:val="0"/>
          <w:sz w:val="28"/>
          <w:szCs w:val="28"/>
          <w:lang w:eastAsia="en-US"/>
        </w:rPr>
        <w:t>ёртый край (</w:t>
      </w:r>
      <w:proofErr w:type="gramStart"/>
      <w:r w:rsidR="00501D92">
        <w:rPr>
          <w:rFonts w:ascii="Times New Roman" w:eastAsia="TimesNewRoman" w:hAnsi="Times New Roman" w:cs="Times New Roman"/>
          <w:kern w:val="0"/>
          <w:sz w:val="28"/>
          <w:szCs w:val="28"/>
          <w:lang w:eastAsia="en-US"/>
        </w:rPr>
        <w:t>шарнирное</w:t>
      </w:r>
      <w:proofErr w:type="gramEnd"/>
      <w:r w:rsidR="00501D92">
        <w:rPr>
          <w:rFonts w:ascii="Times New Roman" w:eastAsia="TimesNewRoman" w:hAnsi="Times New Roman" w:cs="Times New Roman"/>
          <w:kern w:val="0"/>
          <w:sz w:val="28"/>
          <w:szCs w:val="28"/>
          <w:lang w:eastAsia="en-US"/>
        </w:rPr>
        <w:t xml:space="preserve"> опирание)</w:t>
      </w:r>
      <w:r w:rsidR="00501D92">
        <w:rPr>
          <w:rFonts w:ascii="Times New Roman" w:eastAsia="TimesNewRoman" w:hAnsi="Times New Roman" w:cs="Times New Roman"/>
          <w:kern w:val="0"/>
          <w:sz w:val="28"/>
          <w:szCs w:val="28"/>
          <w:lang w:val="en-US" w:eastAsia="en-US"/>
        </w:rPr>
        <w:t>;</w:t>
      </w:r>
    </w:p>
    <w:p w:rsidR="00D205E2" w:rsidRPr="000A05D0" w:rsidRDefault="00D205E2" w:rsidP="00915147">
      <w:pPr>
        <w:pStyle w:val="a4"/>
        <w:numPr>
          <w:ilvl w:val="0"/>
          <w:numId w:val="3"/>
        </w:num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Свободный край.</w:t>
      </w:r>
    </w:p>
    <w:p w:rsidR="00CC43E1" w:rsidRPr="000A05D0" w:rsidRDefault="00CC43E1" w:rsidP="00915147">
      <w:pPr>
        <w:spacing w:after="0" w:line="360" w:lineRule="auto"/>
        <w:ind w:firstLine="720"/>
        <w:jc w:val="both"/>
        <w:rPr>
          <w:rFonts w:ascii="Times New Roman" w:hAnsi="Times New Roman" w:cs="Times New Roman"/>
          <w:sz w:val="28"/>
          <w:szCs w:val="28"/>
        </w:rPr>
      </w:pPr>
      <w:r w:rsidRPr="000A05D0">
        <w:rPr>
          <w:rFonts w:ascii="Times New Roman" w:hAnsi="Times New Roman" w:cs="Times New Roman"/>
          <w:sz w:val="28"/>
          <w:szCs w:val="28"/>
        </w:rPr>
        <w:t>Если край платы приклеен к рамке, то это закрепление считается как опертый край.</w:t>
      </w:r>
    </w:p>
    <w:p w:rsidR="00CC43E1" w:rsidRPr="000A05D0" w:rsidRDefault="00CC43E1" w:rsidP="00915147">
      <w:pPr>
        <w:spacing w:after="0" w:line="360" w:lineRule="auto"/>
        <w:ind w:firstLine="720"/>
        <w:jc w:val="both"/>
        <w:rPr>
          <w:rFonts w:ascii="Times New Roman" w:hAnsi="Times New Roman" w:cs="Times New Roman"/>
          <w:sz w:val="28"/>
          <w:szCs w:val="28"/>
        </w:rPr>
      </w:pPr>
      <w:r w:rsidRPr="000A05D0">
        <w:rPr>
          <w:rFonts w:ascii="Times New Roman" w:hAnsi="Times New Roman" w:cs="Times New Roman"/>
          <w:sz w:val="28"/>
          <w:szCs w:val="28"/>
        </w:rPr>
        <w:t>Если край платы помещен в рамку, накрывающую его сверху, снизу и с торца, то эту конструкцию считают как защемленный край. Если плата двумя противоположными краями вставляется в упругий разъем, то два другие края будут считаться свободными.</w:t>
      </w:r>
    </w:p>
    <w:p w:rsidR="00CC43E1" w:rsidRPr="000A05D0" w:rsidRDefault="00CC43E1" w:rsidP="00915147">
      <w:pPr>
        <w:spacing w:after="0" w:line="360" w:lineRule="auto"/>
        <w:ind w:firstLine="720"/>
        <w:jc w:val="both"/>
        <w:rPr>
          <w:rFonts w:ascii="Times New Roman" w:hAnsi="Times New Roman" w:cs="Times New Roman"/>
          <w:sz w:val="28"/>
          <w:szCs w:val="28"/>
        </w:rPr>
      </w:pPr>
      <w:r w:rsidRPr="000A05D0">
        <w:rPr>
          <w:rFonts w:ascii="Times New Roman" w:hAnsi="Times New Roman" w:cs="Times New Roman"/>
          <w:sz w:val="28"/>
          <w:szCs w:val="28"/>
        </w:rPr>
        <w:t>От того, насколько точно соответствует реальное закрепление печатной платы теоретическому классическому условию, зависит и точность расчета собственных резонансных частот.</w:t>
      </w:r>
    </w:p>
    <w:p w:rsidR="00CC43E1" w:rsidRPr="000A05D0" w:rsidRDefault="00CC43E1" w:rsidP="00915147">
      <w:pPr>
        <w:spacing w:after="0" w:line="360" w:lineRule="auto"/>
        <w:ind w:firstLine="720"/>
        <w:jc w:val="both"/>
        <w:rPr>
          <w:rFonts w:ascii="Times New Roman" w:hAnsi="Times New Roman" w:cs="Times New Roman"/>
          <w:sz w:val="28"/>
          <w:szCs w:val="28"/>
        </w:rPr>
      </w:pPr>
      <w:r w:rsidRPr="000A05D0">
        <w:rPr>
          <w:rFonts w:ascii="Times New Roman" w:hAnsi="Times New Roman" w:cs="Times New Roman"/>
          <w:sz w:val="28"/>
          <w:szCs w:val="28"/>
        </w:rPr>
        <w:t>При расчете для плат принимаются следующие допущения:</w:t>
      </w:r>
    </w:p>
    <w:p w:rsidR="00CC43E1" w:rsidRPr="000A05D0" w:rsidRDefault="00CC43E1" w:rsidP="00915147">
      <w:pPr>
        <w:numPr>
          <w:ilvl w:val="0"/>
          <w:numId w:val="4"/>
        </w:numPr>
        <w:tabs>
          <w:tab w:val="clear" w:pos="360"/>
          <w:tab w:val="num" w:pos="1080"/>
        </w:tabs>
        <w:suppressAutoHyphens w:val="0"/>
        <w:spacing w:after="0" w:line="360" w:lineRule="auto"/>
        <w:ind w:left="1080"/>
        <w:jc w:val="both"/>
        <w:rPr>
          <w:rFonts w:ascii="Times New Roman" w:hAnsi="Times New Roman" w:cs="Times New Roman"/>
          <w:sz w:val="28"/>
          <w:szCs w:val="28"/>
        </w:rPr>
      </w:pPr>
      <w:r w:rsidRPr="000A05D0">
        <w:rPr>
          <w:rFonts w:ascii="Times New Roman" w:hAnsi="Times New Roman" w:cs="Times New Roman"/>
          <w:sz w:val="28"/>
          <w:szCs w:val="28"/>
        </w:rPr>
        <w:lastRenderedPageBreak/>
        <w:t>пластина изотропна, т.е. ее механические свойства</w:t>
      </w:r>
      <w:r w:rsidR="00501D92">
        <w:rPr>
          <w:rFonts w:ascii="Times New Roman" w:hAnsi="Times New Roman" w:cs="Times New Roman"/>
          <w:sz w:val="28"/>
          <w:szCs w:val="28"/>
        </w:rPr>
        <w:t xml:space="preserve"> одинаковы во всех направлениях</w:t>
      </w:r>
      <w:r w:rsidR="00501D92" w:rsidRPr="00501D92">
        <w:rPr>
          <w:rFonts w:ascii="Times New Roman" w:hAnsi="Times New Roman" w:cs="Times New Roman"/>
          <w:sz w:val="28"/>
          <w:szCs w:val="28"/>
        </w:rPr>
        <w:t>;</w:t>
      </w:r>
    </w:p>
    <w:p w:rsidR="00CC43E1" w:rsidRPr="000A05D0" w:rsidRDefault="00CC43E1" w:rsidP="00915147">
      <w:pPr>
        <w:numPr>
          <w:ilvl w:val="0"/>
          <w:numId w:val="4"/>
        </w:numPr>
        <w:tabs>
          <w:tab w:val="clear" w:pos="360"/>
          <w:tab w:val="num" w:pos="1080"/>
        </w:tabs>
        <w:suppressAutoHyphens w:val="0"/>
        <w:spacing w:after="0" w:line="360" w:lineRule="auto"/>
        <w:ind w:left="1080"/>
        <w:jc w:val="both"/>
        <w:rPr>
          <w:rFonts w:ascii="Times New Roman" w:hAnsi="Times New Roman" w:cs="Times New Roman"/>
          <w:sz w:val="28"/>
          <w:szCs w:val="28"/>
        </w:rPr>
      </w:pPr>
      <w:r w:rsidRPr="000A05D0">
        <w:rPr>
          <w:rFonts w:ascii="Times New Roman" w:hAnsi="Times New Roman" w:cs="Times New Roman"/>
          <w:sz w:val="28"/>
          <w:szCs w:val="28"/>
        </w:rPr>
        <w:t>внешние силы действуют только пер</w:t>
      </w:r>
      <w:r w:rsidR="00501D92">
        <w:rPr>
          <w:rFonts w:ascii="Times New Roman" w:hAnsi="Times New Roman" w:cs="Times New Roman"/>
          <w:sz w:val="28"/>
          <w:szCs w:val="28"/>
        </w:rPr>
        <w:t>пендикулярно плоскости пластины</w:t>
      </w:r>
      <w:r w:rsidR="00501D92" w:rsidRPr="00501D92">
        <w:rPr>
          <w:rFonts w:ascii="Times New Roman" w:hAnsi="Times New Roman" w:cs="Times New Roman"/>
          <w:sz w:val="28"/>
          <w:szCs w:val="28"/>
        </w:rPr>
        <w:t>;</w:t>
      </w:r>
    </w:p>
    <w:p w:rsidR="00CC43E1" w:rsidRPr="000A05D0" w:rsidRDefault="00CC43E1" w:rsidP="00915147">
      <w:pPr>
        <w:numPr>
          <w:ilvl w:val="0"/>
          <w:numId w:val="4"/>
        </w:numPr>
        <w:tabs>
          <w:tab w:val="clear" w:pos="360"/>
          <w:tab w:val="num" w:pos="1080"/>
        </w:tabs>
        <w:suppressAutoHyphens w:val="0"/>
        <w:spacing w:after="0" w:line="360" w:lineRule="auto"/>
        <w:ind w:left="1080"/>
        <w:jc w:val="both"/>
        <w:rPr>
          <w:rFonts w:ascii="Times New Roman" w:hAnsi="Times New Roman" w:cs="Times New Roman"/>
          <w:sz w:val="28"/>
          <w:szCs w:val="28"/>
        </w:rPr>
      </w:pPr>
      <w:r w:rsidRPr="000A05D0">
        <w:rPr>
          <w:rFonts w:ascii="Times New Roman" w:hAnsi="Times New Roman" w:cs="Times New Roman"/>
          <w:sz w:val="28"/>
          <w:szCs w:val="28"/>
        </w:rPr>
        <w:t>толщина пла</w:t>
      </w:r>
      <w:r w:rsidR="00501D92">
        <w:rPr>
          <w:rFonts w:ascii="Times New Roman" w:hAnsi="Times New Roman" w:cs="Times New Roman"/>
          <w:sz w:val="28"/>
          <w:szCs w:val="28"/>
        </w:rPr>
        <w:t>стины одинакова по всей площади</w:t>
      </w:r>
      <w:r w:rsidR="00501D92" w:rsidRPr="00501D92">
        <w:rPr>
          <w:rFonts w:ascii="Times New Roman" w:hAnsi="Times New Roman" w:cs="Times New Roman"/>
          <w:sz w:val="28"/>
          <w:szCs w:val="28"/>
        </w:rPr>
        <w:t>;</w:t>
      </w:r>
    </w:p>
    <w:p w:rsidR="00CC43E1" w:rsidRPr="000A05D0" w:rsidRDefault="00501D92" w:rsidP="00915147">
      <w:pPr>
        <w:numPr>
          <w:ilvl w:val="0"/>
          <w:numId w:val="4"/>
        </w:numPr>
        <w:tabs>
          <w:tab w:val="clear" w:pos="360"/>
          <w:tab w:val="num" w:pos="1080"/>
        </w:tabs>
        <w:suppressAutoHyphens w:val="0"/>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t>прогибы пластины малы</w:t>
      </w:r>
      <w:r>
        <w:rPr>
          <w:rFonts w:ascii="Times New Roman" w:hAnsi="Times New Roman" w:cs="Times New Roman"/>
          <w:sz w:val="28"/>
          <w:szCs w:val="28"/>
          <w:lang w:val="en-US"/>
        </w:rPr>
        <w:t>;</w:t>
      </w:r>
    </w:p>
    <w:p w:rsidR="00CC43E1" w:rsidRPr="000A05D0" w:rsidRDefault="00CC43E1" w:rsidP="00915147">
      <w:pPr>
        <w:numPr>
          <w:ilvl w:val="0"/>
          <w:numId w:val="4"/>
        </w:numPr>
        <w:tabs>
          <w:tab w:val="clear" w:pos="360"/>
          <w:tab w:val="num" w:pos="1080"/>
        </w:tabs>
        <w:suppressAutoHyphens w:val="0"/>
        <w:spacing w:after="0" w:line="360" w:lineRule="auto"/>
        <w:ind w:left="1080"/>
        <w:jc w:val="both"/>
        <w:rPr>
          <w:rFonts w:ascii="Times New Roman" w:hAnsi="Times New Roman" w:cs="Times New Roman"/>
          <w:sz w:val="28"/>
          <w:szCs w:val="28"/>
        </w:rPr>
      </w:pPr>
      <w:r w:rsidRPr="000A05D0">
        <w:rPr>
          <w:rFonts w:ascii="Times New Roman" w:hAnsi="Times New Roman" w:cs="Times New Roman"/>
          <w:sz w:val="28"/>
          <w:szCs w:val="28"/>
        </w:rPr>
        <w:t>сдвиговые деформации и кручение отсутствуют.</w:t>
      </w:r>
    </w:p>
    <w:p w:rsidR="00CC43E1" w:rsidRPr="000A05D0" w:rsidRDefault="00CC43E1" w:rsidP="00915147">
      <w:pPr>
        <w:spacing w:after="0" w:line="360" w:lineRule="auto"/>
        <w:ind w:firstLine="720"/>
        <w:jc w:val="both"/>
        <w:rPr>
          <w:rFonts w:ascii="Times New Roman" w:hAnsi="Times New Roman" w:cs="Times New Roman"/>
          <w:sz w:val="28"/>
          <w:szCs w:val="28"/>
        </w:rPr>
      </w:pPr>
      <w:r w:rsidRPr="000A05D0">
        <w:rPr>
          <w:rFonts w:ascii="Times New Roman" w:hAnsi="Times New Roman" w:cs="Times New Roman"/>
          <w:sz w:val="28"/>
          <w:szCs w:val="28"/>
        </w:rPr>
        <w:t xml:space="preserve">Для прямоугольных </w:t>
      </w:r>
      <w:r w:rsidR="00AF3DA6" w:rsidRPr="000A05D0">
        <w:rPr>
          <w:rFonts w:ascii="Times New Roman" w:hAnsi="Times New Roman" w:cs="Times New Roman"/>
          <w:sz w:val="28"/>
          <w:szCs w:val="28"/>
        </w:rPr>
        <w:t>плат</w:t>
      </w:r>
      <w:r w:rsidRPr="000A05D0">
        <w:rPr>
          <w:rFonts w:ascii="Times New Roman" w:hAnsi="Times New Roman" w:cs="Times New Roman"/>
          <w:sz w:val="28"/>
          <w:szCs w:val="28"/>
        </w:rPr>
        <w:t xml:space="preserve"> существует </w:t>
      </w:r>
      <w:r w:rsidR="00072635" w:rsidRPr="000A05D0">
        <w:rPr>
          <w:rFonts w:ascii="Times New Roman" w:hAnsi="Times New Roman" w:cs="Times New Roman"/>
          <w:sz w:val="28"/>
          <w:szCs w:val="28"/>
        </w:rPr>
        <w:t>большое количество</w:t>
      </w:r>
      <w:r w:rsidRPr="000A05D0">
        <w:rPr>
          <w:rFonts w:ascii="Times New Roman" w:hAnsi="Times New Roman" w:cs="Times New Roman"/>
          <w:sz w:val="28"/>
          <w:szCs w:val="28"/>
        </w:rPr>
        <w:t xml:space="preserve"> вариант</w:t>
      </w:r>
      <w:r w:rsidR="00A0766E" w:rsidRPr="000A05D0">
        <w:rPr>
          <w:rFonts w:ascii="Times New Roman" w:hAnsi="Times New Roman" w:cs="Times New Roman"/>
          <w:sz w:val="28"/>
          <w:szCs w:val="28"/>
        </w:rPr>
        <w:t>ов</w:t>
      </w:r>
      <w:r w:rsidRPr="000A05D0">
        <w:rPr>
          <w:rFonts w:ascii="Times New Roman" w:hAnsi="Times New Roman" w:cs="Times New Roman"/>
          <w:sz w:val="28"/>
          <w:szCs w:val="28"/>
        </w:rPr>
        <w:t xml:space="preserve"> возможных сочетаний классических граничных условий. </w:t>
      </w:r>
      <w:r w:rsidR="00AF3DA6" w:rsidRPr="000A05D0">
        <w:rPr>
          <w:rFonts w:ascii="Times New Roman" w:hAnsi="Times New Roman" w:cs="Times New Roman"/>
          <w:sz w:val="28"/>
          <w:szCs w:val="28"/>
        </w:rPr>
        <w:t xml:space="preserve">На рис.  </w:t>
      </w:r>
      <w:r w:rsidR="00AC40AC" w:rsidRPr="000A05D0">
        <w:rPr>
          <w:rFonts w:ascii="Times New Roman" w:hAnsi="Times New Roman" w:cs="Times New Roman"/>
          <w:sz w:val="28"/>
          <w:szCs w:val="28"/>
        </w:rPr>
        <w:t>1.</w:t>
      </w:r>
      <w:r w:rsidR="00AF3DA6" w:rsidRPr="000A05D0">
        <w:rPr>
          <w:rFonts w:ascii="Times New Roman" w:hAnsi="Times New Roman" w:cs="Times New Roman"/>
          <w:sz w:val="28"/>
          <w:szCs w:val="28"/>
        </w:rPr>
        <w:t>5</w:t>
      </w:r>
      <w:r w:rsidRPr="000A05D0">
        <w:rPr>
          <w:rFonts w:ascii="Times New Roman" w:hAnsi="Times New Roman" w:cs="Times New Roman"/>
          <w:sz w:val="28"/>
          <w:szCs w:val="28"/>
        </w:rPr>
        <w:t xml:space="preserve">  показаны схемы закрепления пластин, соответствующие этим вариантам.</w:t>
      </w:r>
      <w:r w:rsidR="005C3789" w:rsidRPr="000A05D0">
        <w:rPr>
          <w:rFonts w:ascii="Times New Roman" w:hAnsi="Times New Roman" w:cs="Times New Roman"/>
          <w:sz w:val="28"/>
          <w:szCs w:val="28"/>
        </w:rPr>
        <w:t xml:space="preserve"> Защемлённый край показан штриховкой, опертый край – пунктиром, не выделенные края считаются свободными.</w:t>
      </w:r>
    </w:p>
    <w:p w:rsidR="00A0766E" w:rsidRPr="000A05D0" w:rsidRDefault="00A0766E" w:rsidP="00915147">
      <w:pPr>
        <w:suppressAutoHyphens w:val="0"/>
        <w:autoSpaceDE w:val="0"/>
        <w:autoSpaceDN w:val="0"/>
        <w:adjustRightInd w:val="0"/>
        <w:spacing w:after="0" w:line="360" w:lineRule="auto"/>
        <w:ind w:left="708"/>
        <w:jc w:val="center"/>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noProof/>
          <w:kern w:val="0"/>
          <w:sz w:val="28"/>
          <w:szCs w:val="28"/>
          <w:lang w:eastAsia="ru-RU"/>
        </w:rPr>
        <w:drawing>
          <wp:inline distT="0" distB="0" distL="0" distR="0" wp14:anchorId="69941735" wp14:editId="714B49AE">
            <wp:extent cx="5588948" cy="4781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3682" cy="4785600"/>
                    </a:xfrm>
                    <a:prstGeom prst="rect">
                      <a:avLst/>
                    </a:prstGeom>
                    <a:noFill/>
                    <a:ln>
                      <a:noFill/>
                    </a:ln>
                  </pic:spPr>
                </pic:pic>
              </a:graphicData>
            </a:graphic>
          </wp:inline>
        </w:drawing>
      </w:r>
    </w:p>
    <w:p w:rsidR="00CC43E1" w:rsidRPr="000A05D0" w:rsidRDefault="00AF3DA6" w:rsidP="00915147">
      <w:pPr>
        <w:suppressAutoHyphens w:val="0"/>
        <w:autoSpaceDE w:val="0"/>
        <w:autoSpaceDN w:val="0"/>
        <w:adjustRightInd w:val="0"/>
        <w:spacing w:after="0" w:line="360" w:lineRule="auto"/>
        <w:ind w:left="708"/>
        <w:jc w:val="center"/>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Рис. </w:t>
      </w:r>
      <w:r w:rsidR="00F861ED" w:rsidRPr="000A05D0">
        <w:rPr>
          <w:rFonts w:ascii="Times New Roman" w:eastAsia="TimesNewRoman" w:hAnsi="Times New Roman" w:cs="Times New Roman"/>
          <w:kern w:val="0"/>
          <w:sz w:val="28"/>
          <w:szCs w:val="28"/>
          <w:lang w:eastAsia="en-US"/>
        </w:rPr>
        <w:t>1.</w:t>
      </w:r>
      <w:r w:rsidRPr="000A05D0">
        <w:rPr>
          <w:rFonts w:ascii="Times New Roman" w:eastAsia="TimesNewRoman" w:hAnsi="Times New Roman" w:cs="Times New Roman"/>
          <w:kern w:val="0"/>
          <w:sz w:val="28"/>
          <w:szCs w:val="28"/>
          <w:lang w:eastAsia="en-US"/>
        </w:rPr>
        <w:t>5 Возможные варианты сплошного крепления плат.</w:t>
      </w:r>
    </w:p>
    <w:p w:rsidR="00AF3DA6" w:rsidRPr="000A05D0" w:rsidRDefault="00D56327" w:rsidP="005627A2">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lastRenderedPageBreak/>
        <w:t xml:space="preserve">Для способов крепления 16, 17 и 18 </w:t>
      </w:r>
      <w:proofErr w:type="gramStart"/>
      <w:r w:rsidRPr="000A05D0">
        <w:rPr>
          <w:rFonts w:ascii="Times New Roman" w:eastAsia="TimesNewRoman" w:hAnsi="Times New Roman" w:cs="Times New Roman"/>
          <w:kern w:val="0"/>
          <w:sz w:val="28"/>
          <w:szCs w:val="28"/>
          <w:lang w:eastAsia="en-US"/>
        </w:rPr>
        <w:t>частотная</w:t>
      </w:r>
      <w:proofErr w:type="gramEnd"/>
      <w:r w:rsidRPr="000A05D0">
        <w:rPr>
          <w:rFonts w:ascii="Times New Roman" w:eastAsia="TimesNewRoman" w:hAnsi="Times New Roman" w:cs="Times New Roman"/>
          <w:kern w:val="0"/>
          <w:sz w:val="28"/>
          <w:szCs w:val="28"/>
          <w:lang w:eastAsia="en-US"/>
        </w:rPr>
        <w:t xml:space="preserve"> постоянная не зависит от соотношения сторон.</w:t>
      </w:r>
      <w:r w:rsidR="00CD2C0E" w:rsidRPr="000A05D0">
        <w:rPr>
          <w:rFonts w:ascii="Times New Roman" w:eastAsia="TimesNewRoman" w:hAnsi="Times New Roman" w:cs="Times New Roman"/>
          <w:kern w:val="0"/>
          <w:sz w:val="28"/>
          <w:szCs w:val="28"/>
          <w:lang w:eastAsia="en-US"/>
        </w:rPr>
        <w:t xml:space="preserve"> Для плат с таким креплением она равна 52</w:t>
      </w:r>
      <w:r w:rsidR="00DE70FC" w:rsidRPr="000A05D0">
        <w:rPr>
          <w:rFonts w:ascii="Times New Roman" w:eastAsia="TimesNewRoman" w:hAnsi="Times New Roman" w:cs="Times New Roman"/>
          <w:kern w:val="0"/>
          <w:sz w:val="28"/>
          <w:szCs w:val="28"/>
          <w:lang w:eastAsia="en-US"/>
        </w:rPr>
        <w:t xml:space="preserve">, 8.2 и 35.8 соответственно. Для остальных вариантов можно найти табличные </w:t>
      </w:r>
      <w:r w:rsidR="005627A2" w:rsidRPr="000A05D0">
        <w:rPr>
          <w:rFonts w:ascii="Times New Roman" w:eastAsia="TimesNewRoman" w:hAnsi="Times New Roman" w:cs="Times New Roman"/>
          <w:kern w:val="0"/>
          <w:sz w:val="28"/>
          <w:szCs w:val="28"/>
          <w:lang w:eastAsia="en-US"/>
        </w:rPr>
        <w:t>значения,</w:t>
      </w:r>
      <w:r w:rsidR="00DE70FC" w:rsidRPr="000A05D0">
        <w:rPr>
          <w:rFonts w:ascii="Times New Roman" w:eastAsia="TimesNewRoman" w:hAnsi="Times New Roman" w:cs="Times New Roman"/>
          <w:kern w:val="0"/>
          <w:sz w:val="28"/>
          <w:szCs w:val="28"/>
          <w:lang w:eastAsia="en-US"/>
        </w:rPr>
        <w:t xml:space="preserve"> зависящие от соотношения сторон. Например, для случая 3, частотная постоянная будет равна 55 для соотношения сторон 1х1, 81.8 для 1х1.5, 120.7 для 1х2, 171.5 для 1х2.5, 234.1 для 1х3 и так далее. При расчете собственной частоты платы с соотношением сторон не совпадающим со значениями, приведенными в таблице, значение частотной постоянной можно найти интерполяцией соответствующих табличных данных или по графику, построенному по ним в соответствующем масштабе.</w:t>
      </w:r>
    </w:p>
    <w:p w:rsidR="003F5832" w:rsidRPr="000A05D0" w:rsidRDefault="003F5832" w:rsidP="00915147">
      <w:p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ab/>
        <w:t>Если пластина изготавливается не из стали, то в формулу вводится поправочный коэффициент на материал в следующем виде:</w:t>
      </w:r>
    </w:p>
    <w:p w:rsidR="003F5832" w:rsidRPr="00501D92" w:rsidRDefault="00501D92" w:rsidP="00501D92">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м</m:t>
            </m:r>
          </m:sub>
        </m:sSub>
        <m:r>
          <w:rPr>
            <w:rFonts w:ascii="Cambria Math" w:eastAsia="TimesNewRoman" w:hAnsi="Cambria Math" w:cs="Times New Roman"/>
            <w:kern w:val="0"/>
            <w:sz w:val="28"/>
            <w:szCs w:val="28"/>
            <w:lang w:eastAsia="en-US"/>
          </w:rPr>
          <m:t xml:space="preserve"> = </m:t>
        </m:r>
        <m:rad>
          <m:radPr>
            <m:degHide m:val="1"/>
            <m:ctrlPr>
              <w:rPr>
                <w:rFonts w:ascii="Cambria Math" w:eastAsia="TimesNewRoman" w:hAnsi="Cambria Math" w:cs="Times New Roman"/>
                <w:i/>
                <w:kern w:val="0"/>
                <w:sz w:val="28"/>
                <w:szCs w:val="28"/>
                <w:lang w:eastAsia="en-US"/>
              </w:rPr>
            </m:ctrlPr>
          </m:radPr>
          <m:deg/>
          <m:e>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val="en-US" w:eastAsia="en-US"/>
                  </w:rPr>
                  <m:t>E</m:t>
                </m:r>
                <m:r>
                  <w:rPr>
                    <w:rFonts w:ascii="Cambria Math" w:eastAsia="TimesNewRoman" w:hAnsi="Cambria Math" w:cs="Times New Roman"/>
                    <w:kern w:val="0"/>
                    <w:sz w:val="28"/>
                    <w:szCs w:val="28"/>
                    <w:lang w:eastAsia="en-US"/>
                  </w:rPr>
                  <m:t xml:space="preserve"> ∙</m:t>
                </m:r>
                <m:sSub>
                  <m:sSubPr>
                    <m:ctrlPr>
                      <w:rPr>
                        <w:rFonts w:ascii="Cambria Math" w:eastAsia="TimesNewRoman" w:hAnsi="Cambria Math" w:cs="Times New Roman"/>
                        <w:i/>
                        <w:kern w:val="0"/>
                        <w:sz w:val="28"/>
                        <w:szCs w:val="28"/>
                        <w:lang w:val="en-US" w:eastAsia="en-US"/>
                      </w:rPr>
                    </m:ctrlPr>
                  </m:sSubPr>
                  <m:e>
                    <m:r>
                      <w:rPr>
                        <w:rFonts w:ascii="Cambria Math" w:eastAsia="TimesNewRoman" w:hAnsi="Cambria Math" w:cs="Times New Roman"/>
                        <w:kern w:val="0"/>
                        <w:sz w:val="28"/>
                        <w:szCs w:val="28"/>
                        <w:lang w:eastAsia="en-US"/>
                      </w:rPr>
                      <m:t xml:space="preserve"> </m:t>
                    </m:r>
                    <m:r>
                      <w:rPr>
                        <w:rFonts w:ascii="Cambria Math" w:eastAsia="TimesNewRoman" w:hAnsi="Cambria Math" w:cs="Times New Roman"/>
                        <w:kern w:val="0"/>
                        <w:sz w:val="28"/>
                        <w:szCs w:val="28"/>
                        <w:lang w:val="en-US" w:eastAsia="en-US"/>
                      </w:rPr>
                      <m:t>ρ</m:t>
                    </m:r>
                  </m:e>
                  <m:sub>
                    <m:r>
                      <w:rPr>
                        <w:rFonts w:ascii="Cambria Math" w:eastAsia="TimesNewRoman" w:hAnsi="Cambria Math" w:cs="Times New Roman"/>
                        <w:kern w:val="0"/>
                        <w:sz w:val="28"/>
                        <w:szCs w:val="28"/>
                        <w:lang w:val="en-US" w:eastAsia="en-US"/>
                      </w:rPr>
                      <m:t>c</m:t>
                    </m:r>
                  </m:sub>
                </m:sSub>
              </m:num>
              <m:den>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E</m:t>
                    </m:r>
                  </m:e>
                  <m:sub>
                    <m:r>
                      <w:rPr>
                        <w:rFonts w:ascii="Cambria Math" w:eastAsia="TimesNewRoman" w:hAnsi="Cambria Math" w:cs="Times New Roman"/>
                        <w:kern w:val="0"/>
                        <w:sz w:val="28"/>
                        <w:szCs w:val="28"/>
                        <w:lang w:eastAsia="en-US"/>
                      </w:rPr>
                      <m:t>c</m:t>
                    </m:r>
                  </m:sub>
                </m:sSub>
                <m:r>
                  <w:rPr>
                    <w:rFonts w:ascii="Cambria Math" w:eastAsia="TimesNewRoman" w:hAnsi="Cambria Math" w:cs="Times New Roman"/>
                    <w:kern w:val="0"/>
                    <w:sz w:val="28"/>
                    <w:szCs w:val="28"/>
                    <w:lang w:eastAsia="en-US"/>
                  </w:rPr>
                  <m:t xml:space="preserve"> ∙ ρ</m:t>
                </m:r>
              </m:den>
            </m:f>
          </m:e>
        </m:rad>
      </m:oMath>
      <w:r w:rsidRPr="00501D92">
        <w:rPr>
          <w:rFonts w:ascii="Times New Roman" w:eastAsia="TimesNewRoman" w:hAnsi="Times New Roman" w:cs="Times New Roman"/>
          <w:kern w:val="0"/>
          <w:sz w:val="28"/>
          <w:szCs w:val="28"/>
          <w:lang w:eastAsia="en-US"/>
        </w:rPr>
        <w:t xml:space="preserve">, </w:t>
      </w:r>
      <w:r w:rsidRPr="00501D92">
        <w:rPr>
          <w:rFonts w:ascii="Times New Roman" w:eastAsia="TimesNewRoman" w:hAnsi="Times New Roman" w:cs="Times New Roman"/>
          <w:kern w:val="0"/>
          <w:sz w:val="28"/>
          <w:szCs w:val="28"/>
          <w:lang w:eastAsia="en-US"/>
        </w:rPr>
        <w:tab/>
      </w:r>
      <w:r w:rsidRPr="00501D92">
        <w:rPr>
          <w:rFonts w:ascii="Times New Roman" w:eastAsia="TimesNewRoman" w:hAnsi="Times New Roman" w:cs="Times New Roman"/>
          <w:kern w:val="0"/>
          <w:sz w:val="28"/>
          <w:szCs w:val="28"/>
          <w:lang w:eastAsia="en-US"/>
        </w:rPr>
        <w:tab/>
        <w:t>(1.27)</w:t>
      </w:r>
    </w:p>
    <w:p w:rsidR="0033385E" w:rsidRPr="000A05D0" w:rsidRDefault="00E4098B"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где,</w:t>
      </w:r>
    </w:p>
    <w:p w:rsidR="00E4098B" w:rsidRPr="00501D92" w:rsidRDefault="00E4098B"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m:oMath>
        <m:r>
          <w:rPr>
            <w:rFonts w:ascii="Cambria Math" w:eastAsia="TimesNewRoman" w:hAnsi="Cambria Math" w:cs="Times New Roman"/>
            <w:kern w:val="0"/>
            <w:sz w:val="28"/>
            <w:szCs w:val="28"/>
            <w:lang w:val="en-US" w:eastAsia="en-US"/>
          </w:rPr>
          <m:t>E</m:t>
        </m:r>
      </m:oMath>
      <w:r w:rsidRPr="000A05D0">
        <w:rPr>
          <w:rFonts w:ascii="Times New Roman" w:eastAsia="TimesNewRoman" w:hAnsi="Times New Roman" w:cs="Times New Roman"/>
          <w:kern w:val="0"/>
          <w:sz w:val="28"/>
          <w:szCs w:val="28"/>
          <w:lang w:eastAsia="en-US"/>
        </w:rPr>
        <w:t xml:space="preserve"> и </w:t>
      </w:r>
      <m:oMath>
        <m:r>
          <w:rPr>
            <w:rFonts w:ascii="Cambria Math" w:eastAsia="TimesNewRoman" w:hAnsi="Cambria Math" w:cs="Times New Roman"/>
            <w:kern w:val="0"/>
            <w:sz w:val="28"/>
            <w:szCs w:val="28"/>
            <w:lang w:eastAsia="en-US"/>
          </w:rPr>
          <m:t>ρ</m:t>
        </m:r>
      </m:oMath>
      <w:r w:rsidRPr="000A05D0">
        <w:rPr>
          <w:rFonts w:ascii="Times New Roman" w:eastAsia="TimesNewRoman" w:hAnsi="Times New Roman" w:cs="Times New Roman"/>
          <w:kern w:val="0"/>
          <w:sz w:val="28"/>
          <w:szCs w:val="28"/>
          <w:lang w:eastAsia="en-US"/>
        </w:rPr>
        <w:t xml:space="preserve"> – модуль </w:t>
      </w:r>
      <w:proofErr w:type="gramStart"/>
      <w:r w:rsidRPr="000A05D0">
        <w:rPr>
          <w:rFonts w:ascii="Times New Roman" w:eastAsia="TimesNewRoman" w:hAnsi="Times New Roman" w:cs="Times New Roman"/>
          <w:kern w:val="0"/>
          <w:sz w:val="28"/>
          <w:szCs w:val="28"/>
          <w:lang w:eastAsia="en-US"/>
        </w:rPr>
        <w:t>упругости</w:t>
      </w:r>
      <w:proofErr w:type="gramEnd"/>
      <w:r w:rsidRPr="000A05D0">
        <w:rPr>
          <w:rFonts w:ascii="Times New Roman" w:eastAsia="TimesNewRoman" w:hAnsi="Times New Roman" w:cs="Times New Roman"/>
          <w:kern w:val="0"/>
          <w:sz w:val="28"/>
          <w:szCs w:val="28"/>
          <w:lang w:eastAsia="en-US"/>
        </w:rPr>
        <w:t xml:space="preserve"> и п</w:t>
      </w:r>
      <w:r w:rsidR="00501D92">
        <w:rPr>
          <w:rFonts w:ascii="Times New Roman" w:eastAsia="TimesNewRoman" w:hAnsi="Times New Roman" w:cs="Times New Roman"/>
          <w:kern w:val="0"/>
          <w:sz w:val="28"/>
          <w:szCs w:val="28"/>
          <w:lang w:eastAsia="en-US"/>
        </w:rPr>
        <w:t>лотность применяемого материала</w:t>
      </w:r>
      <w:r w:rsidR="00501D92" w:rsidRPr="00501D92">
        <w:rPr>
          <w:rFonts w:ascii="Times New Roman" w:eastAsia="TimesNewRoman" w:hAnsi="Times New Roman" w:cs="Times New Roman"/>
          <w:kern w:val="0"/>
          <w:sz w:val="28"/>
          <w:szCs w:val="28"/>
          <w:lang w:eastAsia="en-US"/>
        </w:rPr>
        <w:t>;</w:t>
      </w:r>
    </w:p>
    <w:p w:rsidR="00E4098B" w:rsidRPr="00501D92" w:rsidRDefault="00501D92"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E</m:t>
            </m:r>
          </m:e>
          <m:sub>
            <m:r>
              <w:rPr>
                <w:rFonts w:ascii="Cambria Math" w:eastAsia="TimesNewRoman" w:hAnsi="Cambria Math" w:cs="Times New Roman"/>
                <w:kern w:val="0"/>
                <w:sz w:val="28"/>
                <w:szCs w:val="28"/>
                <w:lang w:eastAsia="en-US"/>
              </w:rPr>
              <m:t>c</m:t>
            </m:r>
          </m:sub>
        </m:sSub>
        <m:r>
          <w:rPr>
            <w:rFonts w:ascii="Cambria Math" w:eastAsia="TimesNewRoman" w:hAnsi="Cambria Math" w:cs="Times New Roman"/>
            <w:kern w:val="0"/>
            <w:sz w:val="28"/>
            <w:szCs w:val="28"/>
            <w:lang w:eastAsia="en-US"/>
          </w:rPr>
          <m:t xml:space="preserve"> = (1,8~2,1)∙</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10</m:t>
            </m:r>
          </m:e>
          <m:sup>
            <m:r>
              <w:rPr>
                <w:rFonts w:ascii="Cambria Math" w:eastAsia="TimesNewRoman" w:hAnsi="Cambria Math" w:cs="Times New Roman"/>
                <w:kern w:val="0"/>
                <w:sz w:val="28"/>
                <w:szCs w:val="28"/>
                <w:lang w:eastAsia="en-US"/>
              </w:rPr>
              <m:t>11</m:t>
            </m:r>
          </m:sup>
        </m:sSup>
        <m:r>
          <w:rPr>
            <w:rFonts w:ascii="Cambria Math" w:eastAsia="TimesNewRoman" w:hAnsi="Cambria Math" w:cs="Times New Roman"/>
            <w:kern w:val="0"/>
            <w:sz w:val="28"/>
            <w:szCs w:val="28"/>
            <w:lang w:eastAsia="en-US"/>
          </w:rPr>
          <m:t>Н/</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м</m:t>
            </m:r>
          </m:e>
          <m:sup>
            <m:r>
              <w:rPr>
                <w:rFonts w:ascii="Cambria Math" w:eastAsia="TimesNewRoman" w:hAnsi="Cambria Math" w:cs="Times New Roman"/>
                <w:kern w:val="0"/>
                <w:sz w:val="28"/>
                <w:szCs w:val="28"/>
                <w:lang w:eastAsia="en-US"/>
              </w:rPr>
              <m:t>2</m:t>
            </m:r>
          </m:sup>
        </m:sSup>
      </m:oMath>
      <w:r>
        <w:rPr>
          <w:rFonts w:ascii="Times New Roman" w:eastAsia="TimesNewRoman" w:hAnsi="Times New Roman" w:cs="Times New Roman"/>
          <w:kern w:val="0"/>
          <w:sz w:val="28"/>
          <w:szCs w:val="28"/>
          <w:lang w:eastAsia="en-US"/>
        </w:rPr>
        <w:t xml:space="preserve"> - модуль упругости стали</w:t>
      </w:r>
      <w:r w:rsidRPr="00501D92">
        <w:rPr>
          <w:rFonts w:ascii="Times New Roman" w:eastAsia="TimesNewRoman" w:hAnsi="Times New Roman" w:cs="Times New Roman"/>
          <w:kern w:val="0"/>
          <w:sz w:val="28"/>
          <w:szCs w:val="28"/>
          <w:lang w:eastAsia="en-US"/>
        </w:rPr>
        <w:t>;</w:t>
      </w:r>
    </w:p>
    <w:p w:rsidR="009C46CA" w:rsidRPr="000A05D0" w:rsidRDefault="00501D92"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m:oMath>
        <m:sSub>
          <m:sSubPr>
            <m:ctrlPr>
              <w:rPr>
                <w:rFonts w:ascii="Cambria Math" w:eastAsia="TimesNewRoman" w:hAnsi="Cambria Math" w:cs="Times New Roman"/>
                <w:i/>
                <w:kern w:val="0"/>
                <w:sz w:val="28"/>
                <w:szCs w:val="28"/>
                <w:lang w:val="en-US" w:eastAsia="en-US"/>
              </w:rPr>
            </m:ctrlPr>
          </m:sSubPr>
          <m:e>
            <m:r>
              <w:rPr>
                <w:rFonts w:ascii="Cambria Math" w:eastAsia="TimesNewRoman" w:hAnsi="Cambria Math" w:cs="Times New Roman"/>
                <w:kern w:val="0"/>
                <w:sz w:val="28"/>
                <w:szCs w:val="28"/>
                <w:lang w:val="en-US" w:eastAsia="en-US"/>
              </w:rPr>
              <m:t>ρ</m:t>
            </m:r>
          </m:e>
          <m:sub>
            <m:r>
              <w:rPr>
                <w:rFonts w:ascii="Cambria Math" w:eastAsia="TimesNewRoman" w:hAnsi="Cambria Math" w:cs="Times New Roman"/>
                <w:kern w:val="0"/>
                <w:sz w:val="28"/>
                <w:szCs w:val="28"/>
                <w:lang w:val="en-US" w:eastAsia="en-US"/>
              </w:rPr>
              <m:t>c</m:t>
            </m:r>
          </m:sub>
        </m:sSub>
        <m:r>
          <w:rPr>
            <w:rFonts w:ascii="Cambria Math" w:eastAsia="TimesNewRoman" w:hAnsi="Cambria Math" w:cs="Times New Roman"/>
            <w:kern w:val="0"/>
            <w:sz w:val="28"/>
            <w:szCs w:val="28"/>
            <w:lang w:eastAsia="en-US"/>
          </w:rPr>
          <m:t xml:space="preserve"> = 7,8∙</m:t>
        </m:r>
        <m:sSup>
          <m:sSupPr>
            <m:ctrlPr>
              <w:rPr>
                <w:rFonts w:ascii="Cambria Math" w:eastAsia="TimesNewRoman" w:hAnsi="Cambria Math" w:cs="Times New Roman"/>
                <w:i/>
                <w:kern w:val="0"/>
                <w:sz w:val="28"/>
                <w:szCs w:val="28"/>
                <w:lang w:val="en-US" w:eastAsia="en-US"/>
              </w:rPr>
            </m:ctrlPr>
          </m:sSupPr>
          <m:e>
            <m:r>
              <w:rPr>
                <w:rFonts w:ascii="Cambria Math" w:eastAsia="TimesNewRoman" w:hAnsi="Cambria Math" w:cs="Times New Roman"/>
                <w:kern w:val="0"/>
                <w:sz w:val="28"/>
                <w:szCs w:val="28"/>
                <w:lang w:eastAsia="en-US"/>
              </w:rPr>
              <m:t>10</m:t>
            </m:r>
          </m:e>
          <m:sup>
            <m:r>
              <w:rPr>
                <w:rFonts w:ascii="Cambria Math" w:eastAsia="TimesNewRoman" w:hAnsi="Cambria Math" w:cs="Times New Roman"/>
                <w:kern w:val="0"/>
                <w:sz w:val="28"/>
                <w:szCs w:val="28"/>
                <w:lang w:eastAsia="en-US"/>
              </w:rPr>
              <m:t>3</m:t>
            </m:r>
          </m:sup>
        </m:sSup>
        <m:r>
          <w:rPr>
            <w:rFonts w:ascii="Cambria Math" w:eastAsia="TimesNewRoman" w:hAnsi="Cambria Math" w:cs="Times New Roman"/>
            <w:kern w:val="0"/>
            <w:sz w:val="28"/>
            <w:szCs w:val="28"/>
            <w:lang w:eastAsia="en-US"/>
          </w:rPr>
          <m:t>кг/</m:t>
        </m:r>
        <m:sSup>
          <m:sSupPr>
            <m:ctrlPr>
              <w:rPr>
                <w:rFonts w:ascii="Cambria Math" w:eastAsia="TimesNewRoman" w:hAnsi="Cambria Math" w:cs="Times New Roman"/>
                <w:i/>
                <w:kern w:val="0"/>
                <w:sz w:val="28"/>
                <w:szCs w:val="28"/>
                <w:lang w:val="en-US" w:eastAsia="en-US"/>
              </w:rPr>
            </m:ctrlPr>
          </m:sSupPr>
          <m:e>
            <m:r>
              <w:rPr>
                <w:rFonts w:ascii="Cambria Math" w:eastAsia="TimesNewRoman" w:hAnsi="Cambria Math" w:cs="Times New Roman"/>
                <w:kern w:val="0"/>
                <w:sz w:val="28"/>
                <w:szCs w:val="28"/>
                <w:lang w:eastAsia="en-US"/>
              </w:rPr>
              <m:t>м</m:t>
            </m:r>
          </m:e>
          <m:sup>
            <m:r>
              <w:rPr>
                <w:rFonts w:ascii="Cambria Math" w:eastAsia="TimesNewRoman" w:hAnsi="Cambria Math" w:cs="Times New Roman"/>
                <w:kern w:val="0"/>
                <w:sz w:val="28"/>
                <w:szCs w:val="28"/>
                <w:lang w:eastAsia="en-US"/>
              </w:rPr>
              <m:t>3</m:t>
            </m:r>
          </m:sup>
        </m:sSup>
      </m:oMath>
      <w:r w:rsidR="009C46CA" w:rsidRPr="000A05D0">
        <w:rPr>
          <w:rFonts w:ascii="Times New Roman" w:eastAsia="TimesNewRoman" w:hAnsi="Times New Roman" w:cs="Times New Roman"/>
          <w:kern w:val="0"/>
          <w:sz w:val="28"/>
          <w:szCs w:val="28"/>
          <w:lang w:eastAsia="en-US"/>
        </w:rPr>
        <w:t xml:space="preserve"> - плотность стали.</w:t>
      </w:r>
    </w:p>
    <w:p w:rsidR="000765C4" w:rsidRPr="000A05D0" w:rsidRDefault="000765C4"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Все формулы и рассуждения справедливы для ненагруженных плат. В случае равномерно нагруженной пластины вводится поправочный коэффициент на вес электрорадиоэлементов находящийся на плате:</w:t>
      </w:r>
    </w:p>
    <w:p w:rsidR="00E16DD8" w:rsidRPr="00501D92" w:rsidRDefault="00501D92" w:rsidP="00501D92">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в</m:t>
            </m:r>
          </m:sub>
        </m:sSub>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1</m:t>
            </m:r>
          </m:num>
          <m:den>
            <m:rad>
              <m:radPr>
                <m:degHide m:val="1"/>
                <m:ctrlPr>
                  <w:rPr>
                    <w:rFonts w:ascii="Cambria Math" w:eastAsia="TimesNewRoman" w:hAnsi="Cambria Math" w:cs="Times New Roman"/>
                    <w:i/>
                    <w:kern w:val="0"/>
                    <w:sz w:val="28"/>
                    <w:szCs w:val="28"/>
                    <w:lang w:eastAsia="en-US"/>
                  </w:rPr>
                </m:ctrlPr>
              </m:radPr>
              <m:deg/>
              <m:e>
                <m:r>
                  <w:rPr>
                    <w:rFonts w:ascii="Cambria Math" w:eastAsia="TimesNewRoman" w:hAnsi="Cambria Math" w:cs="Times New Roman"/>
                    <w:kern w:val="0"/>
                    <w:sz w:val="28"/>
                    <w:szCs w:val="28"/>
                    <w:lang w:eastAsia="en-US"/>
                  </w:rPr>
                  <m:t xml:space="preserve">1 + </m:t>
                </m:r>
                <m:f>
                  <m:fPr>
                    <m:ctrlPr>
                      <w:rPr>
                        <w:rFonts w:ascii="Cambria Math" w:eastAsia="TimesNewRoman" w:hAnsi="Cambria Math" w:cs="Times New Roman"/>
                        <w:i/>
                        <w:kern w:val="0"/>
                        <w:sz w:val="28"/>
                        <w:szCs w:val="28"/>
                        <w:lang w:eastAsia="en-US"/>
                      </w:rPr>
                    </m:ctrlPr>
                  </m:fPr>
                  <m:num>
                    <m:sSub>
                      <m:sSubPr>
                        <m:ctrlPr>
                          <w:rPr>
                            <w:rFonts w:ascii="Cambria Math" w:eastAsia="TimesNewRoman" w:hAnsi="Cambria Math" w:cs="Times New Roman"/>
                            <w:i/>
                            <w:kern w:val="0"/>
                            <w:sz w:val="28"/>
                            <w:szCs w:val="28"/>
                            <w:lang w:val="en-US" w:eastAsia="en-US"/>
                          </w:rPr>
                        </m:ctrlPr>
                      </m:sSubPr>
                      <m:e>
                        <m:r>
                          <w:rPr>
                            <w:rFonts w:ascii="Cambria Math" w:eastAsia="TimesNewRoman" w:hAnsi="Cambria Math" w:cs="Times New Roman"/>
                            <w:kern w:val="0"/>
                            <w:sz w:val="28"/>
                            <w:szCs w:val="28"/>
                            <w:lang w:val="en-US" w:eastAsia="en-US"/>
                          </w:rPr>
                          <m:t>P</m:t>
                        </m:r>
                      </m:e>
                      <m:sub>
                        <m:r>
                          <w:rPr>
                            <w:rFonts w:ascii="Cambria Math" w:eastAsia="TimesNewRoman" w:hAnsi="Cambria Math" w:cs="Times New Roman"/>
                            <w:kern w:val="0"/>
                            <w:sz w:val="28"/>
                            <w:szCs w:val="28"/>
                            <w:lang w:eastAsia="en-US"/>
                          </w:rPr>
                          <m:t>э</m:t>
                        </m:r>
                      </m:sub>
                    </m:sSub>
                  </m:num>
                  <m:den>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P</m:t>
                        </m:r>
                      </m:e>
                      <m:sub>
                        <m:r>
                          <w:rPr>
                            <w:rFonts w:ascii="Cambria Math" w:eastAsia="TimesNewRoman" w:hAnsi="Cambria Math" w:cs="Times New Roman"/>
                            <w:kern w:val="0"/>
                            <w:sz w:val="28"/>
                            <w:szCs w:val="28"/>
                            <w:lang w:eastAsia="en-US"/>
                          </w:rPr>
                          <m:t>пл</m:t>
                        </m:r>
                      </m:sub>
                    </m:sSub>
                  </m:den>
                </m:f>
              </m:e>
            </m:rad>
          </m:den>
        </m:f>
      </m:oMath>
      <w:r w:rsidRPr="00501D92">
        <w:rPr>
          <w:rFonts w:ascii="Times New Roman" w:eastAsia="TimesNewRoman" w:hAnsi="Times New Roman" w:cs="Times New Roman"/>
          <w:kern w:val="0"/>
          <w:sz w:val="28"/>
          <w:szCs w:val="28"/>
          <w:lang w:eastAsia="en-US"/>
        </w:rPr>
        <w:t xml:space="preserve">, </w:t>
      </w:r>
      <w:r w:rsidRPr="00501D92">
        <w:rPr>
          <w:rFonts w:ascii="Times New Roman" w:eastAsia="TimesNewRoman" w:hAnsi="Times New Roman" w:cs="Times New Roman"/>
          <w:kern w:val="0"/>
          <w:sz w:val="28"/>
          <w:szCs w:val="28"/>
          <w:lang w:eastAsia="en-US"/>
        </w:rPr>
        <w:tab/>
      </w:r>
      <w:r w:rsidRPr="00501D92">
        <w:rPr>
          <w:rFonts w:ascii="Times New Roman" w:eastAsia="TimesNewRoman" w:hAnsi="Times New Roman" w:cs="Times New Roman"/>
          <w:kern w:val="0"/>
          <w:sz w:val="28"/>
          <w:szCs w:val="28"/>
          <w:lang w:eastAsia="en-US"/>
        </w:rPr>
        <w:tab/>
        <w:t>(1.28)</w:t>
      </w:r>
    </w:p>
    <w:p w:rsidR="00E16DD8" w:rsidRPr="000A05D0" w:rsidRDefault="00E16DD8" w:rsidP="00915147">
      <w:pPr>
        <w:suppressAutoHyphens w:val="0"/>
        <w:autoSpaceDE w:val="0"/>
        <w:autoSpaceDN w:val="0"/>
        <w:adjustRightInd w:val="0"/>
        <w:spacing w:after="0" w:line="360" w:lineRule="auto"/>
        <w:ind w:left="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где,</w:t>
      </w:r>
    </w:p>
    <w:p w:rsidR="000765C4" w:rsidRPr="00501D92" w:rsidRDefault="00501D92" w:rsidP="00915147">
      <w:pPr>
        <w:suppressAutoHyphens w:val="0"/>
        <w:autoSpaceDE w:val="0"/>
        <w:autoSpaceDN w:val="0"/>
        <w:adjustRightInd w:val="0"/>
        <w:spacing w:after="0" w:line="360" w:lineRule="auto"/>
        <w:ind w:left="708"/>
        <w:jc w:val="both"/>
        <w:rPr>
          <w:rFonts w:ascii="Times New Roman" w:eastAsia="TimesNewRoman" w:hAnsi="Times New Roman" w:cs="Times New Roman"/>
          <w:kern w:val="0"/>
          <w:sz w:val="28"/>
          <w:szCs w:val="28"/>
          <w:lang w:val="en-US" w:eastAsia="en-US"/>
        </w:rPr>
      </w:pPr>
      <m:oMath>
        <m:sSub>
          <m:sSubPr>
            <m:ctrlPr>
              <w:rPr>
                <w:rFonts w:ascii="Cambria Math" w:eastAsia="TimesNewRoman" w:hAnsi="Cambria Math" w:cs="Times New Roman"/>
                <w:i/>
                <w:kern w:val="0"/>
                <w:sz w:val="28"/>
                <w:szCs w:val="28"/>
                <w:lang w:val="en-US" w:eastAsia="en-US"/>
              </w:rPr>
            </m:ctrlPr>
          </m:sSubPr>
          <m:e>
            <m:r>
              <w:rPr>
                <w:rFonts w:ascii="Cambria Math" w:eastAsia="TimesNewRoman" w:hAnsi="Cambria Math" w:cs="Times New Roman"/>
                <w:kern w:val="0"/>
                <w:sz w:val="28"/>
                <w:szCs w:val="28"/>
                <w:lang w:val="en-US" w:eastAsia="en-US"/>
              </w:rPr>
              <m:t>P</m:t>
            </m:r>
          </m:e>
          <m:sub>
            <m:r>
              <w:rPr>
                <w:rFonts w:ascii="Cambria Math" w:eastAsia="TimesNewRoman" w:hAnsi="Cambria Math" w:cs="Times New Roman"/>
                <w:kern w:val="0"/>
                <w:sz w:val="28"/>
                <w:szCs w:val="28"/>
                <w:lang w:eastAsia="en-US"/>
              </w:rPr>
              <m:t>э</m:t>
            </m:r>
          </m:sub>
        </m:sSub>
      </m:oMath>
      <w:r>
        <w:rPr>
          <w:rFonts w:ascii="Times New Roman" w:eastAsia="TimesNewRoman" w:hAnsi="Times New Roman" w:cs="Times New Roman"/>
          <w:kern w:val="0"/>
          <w:sz w:val="28"/>
          <w:szCs w:val="28"/>
          <w:lang w:eastAsia="en-US"/>
        </w:rPr>
        <w:t xml:space="preserve"> - вес </w:t>
      </w:r>
      <w:proofErr w:type="spellStart"/>
      <w:r>
        <w:rPr>
          <w:rFonts w:ascii="Times New Roman" w:eastAsia="TimesNewRoman" w:hAnsi="Times New Roman" w:cs="Times New Roman"/>
          <w:kern w:val="0"/>
          <w:sz w:val="28"/>
          <w:szCs w:val="28"/>
          <w:lang w:eastAsia="en-US"/>
        </w:rPr>
        <w:t>электрорадиоэлементов</w:t>
      </w:r>
      <w:proofErr w:type="spellEnd"/>
      <w:r>
        <w:rPr>
          <w:rFonts w:ascii="Times New Roman" w:eastAsia="TimesNewRoman" w:hAnsi="Times New Roman" w:cs="Times New Roman"/>
          <w:kern w:val="0"/>
          <w:sz w:val="28"/>
          <w:szCs w:val="28"/>
          <w:lang w:val="en-US" w:eastAsia="en-US"/>
        </w:rPr>
        <w:t>;</w:t>
      </w:r>
    </w:p>
    <w:p w:rsidR="00E16DD8" w:rsidRPr="000A05D0" w:rsidRDefault="00501D92" w:rsidP="00915147">
      <w:pPr>
        <w:suppressAutoHyphens w:val="0"/>
        <w:autoSpaceDE w:val="0"/>
        <w:autoSpaceDN w:val="0"/>
        <w:adjustRightInd w:val="0"/>
        <w:spacing w:after="0" w:line="360" w:lineRule="auto"/>
        <w:ind w:left="708"/>
        <w:jc w:val="both"/>
        <w:rPr>
          <w:rFonts w:ascii="Times New Roman" w:eastAsia="TimesNewRoman" w:hAnsi="Times New Roman" w:cs="Times New Roman"/>
          <w:kern w:val="0"/>
          <w:sz w:val="28"/>
          <w:szCs w:val="28"/>
          <w:lang w:eastAsia="en-US"/>
        </w:rPr>
      </w:pPr>
      <m:oMath>
        <m:sSub>
          <m:sSubPr>
            <m:ctrlPr>
              <w:rPr>
                <w:rFonts w:ascii="Cambria Math" w:eastAsia="TimesNewRoman" w:hAnsi="Cambria Math" w:cs="Times New Roman"/>
                <w:i/>
                <w:kern w:val="0"/>
                <w:sz w:val="28"/>
                <w:szCs w:val="28"/>
                <w:lang w:val="en-US" w:eastAsia="en-US"/>
              </w:rPr>
            </m:ctrlPr>
          </m:sSubPr>
          <m:e>
            <m:r>
              <w:rPr>
                <w:rFonts w:ascii="Cambria Math" w:eastAsia="TimesNewRoman" w:hAnsi="Cambria Math" w:cs="Times New Roman"/>
                <w:kern w:val="0"/>
                <w:sz w:val="28"/>
                <w:szCs w:val="28"/>
                <w:lang w:val="en-US" w:eastAsia="en-US"/>
              </w:rPr>
              <m:t>P</m:t>
            </m:r>
          </m:e>
          <m:sub>
            <m:r>
              <w:rPr>
                <w:rFonts w:ascii="Cambria Math" w:eastAsia="TimesNewRoman" w:hAnsi="Cambria Math" w:cs="Times New Roman"/>
                <w:kern w:val="0"/>
                <w:sz w:val="28"/>
                <w:szCs w:val="28"/>
                <w:lang w:eastAsia="en-US"/>
              </w:rPr>
              <m:t>пл</m:t>
            </m:r>
          </m:sub>
        </m:sSub>
      </m:oMath>
      <w:r w:rsidR="00E16DD8" w:rsidRPr="000A05D0">
        <w:rPr>
          <w:rFonts w:ascii="Times New Roman" w:eastAsia="TimesNewRoman" w:hAnsi="Times New Roman" w:cs="Times New Roman"/>
          <w:kern w:val="0"/>
          <w:sz w:val="28"/>
          <w:szCs w:val="28"/>
          <w:lang w:eastAsia="en-US"/>
        </w:rPr>
        <w:t xml:space="preserve"> - вес платы.</w:t>
      </w:r>
    </w:p>
    <w:p w:rsidR="00C33871" w:rsidRPr="00501D92" w:rsidRDefault="00501D92" w:rsidP="00501D92">
      <w:pPr>
        <w:suppressAutoHyphens w:val="0"/>
        <w:autoSpaceDE w:val="0"/>
        <w:autoSpaceDN w:val="0"/>
        <w:adjustRightInd w:val="0"/>
        <w:spacing w:before="240" w:line="360" w:lineRule="auto"/>
        <w:ind w:firstLine="708"/>
        <w:jc w:val="center"/>
        <w:rPr>
          <w:rFonts w:ascii="Times New Roman" w:eastAsia="TimesNewRoman" w:hAnsi="Times New Roman" w:cs="Times New Roman"/>
          <w:i/>
          <w:kern w:val="0"/>
          <w:sz w:val="28"/>
          <w:szCs w:val="28"/>
          <w:lang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м</m:t>
                </m:r>
              </m:sub>
            </m:sSub>
            <m:r>
              <w:rPr>
                <w:rFonts w:ascii="Cambria Math" w:eastAsia="TimesNewRoman" w:hAnsi="Cambria Math" w:cs="Times New Roman"/>
                <w:kern w:val="0"/>
                <w:sz w:val="28"/>
                <w:szCs w:val="28"/>
                <w:lang w:eastAsia="en-US"/>
              </w:rPr>
              <m:t xml:space="preserve"> ∙ </m:t>
            </m:r>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в</m:t>
                </m:r>
              </m:sub>
            </m:sSub>
            <m:r>
              <w:rPr>
                <w:rFonts w:ascii="Cambria Math" w:eastAsia="TimesNewRoman" w:hAnsi="Cambria Math" w:cs="Times New Roman"/>
                <w:kern w:val="0"/>
                <w:sz w:val="28"/>
                <w:szCs w:val="28"/>
                <w:lang w:eastAsia="en-US"/>
              </w:rPr>
              <m:t xml:space="preserve"> ∙ c ∙ h</m:t>
            </m:r>
          </m:num>
          <m:den>
            <m:sSup>
              <m:sSupPr>
                <m:ctrlPr>
                  <w:rPr>
                    <w:rFonts w:ascii="Cambria Math" w:eastAsia="TimesNewRoman" w:hAnsi="Cambria Math" w:cs="Times New Roman"/>
                    <w:i/>
                    <w:kern w:val="0"/>
                    <w:sz w:val="28"/>
                    <w:szCs w:val="28"/>
                    <w:lang w:eastAsia="en-US"/>
                  </w:rPr>
                </m:ctrlPr>
              </m:sSupPr>
              <m:e>
                <m:r>
                  <m:rPr>
                    <m:sty m:val="p"/>
                  </m:rPr>
                  <w:rPr>
                    <w:rFonts w:ascii="Cambria Math" w:eastAsia="TimesNewRoman" w:hAnsi="Cambria Math" w:cs="Times New Roman"/>
                    <w:kern w:val="0"/>
                    <w:sz w:val="28"/>
                    <w:szCs w:val="28"/>
                    <w:lang w:eastAsia="en-US"/>
                  </w:rPr>
                  <m:t>a</m:t>
                </m:r>
              </m:e>
              <m:sup>
                <m:r>
                  <w:rPr>
                    <w:rFonts w:ascii="Cambria Math" w:eastAsia="TimesNewRoman" w:hAnsi="Cambria Math" w:cs="Times New Roman"/>
                    <w:kern w:val="0"/>
                    <w:sz w:val="28"/>
                    <w:szCs w:val="28"/>
                    <w:lang w:eastAsia="en-US"/>
                  </w:rPr>
                  <m:t>2</m:t>
                </m:r>
              </m:sup>
            </m:sSup>
          </m:den>
        </m:f>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 xml:space="preserve"> 10</m:t>
            </m:r>
          </m:e>
          <m:sup>
            <m:r>
              <w:rPr>
                <w:rFonts w:ascii="Cambria Math" w:eastAsia="TimesNewRoman" w:hAnsi="Cambria Math" w:cs="Times New Roman"/>
                <w:kern w:val="0"/>
                <w:sz w:val="28"/>
                <w:szCs w:val="28"/>
                <w:lang w:eastAsia="en-US"/>
              </w:rPr>
              <m:t>5</m:t>
            </m:r>
          </m:sup>
        </m:sSup>
        <m:r>
          <w:rPr>
            <w:rFonts w:ascii="Cambria Math" w:eastAsia="TimesNewRoman" w:hAnsi="Cambria Math" w:cs="Times New Roman"/>
            <w:kern w:val="0"/>
            <w:sz w:val="28"/>
            <w:szCs w:val="28"/>
            <w:lang w:eastAsia="en-US"/>
          </w:rPr>
          <m:t xml:space="preserve"> </m:t>
        </m:r>
        <m:r>
          <w:rPr>
            <w:rFonts w:ascii="Cambria Math" w:eastAsia="TimesNewRoman" w:hAnsi="Cambria Math" w:cs="Times New Roman"/>
            <w:kern w:val="0"/>
            <w:sz w:val="28"/>
            <w:szCs w:val="28"/>
            <w:lang w:eastAsia="en-US"/>
          </w:rPr>
          <m:t>[</m:t>
        </m:r>
        <m:r>
          <w:rPr>
            <w:rFonts w:ascii="Cambria Math" w:eastAsia="TimesNewRoman" w:hAnsi="Cambria Math" w:cs="Times New Roman"/>
            <w:kern w:val="0"/>
            <w:sz w:val="28"/>
            <w:szCs w:val="28"/>
            <w:lang w:eastAsia="en-US"/>
          </w:rPr>
          <m:t>Гц]</m:t>
        </m:r>
      </m:oMath>
      <w:r w:rsidRPr="00501D92">
        <w:rPr>
          <w:rFonts w:ascii="Times New Roman" w:eastAsia="TimesNewRoman" w:hAnsi="Times New Roman" w:cs="Times New Roman"/>
          <w:i/>
          <w:kern w:val="0"/>
          <w:sz w:val="28"/>
          <w:szCs w:val="28"/>
          <w:lang w:eastAsia="en-US"/>
        </w:rPr>
        <w:t>,</w:t>
      </w:r>
      <w:r w:rsidRPr="00501D92">
        <w:rPr>
          <w:rFonts w:ascii="Times New Roman" w:eastAsia="TimesNewRoman" w:hAnsi="Times New Roman" w:cs="Times New Roman"/>
          <w:i/>
          <w:kern w:val="0"/>
          <w:sz w:val="28"/>
          <w:szCs w:val="28"/>
          <w:lang w:eastAsia="en-US"/>
        </w:rPr>
        <w:tab/>
      </w:r>
      <w:r w:rsidRPr="00501D92">
        <w:rPr>
          <w:rFonts w:ascii="Times New Roman" w:eastAsia="TimesNewRoman" w:hAnsi="Times New Roman" w:cs="Times New Roman"/>
          <w:i/>
          <w:kern w:val="0"/>
          <w:sz w:val="28"/>
          <w:szCs w:val="28"/>
          <w:lang w:eastAsia="en-US"/>
        </w:rPr>
        <w:tab/>
        <w:t xml:space="preserve">( </w:t>
      </w:r>
      <w:r>
        <w:rPr>
          <w:rFonts w:ascii="Times New Roman" w:eastAsia="TimesNewRoman" w:hAnsi="Times New Roman" w:cs="Times New Roman"/>
          <w:i/>
          <w:kern w:val="0"/>
          <w:sz w:val="28"/>
          <w:szCs w:val="28"/>
          <w:lang w:eastAsia="en-US"/>
        </w:rPr>
        <w:t>1.2</w:t>
      </w:r>
      <w:r w:rsidRPr="00501D92">
        <w:rPr>
          <w:rFonts w:ascii="Times New Roman" w:eastAsia="TimesNewRoman" w:hAnsi="Times New Roman" w:cs="Times New Roman"/>
          <w:i/>
          <w:kern w:val="0"/>
          <w:sz w:val="28"/>
          <w:szCs w:val="28"/>
          <w:lang w:eastAsia="en-US"/>
        </w:rPr>
        <w:t>9)</w:t>
      </w:r>
    </w:p>
    <w:p w:rsidR="00E16DD8" w:rsidRPr="000A05D0" w:rsidRDefault="006B258D" w:rsidP="00915147">
      <w:pPr>
        <w:suppressAutoHyphens w:val="0"/>
        <w:autoSpaceDE w:val="0"/>
        <w:autoSpaceDN w:val="0"/>
        <w:adjustRightInd w:val="0"/>
        <w:spacing w:after="0" w:line="360" w:lineRule="auto"/>
        <w:ind w:left="708"/>
        <w:jc w:val="both"/>
        <w:rPr>
          <w:rFonts w:ascii="Times New Roman" w:eastAsia="TimesNewRoman" w:hAnsi="Times New Roman" w:cs="Times New Roman"/>
          <w:kern w:val="0"/>
          <w:sz w:val="28"/>
          <w:szCs w:val="28"/>
          <w:lang w:eastAsia="en-US"/>
        </w:rPr>
      </w:pPr>
      <m:oMath>
        <m:r>
          <w:rPr>
            <w:rFonts w:ascii="Cambria Math" w:eastAsia="TimesNewRoman" w:hAnsi="Cambria Math" w:cs="Times New Roman"/>
            <w:kern w:val="0"/>
            <w:sz w:val="28"/>
            <w:szCs w:val="28"/>
            <w:lang w:eastAsia="en-US"/>
          </w:rPr>
          <m:t>h</m:t>
        </m:r>
      </m:oMath>
      <w:r w:rsidRPr="000A05D0">
        <w:rPr>
          <w:rFonts w:ascii="Times New Roman" w:eastAsia="TimesNewRoman" w:hAnsi="Times New Roman" w:cs="Times New Roman"/>
          <w:kern w:val="0"/>
          <w:sz w:val="28"/>
          <w:szCs w:val="28"/>
          <w:lang w:eastAsia="en-US"/>
        </w:rPr>
        <w:t xml:space="preserve"> и </w:t>
      </w:r>
      <m:oMath>
        <m:r>
          <m:rPr>
            <m:sty m:val="p"/>
          </m:rPr>
          <w:rPr>
            <w:rFonts w:ascii="Cambria Math" w:eastAsia="TimesNewRoman" w:hAnsi="Cambria Math" w:cs="Times New Roman"/>
            <w:kern w:val="0"/>
            <w:sz w:val="28"/>
            <w:szCs w:val="28"/>
            <w:lang w:eastAsia="en-US"/>
          </w:rPr>
          <m:t>a</m:t>
        </m:r>
      </m:oMath>
      <w:r w:rsidRPr="000A05D0">
        <w:rPr>
          <w:rFonts w:ascii="Times New Roman" w:eastAsia="TimesNewRoman" w:hAnsi="Times New Roman" w:cs="Times New Roman"/>
          <w:kern w:val="0"/>
          <w:sz w:val="28"/>
          <w:szCs w:val="28"/>
          <w:lang w:eastAsia="en-US"/>
        </w:rPr>
        <w:t xml:space="preserve"> следует брать в миллиметрах.</w:t>
      </w:r>
    </w:p>
    <w:p w:rsidR="006B258D" w:rsidRPr="000A05D0" w:rsidRDefault="006B258D" w:rsidP="00915147">
      <w:p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ab/>
        <w:t xml:space="preserve">Для вычисления собственных частот по приведенным формулам необходимо знать </w:t>
      </w:r>
      <m:oMath>
        <m:r>
          <w:rPr>
            <w:rFonts w:ascii="Cambria Math" w:eastAsia="TimesNewRoman" w:hAnsi="Cambria Math" w:cs="Times New Roman"/>
            <w:kern w:val="0"/>
            <w:sz w:val="28"/>
            <w:szCs w:val="28"/>
            <w:lang w:val="en-US" w:eastAsia="en-US"/>
          </w:rPr>
          <m:t>E</m:t>
        </m:r>
      </m:oMath>
      <w:r w:rsidRPr="000A05D0">
        <w:rPr>
          <w:rFonts w:ascii="Times New Roman" w:eastAsia="TimesNewRoman" w:hAnsi="Times New Roman" w:cs="Times New Roman"/>
          <w:i/>
          <w:iCs/>
          <w:kern w:val="0"/>
          <w:sz w:val="28"/>
          <w:szCs w:val="28"/>
          <w:lang w:eastAsia="en-US"/>
        </w:rPr>
        <w:t xml:space="preserve">, </w:t>
      </w:r>
      <m:oMath>
        <m:r>
          <w:rPr>
            <w:rFonts w:ascii="Cambria Math" w:eastAsia="TimesNewRoman" w:hAnsi="Cambria Math" w:cs="Times New Roman"/>
            <w:kern w:val="0"/>
            <w:sz w:val="28"/>
            <w:szCs w:val="28"/>
            <w:lang w:eastAsia="en-US"/>
          </w:rPr>
          <m:t>ρ</m:t>
        </m:r>
      </m:oMath>
      <w:r w:rsidRPr="000A05D0">
        <w:rPr>
          <w:rFonts w:ascii="Times New Roman" w:eastAsia="TimesNewRoman" w:hAnsi="Times New Roman" w:cs="Times New Roman"/>
          <w:kern w:val="0"/>
          <w:sz w:val="28"/>
          <w:szCs w:val="28"/>
          <w:lang w:eastAsia="en-US"/>
        </w:rPr>
        <w:t xml:space="preserve"> и </w:t>
      </w:r>
      <m:oMath>
        <m:r>
          <w:rPr>
            <w:rFonts w:ascii="Cambria Math" w:eastAsia="TimesNewRoman" w:hAnsi="Cambria Math" w:cs="Times New Roman"/>
            <w:kern w:val="0"/>
            <w:sz w:val="28"/>
            <w:szCs w:val="28"/>
            <w:lang w:eastAsia="en-US"/>
          </w:rPr>
          <m:t>μ</m:t>
        </m:r>
      </m:oMath>
      <w:r w:rsidRPr="000A05D0">
        <w:rPr>
          <w:rFonts w:ascii="Times New Roman" w:eastAsia="TimesNewRoman" w:hAnsi="Times New Roman" w:cs="Times New Roman"/>
          <w:kern w:val="0"/>
          <w:sz w:val="28"/>
          <w:szCs w:val="28"/>
          <w:lang w:eastAsia="en-US"/>
        </w:rPr>
        <w:t xml:space="preserve"> материала платы. Однако печатные платы представляют собой неоднородную пластину, состоящую из нескольких слоев различных материалов. Например, плата на основе стеклотекстолита состоит обычно из 4-х слоев: медного слоя, слоя из стеклоткани, слоя фольгированного диэлектрика и слоя стеклотекстолита. В литературе приводятся данные по этим показателям для наиболее широко используемых для изготовления плат материалов. [2]</w:t>
      </w:r>
    </w:p>
    <w:p w:rsidR="005F02F4" w:rsidRPr="000A05D0" w:rsidRDefault="005F02F4" w:rsidP="00915147">
      <w:p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ab/>
        <w:t>Далее рассмотрим точечный способ закрепления платы. При таком способе крепления пластина крепится винтами или другими подобными приспособлениями в нескольких точках. В качестве примера можно привести крепление материнской платы к корпусу современного персонального компьютера.</w:t>
      </w:r>
    </w:p>
    <w:p w:rsidR="00461FFA" w:rsidRPr="000A05D0" w:rsidRDefault="00461FFA" w:rsidP="00915147">
      <w:p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p>
    <w:p w:rsidR="003B6BFE" w:rsidRPr="000A05D0" w:rsidRDefault="003B6BFE" w:rsidP="00915147">
      <w:pPr>
        <w:suppressAutoHyphens w:val="0"/>
        <w:autoSpaceDE w:val="0"/>
        <w:autoSpaceDN w:val="0"/>
        <w:adjustRightInd w:val="0"/>
        <w:spacing w:after="0" w:line="360" w:lineRule="auto"/>
        <w:jc w:val="center"/>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noProof/>
          <w:kern w:val="0"/>
          <w:sz w:val="28"/>
          <w:szCs w:val="28"/>
          <w:lang w:eastAsia="ru-RU"/>
        </w:rPr>
        <w:drawing>
          <wp:inline distT="0" distB="0" distL="0" distR="0" wp14:anchorId="70569AF5" wp14:editId="4583A7DC">
            <wp:extent cx="6181725" cy="1752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6594" cy="1753980"/>
                    </a:xfrm>
                    <a:prstGeom prst="rect">
                      <a:avLst/>
                    </a:prstGeom>
                    <a:noFill/>
                    <a:ln>
                      <a:noFill/>
                    </a:ln>
                  </pic:spPr>
                </pic:pic>
              </a:graphicData>
            </a:graphic>
          </wp:inline>
        </w:drawing>
      </w:r>
    </w:p>
    <w:p w:rsidR="003B6BFE" w:rsidRPr="000A05D0" w:rsidRDefault="003B6BFE" w:rsidP="00915147">
      <w:pPr>
        <w:suppressAutoHyphens w:val="0"/>
        <w:autoSpaceDE w:val="0"/>
        <w:autoSpaceDN w:val="0"/>
        <w:adjustRightInd w:val="0"/>
        <w:spacing w:after="0" w:line="360" w:lineRule="auto"/>
        <w:jc w:val="center"/>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Рис. </w:t>
      </w:r>
      <w:r w:rsidR="00F861ED" w:rsidRPr="000A05D0">
        <w:rPr>
          <w:rFonts w:ascii="Times New Roman" w:eastAsia="TimesNewRoman" w:hAnsi="Times New Roman" w:cs="Times New Roman"/>
          <w:kern w:val="0"/>
          <w:sz w:val="28"/>
          <w:szCs w:val="28"/>
          <w:lang w:eastAsia="en-US"/>
        </w:rPr>
        <w:t>1.</w:t>
      </w:r>
      <w:r w:rsidRPr="000A05D0">
        <w:rPr>
          <w:rFonts w:ascii="Times New Roman" w:eastAsia="TimesNewRoman" w:hAnsi="Times New Roman" w:cs="Times New Roman"/>
          <w:kern w:val="0"/>
          <w:sz w:val="28"/>
          <w:szCs w:val="28"/>
          <w:lang w:eastAsia="en-US"/>
        </w:rPr>
        <w:t>6 Примеры крепления платы точечным способом.</w:t>
      </w:r>
    </w:p>
    <w:p w:rsidR="00461FFA" w:rsidRPr="000A05D0" w:rsidRDefault="00461FFA" w:rsidP="00915147">
      <w:pPr>
        <w:suppressAutoHyphens w:val="0"/>
        <w:autoSpaceDE w:val="0"/>
        <w:autoSpaceDN w:val="0"/>
        <w:adjustRightInd w:val="0"/>
        <w:spacing w:after="0" w:line="360" w:lineRule="auto"/>
        <w:jc w:val="center"/>
        <w:rPr>
          <w:rFonts w:ascii="Times New Roman" w:eastAsia="TimesNewRoman" w:hAnsi="Times New Roman" w:cs="Times New Roman"/>
          <w:kern w:val="0"/>
          <w:sz w:val="28"/>
          <w:szCs w:val="28"/>
          <w:lang w:eastAsia="en-US"/>
        </w:rPr>
      </w:pPr>
    </w:p>
    <w:p w:rsidR="00461FFA" w:rsidRPr="000A05D0" w:rsidRDefault="00FC43C6" w:rsidP="00461FFA">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Формула для вычисления собственных частот при точечном закреплении печатных плат имеет вид:</w:t>
      </w:r>
    </w:p>
    <w:p w:rsidR="00FC43C6" w:rsidRPr="00501D92" w:rsidRDefault="00501D92" w:rsidP="00501D92">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π</m:t>
            </m:r>
          </m:num>
          <m:den>
            <m:r>
              <w:rPr>
                <w:rFonts w:ascii="Cambria Math" w:eastAsia="TimesNewRoman" w:hAnsi="Cambria Math" w:cs="Times New Roman"/>
                <w:kern w:val="0"/>
                <w:sz w:val="28"/>
                <w:szCs w:val="28"/>
                <w:lang w:eastAsia="en-US"/>
              </w:rPr>
              <m:t>2</m:t>
            </m:r>
          </m:den>
        </m:f>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 xml:space="preserve">1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num>
          <m:den>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b</m:t>
                </m:r>
              </m:e>
              <m:sup>
                <m:r>
                  <w:rPr>
                    <w:rFonts w:ascii="Cambria Math" w:eastAsia="TimesNewRoman" w:hAnsi="Cambria Math" w:cs="Times New Roman"/>
                    <w:kern w:val="0"/>
                    <w:sz w:val="28"/>
                    <w:szCs w:val="28"/>
                    <w:lang w:eastAsia="en-US"/>
                  </w:rPr>
                  <m:t>2</m:t>
                </m:r>
              </m:sup>
            </m:sSup>
          </m:den>
        </m:f>
        <m:r>
          <w:rPr>
            <w:rFonts w:ascii="Cambria Math" w:eastAsia="TimesNewRoman" w:hAnsi="Cambria Math" w:cs="Times New Roman"/>
            <w:kern w:val="0"/>
            <w:sz w:val="28"/>
            <w:szCs w:val="28"/>
            <w:lang w:eastAsia="en-US"/>
          </w:rPr>
          <m:t xml:space="preserve"> ∙ </m:t>
        </m:r>
        <m:d>
          <m:dPr>
            <m:ctrlPr>
              <w:rPr>
                <w:rFonts w:ascii="Cambria Math" w:eastAsia="TimesNewRoman" w:hAnsi="Cambria Math" w:cs="Times New Roman"/>
                <w:i/>
                <w:kern w:val="0"/>
                <w:sz w:val="28"/>
                <w:szCs w:val="28"/>
                <w:lang w:eastAsia="en-US"/>
              </w:rPr>
            </m:ctrlPr>
          </m:dPr>
          <m:e>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n</m:t>
                </m:r>
              </m:e>
              <m:sup>
                <m:r>
                  <w:rPr>
                    <w:rFonts w:ascii="Cambria Math" w:eastAsia="TimesNewRoman" w:hAnsi="Cambria Math" w:cs="Times New Roman"/>
                    <w:kern w:val="0"/>
                    <w:sz w:val="28"/>
                    <w:szCs w:val="28"/>
                    <w:lang w:eastAsia="en-US"/>
                  </w:rPr>
                  <m:t>2</m:t>
                </m:r>
              </m:sup>
            </m:sSup>
            <m:r>
              <w:rPr>
                <w:rFonts w:ascii="Cambria Math" w:eastAsia="TimesNewRoman" w:hAnsi="Cambria Math" w:cs="Times New Roman"/>
                <w:kern w:val="0"/>
                <w:sz w:val="28"/>
                <w:szCs w:val="28"/>
                <w:lang w:eastAsia="en-US"/>
              </w:rPr>
              <m:t xml:space="preserve">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 xml:space="preserve"> </m:t>
                </m:r>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r>
              <w:rPr>
                <w:rFonts w:ascii="Cambria Math" w:eastAsia="TimesNewRoman" w:hAnsi="Cambria Math" w:cs="Times New Roman"/>
                <w:kern w:val="0"/>
                <w:sz w:val="28"/>
                <w:szCs w:val="28"/>
                <w:lang w:eastAsia="en-US"/>
              </w:rPr>
              <m:t xml:space="preserve">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m</m:t>
                </m:r>
              </m:e>
              <m:sup>
                <m:r>
                  <w:rPr>
                    <w:rFonts w:ascii="Cambria Math" w:eastAsia="TimesNewRoman" w:hAnsi="Cambria Math" w:cs="Times New Roman"/>
                    <w:kern w:val="0"/>
                    <w:sz w:val="28"/>
                    <w:szCs w:val="28"/>
                    <w:lang w:eastAsia="en-US"/>
                  </w:rPr>
                  <m:t>2</m:t>
                </m:r>
              </m:sup>
            </m:sSup>
          </m:e>
        </m:d>
        <m:r>
          <w:rPr>
            <w:rFonts w:ascii="Cambria Math" w:eastAsia="TimesNewRoman" w:hAnsi="Cambria Math" w:cs="Times New Roman"/>
            <w:kern w:val="0"/>
            <w:sz w:val="28"/>
            <w:szCs w:val="28"/>
            <w:lang w:eastAsia="en-US"/>
          </w:rPr>
          <m:t xml:space="preserve"> ∙ </m:t>
        </m:r>
        <m:rad>
          <m:radPr>
            <m:degHide m:val="1"/>
            <m:ctrlPr>
              <w:rPr>
                <w:rFonts w:ascii="Cambria Math" w:eastAsia="TimesNewRoman" w:hAnsi="Cambria Math" w:cs="Times New Roman"/>
                <w:i/>
                <w:kern w:val="0"/>
                <w:sz w:val="28"/>
                <w:szCs w:val="28"/>
                <w:lang w:eastAsia="en-US"/>
              </w:rPr>
            </m:ctrlPr>
          </m:radPr>
          <m:deg/>
          <m:e>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D</m:t>
                </m:r>
              </m:num>
              <m:den>
                <m:r>
                  <w:rPr>
                    <w:rFonts w:ascii="Cambria Math" w:eastAsia="TimesNewRoman" w:hAnsi="Cambria Math" w:cs="Times New Roman"/>
                    <w:kern w:val="0"/>
                    <w:sz w:val="28"/>
                    <w:szCs w:val="28"/>
                    <w:lang w:eastAsia="en-US"/>
                  </w:rPr>
                  <m:t>ρ ∙ h</m:t>
                </m:r>
              </m:den>
            </m:f>
          </m:e>
        </m:rad>
      </m:oMath>
      <w:r w:rsidRPr="00501D92">
        <w:rPr>
          <w:rFonts w:ascii="Times New Roman" w:eastAsia="TimesNewRoman" w:hAnsi="Times New Roman" w:cs="Times New Roman"/>
          <w:kern w:val="0"/>
          <w:sz w:val="28"/>
          <w:szCs w:val="28"/>
          <w:lang w:eastAsia="en-US"/>
        </w:rPr>
        <w:t xml:space="preserve">, </w:t>
      </w:r>
      <w:r w:rsidRPr="00501D92">
        <w:rPr>
          <w:rFonts w:ascii="Times New Roman" w:eastAsia="TimesNewRoman" w:hAnsi="Times New Roman" w:cs="Times New Roman"/>
          <w:kern w:val="0"/>
          <w:sz w:val="28"/>
          <w:szCs w:val="28"/>
          <w:lang w:eastAsia="en-US"/>
        </w:rPr>
        <w:tab/>
      </w:r>
      <w:r w:rsidRPr="00501D92">
        <w:rPr>
          <w:rFonts w:ascii="Times New Roman" w:eastAsia="TimesNewRoman" w:hAnsi="Times New Roman" w:cs="Times New Roman"/>
          <w:kern w:val="0"/>
          <w:sz w:val="28"/>
          <w:szCs w:val="28"/>
          <w:lang w:eastAsia="en-US"/>
        </w:rPr>
        <w:tab/>
        <w:t>(1.30)</w:t>
      </w:r>
    </w:p>
    <w:p w:rsidR="00FC43C6" w:rsidRPr="000A05D0" w:rsidRDefault="00FC43C6" w:rsidP="00915147">
      <w:pPr>
        <w:suppressAutoHyphens w:val="0"/>
        <w:autoSpaceDE w:val="0"/>
        <w:autoSpaceDN w:val="0"/>
        <w:adjustRightInd w:val="0"/>
        <w:spacing w:after="0" w:line="360" w:lineRule="auto"/>
        <w:ind w:left="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где,</w:t>
      </w:r>
    </w:p>
    <w:p w:rsidR="00FC43C6" w:rsidRPr="000A05D0" w:rsidRDefault="00BA3934" w:rsidP="00915147">
      <w:pPr>
        <w:suppressAutoHyphens w:val="0"/>
        <w:autoSpaceDE w:val="0"/>
        <w:autoSpaceDN w:val="0"/>
        <w:adjustRightInd w:val="0"/>
        <w:spacing w:after="0" w:line="360" w:lineRule="auto"/>
        <w:ind w:left="708"/>
        <w:jc w:val="both"/>
        <w:rPr>
          <w:rFonts w:ascii="Times New Roman" w:eastAsia="TimesNewRoman" w:hAnsi="Times New Roman" w:cs="Times New Roman"/>
          <w:kern w:val="0"/>
          <w:sz w:val="28"/>
          <w:szCs w:val="28"/>
          <w:lang w:eastAsia="en-US"/>
        </w:rPr>
      </w:pPr>
      <m:oMath>
        <m:r>
          <w:rPr>
            <w:rFonts w:ascii="Cambria Math" w:eastAsia="TimesNewRoman" w:hAnsi="Cambria Math" w:cs="Times New Roman"/>
            <w:kern w:val="0"/>
            <w:sz w:val="28"/>
            <w:szCs w:val="28"/>
            <w:lang w:eastAsia="en-US"/>
          </w:rPr>
          <m:t>n</m:t>
        </m:r>
      </m:oMath>
      <w:r w:rsidR="00FC43C6" w:rsidRPr="000A05D0">
        <w:rPr>
          <w:rFonts w:ascii="Times New Roman" w:eastAsia="TimesNewRoman" w:hAnsi="Times New Roman" w:cs="Times New Roman"/>
          <w:i/>
          <w:iCs/>
          <w:kern w:val="0"/>
          <w:sz w:val="28"/>
          <w:szCs w:val="28"/>
          <w:lang w:eastAsia="en-US"/>
        </w:rPr>
        <w:t xml:space="preserve"> </w:t>
      </w:r>
      <w:r w:rsidR="00FC43C6" w:rsidRPr="000A05D0">
        <w:rPr>
          <w:rFonts w:ascii="Times New Roman" w:eastAsia="TimesNewRoman" w:hAnsi="Times New Roman" w:cs="Times New Roman"/>
          <w:kern w:val="0"/>
          <w:sz w:val="28"/>
          <w:szCs w:val="28"/>
          <w:lang w:eastAsia="en-US"/>
        </w:rPr>
        <w:t xml:space="preserve">и </w:t>
      </w:r>
      <m:oMath>
        <m:r>
          <w:rPr>
            <w:rFonts w:ascii="Cambria Math" w:eastAsia="TimesNewRoman" w:hAnsi="Cambria Math" w:cs="Times New Roman"/>
            <w:kern w:val="0"/>
            <w:sz w:val="28"/>
            <w:szCs w:val="28"/>
            <w:lang w:eastAsia="en-US"/>
          </w:rPr>
          <m:t>m</m:t>
        </m:r>
      </m:oMath>
      <w:r w:rsidR="00FC43C6" w:rsidRPr="000A05D0">
        <w:rPr>
          <w:rFonts w:ascii="Times New Roman" w:eastAsia="TimesNewRoman" w:hAnsi="Times New Roman" w:cs="Times New Roman"/>
          <w:kern w:val="0"/>
          <w:sz w:val="28"/>
          <w:szCs w:val="28"/>
          <w:lang w:eastAsia="en-US"/>
        </w:rPr>
        <w:t xml:space="preserve"> – целые положительные числа</w:t>
      </w:r>
      <w:r w:rsidR="00BB2613" w:rsidRPr="000A05D0">
        <w:rPr>
          <w:rFonts w:ascii="Times New Roman" w:eastAsia="TimesNewRoman" w:hAnsi="Times New Roman" w:cs="Times New Roman"/>
          <w:kern w:val="0"/>
          <w:sz w:val="28"/>
          <w:szCs w:val="28"/>
          <w:lang w:eastAsia="en-US"/>
        </w:rPr>
        <w:t>.</w:t>
      </w:r>
    </w:p>
    <w:p w:rsidR="00FC43C6" w:rsidRPr="000A05D0" w:rsidRDefault="00BB2613" w:rsidP="00915147">
      <w:pPr>
        <w:suppressAutoHyphens w:val="0"/>
        <w:autoSpaceDE w:val="0"/>
        <w:autoSpaceDN w:val="0"/>
        <w:adjustRightInd w:val="0"/>
        <w:spacing w:after="0" w:line="360" w:lineRule="auto"/>
        <w:ind w:left="708"/>
        <w:jc w:val="both"/>
        <w:rPr>
          <w:rFonts w:ascii="Times New Roman" w:eastAsia="TimesNewRoman" w:hAnsi="Times New Roman" w:cs="Times New Roman"/>
          <w:kern w:val="0"/>
          <w:sz w:val="28"/>
          <w:szCs w:val="28"/>
          <w:lang w:eastAsia="en-US"/>
        </w:rPr>
      </w:pPr>
      <m:oMath>
        <m:r>
          <w:rPr>
            <w:rFonts w:ascii="Cambria Math" w:eastAsia="TimesNewRoman" w:hAnsi="Cambria Math" w:cs="Times New Roman"/>
            <w:kern w:val="0"/>
            <w:sz w:val="28"/>
            <w:szCs w:val="28"/>
            <w:lang w:eastAsia="en-US"/>
          </w:rPr>
          <m:t>k = b / a</m:t>
        </m:r>
      </m:oMath>
      <w:r w:rsidR="00FC43C6" w:rsidRPr="000A05D0">
        <w:rPr>
          <w:rFonts w:ascii="Times New Roman" w:eastAsia="TimesNewRoman" w:hAnsi="Times New Roman" w:cs="Times New Roman"/>
          <w:i/>
          <w:iCs/>
          <w:kern w:val="0"/>
          <w:sz w:val="28"/>
          <w:szCs w:val="28"/>
          <w:lang w:eastAsia="en-US"/>
        </w:rPr>
        <w:t xml:space="preserve"> </w:t>
      </w:r>
      <w:r w:rsidR="00FC43C6" w:rsidRPr="000A05D0">
        <w:rPr>
          <w:rFonts w:ascii="Times New Roman" w:eastAsia="TimesNewRoman" w:hAnsi="Times New Roman" w:cs="Times New Roman"/>
          <w:kern w:val="0"/>
          <w:sz w:val="28"/>
          <w:szCs w:val="28"/>
          <w:lang w:eastAsia="en-US"/>
        </w:rPr>
        <w:t xml:space="preserve">– при </w:t>
      </w:r>
      <m:oMath>
        <m:r>
          <w:rPr>
            <w:rFonts w:ascii="Cambria Math" w:eastAsia="TimesNewRoman" w:hAnsi="Cambria Math" w:cs="Times New Roman"/>
            <w:kern w:val="0"/>
            <w:sz w:val="28"/>
            <w:szCs w:val="28"/>
            <w:lang w:eastAsia="en-US"/>
          </w:rPr>
          <m:t>b &lt; a</m:t>
        </m:r>
      </m:oMath>
      <w:r w:rsidR="00FC43C6" w:rsidRPr="000A05D0">
        <w:rPr>
          <w:rFonts w:ascii="Times New Roman" w:eastAsia="TimesNewRoman" w:hAnsi="Times New Roman" w:cs="Times New Roman"/>
          <w:kern w:val="0"/>
          <w:sz w:val="28"/>
          <w:szCs w:val="28"/>
          <w:lang w:eastAsia="en-US"/>
        </w:rPr>
        <w:t>.</w:t>
      </w:r>
    </w:p>
    <w:p w:rsidR="00FC43C6" w:rsidRPr="000A05D0" w:rsidRDefault="00FC43C6"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При закреплении платы в </w:t>
      </w:r>
      <w:r w:rsidR="003B6BFE" w:rsidRPr="000A05D0">
        <w:rPr>
          <w:rFonts w:ascii="Times New Roman" w:eastAsia="TimesNewRoman" w:hAnsi="Times New Roman" w:cs="Times New Roman"/>
          <w:kern w:val="0"/>
          <w:sz w:val="28"/>
          <w:szCs w:val="28"/>
          <w:lang w:eastAsia="en-US"/>
        </w:rPr>
        <w:t>четырёх</w:t>
      </w:r>
      <w:r w:rsidRPr="000A05D0">
        <w:rPr>
          <w:rFonts w:ascii="Times New Roman" w:eastAsia="TimesNewRoman" w:hAnsi="Times New Roman" w:cs="Times New Roman"/>
          <w:kern w:val="0"/>
          <w:sz w:val="28"/>
          <w:szCs w:val="28"/>
          <w:lang w:eastAsia="en-US"/>
        </w:rPr>
        <w:t xml:space="preserve"> точках по углам (рис. </w:t>
      </w:r>
      <w:r w:rsidR="00E12D6D" w:rsidRPr="000A05D0">
        <w:rPr>
          <w:rFonts w:ascii="Times New Roman" w:eastAsia="TimesNewRoman" w:hAnsi="Times New Roman" w:cs="Times New Roman"/>
          <w:kern w:val="0"/>
          <w:sz w:val="28"/>
          <w:szCs w:val="28"/>
          <w:lang w:eastAsia="en-US"/>
        </w:rPr>
        <w:t>1.</w:t>
      </w:r>
      <w:r w:rsidR="005420DE" w:rsidRPr="000A05D0">
        <w:rPr>
          <w:rFonts w:ascii="Times New Roman" w:eastAsia="TimesNewRoman" w:hAnsi="Times New Roman" w:cs="Times New Roman"/>
          <w:kern w:val="0"/>
          <w:sz w:val="28"/>
          <w:szCs w:val="28"/>
          <w:lang w:eastAsia="en-US"/>
        </w:rPr>
        <w:t>6</w:t>
      </w:r>
      <w:r w:rsidRPr="000A05D0">
        <w:rPr>
          <w:rFonts w:ascii="Times New Roman" w:eastAsia="TimesNewRoman" w:hAnsi="Times New Roman" w:cs="Times New Roman"/>
          <w:kern w:val="0"/>
          <w:sz w:val="28"/>
          <w:szCs w:val="28"/>
          <w:lang w:eastAsia="en-US"/>
        </w:rPr>
        <w:t>а), собственная частота колебания платы описывается полуволной синуса вдоль</w:t>
      </w:r>
      <w:r w:rsidR="005420DE"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длинной стороны, тогда </w:t>
      </w:r>
      <m:oMath>
        <m:r>
          <w:rPr>
            <w:rFonts w:ascii="Cambria Math" w:eastAsia="TimesNewRoman" w:hAnsi="Cambria Math" w:cs="Times New Roman"/>
            <w:kern w:val="0"/>
            <w:sz w:val="28"/>
            <w:szCs w:val="28"/>
            <w:lang w:eastAsia="en-US"/>
          </w:rPr>
          <m:t>m = 0</m:t>
        </m:r>
      </m:oMath>
      <w:r w:rsidRPr="000A05D0">
        <w:rPr>
          <w:rFonts w:ascii="Times New Roman" w:eastAsia="TimesNewRoman" w:hAnsi="Times New Roman" w:cs="Times New Roman"/>
          <w:kern w:val="0"/>
          <w:sz w:val="28"/>
          <w:szCs w:val="28"/>
          <w:lang w:eastAsia="en-US"/>
        </w:rPr>
        <w:t xml:space="preserve">, </w:t>
      </w:r>
      <m:oMath>
        <m:r>
          <w:rPr>
            <w:rFonts w:ascii="Cambria Math" w:eastAsia="TimesNewRoman" w:hAnsi="Cambria Math" w:cs="Times New Roman"/>
            <w:kern w:val="0"/>
            <w:sz w:val="28"/>
            <w:szCs w:val="28"/>
            <w:lang w:eastAsia="en-US"/>
          </w:rPr>
          <m:t>n = 1</m:t>
        </m:r>
      </m:oMath>
      <w:r w:rsidRPr="000A05D0">
        <w:rPr>
          <w:rFonts w:ascii="Times New Roman" w:eastAsia="TimesNewRoman" w:hAnsi="Times New Roman" w:cs="Times New Roman"/>
          <w:kern w:val="0"/>
          <w:sz w:val="28"/>
          <w:szCs w:val="28"/>
          <w:lang w:eastAsia="en-US"/>
        </w:rPr>
        <w:t xml:space="preserve"> и формула примет вид:</w:t>
      </w:r>
    </w:p>
    <w:p w:rsidR="00C95893" w:rsidRPr="00501D92" w:rsidRDefault="00501D92" w:rsidP="00501D92">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val="en-US"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π</m:t>
            </m:r>
          </m:num>
          <m:den>
            <m:r>
              <w:rPr>
                <w:rFonts w:ascii="Cambria Math" w:eastAsia="TimesNewRoman" w:hAnsi="Cambria Math" w:cs="Times New Roman"/>
                <w:kern w:val="0"/>
                <w:sz w:val="28"/>
                <w:szCs w:val="28"/>
                <w:lang w:eastAsia="en-US"/>
              </w:rPr>
              <m:t>2</m:t>
            </m:r>
          </m:den>
        </m:f>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 xml:space="preserve">1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num>
          <m:den>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b</m:t>
                </m:r>
              </m:e>
              <m:sup>
                <m:r>
                  <w:rPr>
                    <w:rFonts w:ascii="Cambria Math" w:eastAsia="TimesNewRoman" w:hAnsi="Cambria Math" w:cs="Times New Roman"/>
                    <w:kern w:val="0"/>
                    <w:sz w:val="28"/>
                    <w:szCs w:val="28"/>
                    <w:lang w:eastAsia="en-US"/>
                  </w:rPr>
                  <m:t>2</m:t>
                </m:r>
              </m:sup>
            </m:sSup>
          </m:den>
        </m:f>
        <m:r>
          <w:rPr>
            <w:rFonts w:ascii="Cambria Math" w:eastAsia="TimesNewRoman" w:hAnsi="Cambria Math" w:cs="Times New Roman"/>
            <w:kern w:val="0"/>
            <w:sz w:val="28"/>
            <w:szCs w:val="28"/>
            <w:lang w:eastAsia="en-US"/>
          </w:rPr>
          <m:t xml:space="preserve">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r>
          <w:rPr>
            <w:rFonts w:ascii="Cambria Math" w:eastAsia="TimesNewRoman" w:hAnsi="Cambria Math" w:cs="Times New Roman"/>
            <w:kern w:val="0"/>
            <w:sz w:val="28"/>
            <w:szCs w:val="28"/>
            <w:lang w:eastAsia="en-US"/>
          </w:rPr>
          <m:t xml:space="preserve"> ∙ </m:t>
        </m:r>
        <m:rad>
          <m:radPr>
            <m:degHide m:val="1"/>
            <m:ctrlPr>
              <w:rPr>
                <w:rFonts w:ascii="Cambria Math" w:eastAsia="TimesNewRoman" w:hAnsi="Cambria Math" w:cs="Times New Roman"/>
                <w:i/>
                <w:kern w:val="0"/>
                <w:sz w:val="28"/>
                <w:szCs w:val="28"/>
                <w:lang w:eastAsia="en-US"/>
              </w:rPr>
            </m:ctrlPr>
          </m:radPr>
          <m:deg/>
          <m:e>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D</m:t>
                </m:r>
              </m:num>
              <m:den>
                <m:r>
                  <w:rPr>
                    <w:rFonts w:ascii="Cambria Math" w:eastAsia="TimesNewRoman" w:hAnsi="Cambria Math" w:cs="Times New Roman"/>
                    <w:kern w:val="0"/>
                    <w:sz w:val="28"/>
                    <w:szCs w:val="28"/>
                    <w:lang w:eastAsia="en-US"/>
                  </w:rPr>
                  <m:t>ρ ∙ h</m:t>
                </m:r>
              </m:den>
            </m:f>
          </m:e>
        </m:rad>
      </m:oMath>
      <w:r>
        <w:rPr>
          <w:rFonts w:ascii="Times New Roman" w:eastAsia="TimesNewRoman" w:hAnsi="Times New Roman" w:cs="Times New Roman"/>
          <w:kern w:val="0"/>
          <w:sz w:val="28"/>
          <w:szCs w:val="28"/>
          <w:lang w:val="en-US" w:eastAsia="en-US"/>
        </w:rPr>
        <w:t xml:space="preserve">, </w:t>
      </w:r>
      <w:r>
        <w:rPr>
          <w:rFonts w:ascii="Times New Roman" w:eastAsia="TimesNewRoman" w:hAnsi="Times New Roman" w:cs="Times New Roman"/>
          <w:kern w:val="0"/>
          <w:sz w:val="28"/>
          <w:szCs w:val="28"/>
          <w:lang w:val="en-US" w:eastAsia="en-US"/>
        </w:rPr>
        <w:tab/>
      </w:r>
      <w:r>
        <w:rPr>
          <w:rFonts w:ascii="Times New Roman" w:eastAsia="TimesNewRoman" w:hAnsi="Times New Roman" w:cs="Times New Roman"/>
          <w:kern w:val="0"/>
          <w:sz w:val="28"/>
          <w:szCs w:val="28"/>
          <w:lang w:val="en-US" w:eastAsia="en-US"/>
        </w:rPr>
        <w:tab/>
        <w:t>(1.31)</w:t>
      </w:r>
    </w:p>
    <w:p w:rsidR="00FC43C6" w:rsidRPr="000A05D0" w:rsidRDefault="00FC43C6"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При закреплении платы в </w:t>
      </w:r>
      <w:r w:rsidR="00E92977" w:rsidRPr="000A05D0">
        <w:rPr>
          <w:rFonts w:ascii="Times New Roman" w:eastAsia="TimesNewRoman" w:hAnsi="Times New Roman" w:cs="Times New Roman"/>
          <w:kern w:val="0"/>
          <w:sz w:val="28"/>
          <w:szCs w:val="28"/>
          <w:lang w:eastAsia="en-US"/>
        </w:rPr>
        <w:t>шести</w:t>
      </w:r>
      <w:r w:rsidRPr="000A05D0">
        <w:rPr>
          <w:rFonts w:ascii="Times New Roman" w:eastAsia="TimesNewRoman" w:hAnsi="Times New Roman" w:cs="Times New Roman"/>
          <w:kern w:val="0"/>
          <w:sz w:val="28"/>
          <w:szCs w:val="28"/>
          <w:lang w:eastAsia="en-US"/>
        </w:rPr>
        <w:t xml:space="preserve"> точках, по </w:t>
      </w:r>
      <w:r w:rsidR="00E92977" w:rsidRPr="000A05D0">
        <w:rPr>
          <w:rFonts w:ascii="Times New Roman" w:eastAsia="TimesNewRoman" w:hAnsi="Times New Roman" w:cs="Times New Roman"/>
          <w:kern w:val="0"/>
          <w:sz w:val="28"/>
          <w:szCs w:val="28"/>
          <w:lang w:eastAsia="en-US"/>
        </w:rPr>
        <w:t>три</w:t>
      </w:r>
      <w:r w:rsidRPr="000A05D0">
        <w:rPr>
          <w:rFonts w:ascii="Times New Roman" w:eastAsia="TimesNewRoman" w:hAnsi="Times New Roman" w:cs="Times New Roman"/>
          <w:kern w:val="0"/>
          <w:sz w:val="28"/>
          <w:szCs w:val="28"/>
          <w:lang w:eastAsia="en-US"/>
        </w:rPr>
        <w:t xml:space="preserve"> вдоль длинной стороны (рис. </w:t>
      </w:r>
      <w:r w:rsidR="004228CA" w:rsidRPr="000A05D0">
        <w:rPr>
          <w:rFonts w:ascii="Times New Roman" w:eastAsia="TimesNewRoman" w:hAnsi="Times New Roman" w:cs="Times New Roman"/>
          <w:kern w:val="0"/>
          <w:sz w:val="28"/>
          <w:szCs w:val="28"/>
          <w:lang w:eastAsia="en-US"/>
        </w:rPr>
        <w:t>1.</w:t>
      </w:r>
      <w:r w:rsidR="00E92977" w:rsidRPr="000A05D0">
        <w:rPr>
          <w:rFonts w:ascii="Times New Roman" w:eastAsia="TimesNewRoman" w:hAnsi="Times New Roman" w:cs="Times New Roman"/>
          <w:kern w:val="0"/>
          <w:sz w:val="28"/>
          <w:szCs w:val="28"/>
          <w:lang w:eastAsia="en-US"/>
        </w:rPr>
        <w:t>6</w:t>
      </w:r>
      <w:r w:rsidRPr="000A05D0">
        <w:rPr>
          <w:rFonts w:ascii="Times New Roman" w:eastAsia="TimesNewRoman" w:hAnsi="Times New Roman" w:cs="Times New Roman"/>
          <w:kern w:val="0"/>
          <w:sz w:val="28"/>
          <w:szCs w:val="28"/>
          <w:lang w:eastAsia="en-US"/>
        </w:rPr>
        <w:t xml:space="preserve">в), низшая форма собственной частоты колебаний описывается полуволной синуса вдоль короткой стороны, </w:t>
      </w:r>
      <m:oMath>
        <m:r>
          <w:rPr>
            <w:rFonts w:ascii="Cambria Math" w:eastAsia="TimesNewRoman" w:hAnsi="Cambria Math" w:cs="Times New Roman"/>
            <w:kern w:val="0"/>
            <w:sz w:val="28"/>
            <w:szCs w:val="28"/>
            <w:lang w:eastAsia="en-US"/>
          </w:rPr>
          <m:t>m=1</m:t>
        </m:r>
      </m:oMath>
      <w:r w:rsidRPr="000A05D0">
        <w:rPr>
          <w:rFonts w:ascii="Times New Roman" w:eastAsia="TimesNewRoman" w:hAnsi="Times New Roman" w:cs="Times New Roman"/>
          <w:kern w:val="0"/>
          <w:sz w:val="28"/>
          <w:szCs w:val="28"/>
          <w:lang w:eastAsia="en-US"/>
        </w:rPr>
        <w:t xml:space="preserve">, </w:t>
      </w:r>
      <m:oMath>
        <m:r>
          <w:rPr>
            <w:rFonts w:ascii="Cambria Math" w:eastAsia="TimesNewRoman" w:hAnsi="Cambria Math" w:cs="Times New Roman"/>
            <w:kern w:val="0"/>
            <w:sz w:val="28"/>
            <w:szCs w:val="28"/>
            <w:lang w:eastAsia="en-US"/>
          </w:rPr>
          <m:t>n=0</m:t>
        </m:r>
      </m:oMath>
      <w:r w:rsidRPr="000A05D0">
        <w:rPr>
          <w:rFonts w:ascii="Times New Roman" w:eastAsia="TimesNewRoman" w:hAnsi="Times New Roman" w:cs="Times New Roman"/>
          <w:kern w:val="0"/>
          <w:sz w:val="28"/>
          <w:szCs w:val="28"/>
          <w:lang w:eastAsia="en-US"/>
        </w:rPr>
        <w:t xml:space="preserve"> и формула примет вид:</w:t>
      </w:r>
    </w:p>
    <w:p w:rsidR="001E5EBD" w:rsidRPr="00DF4C9C" w:rsidRDefault="00501D92" w:rsidP="00DF4C9C">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val="en-US"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π</m:t>
            </m:r>
          </m:num>
          <m:den>
            <m:r>
              <w:rPr>
                <w:rFonts w:ascii="Cambria Math" w:eastAsia="TimesNewRoman" w:hAnsi="Cambria Math" w:cs="Times New Roman"/>
                <w:kern w:val="0"/>
                <w:sz w:val="28"/>
                <w:szCs w:val="28"/>
                <w:lang w:eastAsia="en-US"/>
              </w:rPr>
              <m:t>2</m:t>
            </m:r>
          </m:den>
        </m:f>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1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 xml:space="preserve"> k</m:t>
                </m:r>
              </m:e>
              <m:sup>
                <m:r>
                  <w:rPr>
                    <w:rFonts w:ascii="Cambria Math" w:eastAsia="TimesNewRoman" w:hAnsi="Cambria Math" w:cs="Times New Roman"/>
                    <w:kern w:val="0"/>
                    <w:sz w:val="28"/>
                    <w:szCs w:val="28"/>
                    <w:lang w:eastAsia="en-US"/>
                  </w:rPr>
                  <m:t>2</m:t>
                </m:r>
              </m:sup>
            </m:sSup>
          </m:num>
          <m:den>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b</m:t>
                </m:r>
              </m:e>
              <m:sup>
                <m:r>
                  <w:rPr>
                    <w:rFonts w:ascii="Cambria Math" w:eastAsia="TimesNewRoman" w:hAnsi="Cambria Math" w:cs="Times New Roman"/>
                    <w:kern w:val="0"/>
                    <w:sz w:val="28"/>
                    <w:szCs w:val="28"/>
                    <w:lang w:eastAsia="en-US"/>
                  </w:rPr>
                  <m:t>2</m:t>
                </m:r>
              </m:sup>
            </m:sSup>
          </m:den>
        </m:f>
        <m:r>
          <w:rPr>
            <w:rFonts w:ascii="Cambria Math" w:eastAsia="TimesNewRoman" w:hAnsi="Cambria Math" w:cs="Times New Roman"/>
            <w:kern w:val="0"/>
            <w:sz w:val="28"/>
            <w:szCs w:val="28"/>
            <w:lang w:eastAsia="en-US"/>
          </w:rPr>
          <m:t xml:space="preserve"> ∙ </m:t>
        </m:r>
        <m:rad>
          <m:radPr>
            <m:degHide m:val="1"/>
            <m:ctrlPr>
              <w:rPr>
                <w:rFonts w:ascii="Cambria Math" w:eastAsia="TimesNewRoman" w:hAnsi="Cambria Math" w:cs="Times New Roman"/>
                <w:i/>
                <w:kern w:val="0"/>
                <w:sz w:val="28"/>
                <w:szCs w:val="28"/>
                <w:lang w:eastAsia="en-US"/>
              </w:rPr>
            </m:ctrlPr>
          </m:radPr>
          <m:deg/>
          <m:e>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D</m:t>
                </m:r>
              </m:num>
              <m:den>
                <m:r>
                  <w:rPr>
                    <w:rFonts w:ascii="Cambria Math" w:eastAsia="TimesNewRoman" w:hAnsi="Cambria Math" w:cs="Times New Roman"/>
                    <w:kern w:val="0"/>
                    <w:sz w:val="28"/>
                    <w:szCs w:val="28"/>
                    <w:lang w:eastAsia="en-US"/>
                  </w:rPr>
                  <m:t>ρ ∙ h</m:t>
                </m:r>
              </m:den>
            </m:f>
          </m:e>
        </m:rad>
      </m:oMath>
      <w:r w:rsidR="00DF4C9C">
        <w:rPr>
          <w:rFonts w:ascii="Times New Roman" w:eastAsia="TimesNewRoman" w:hAnsi="Times New Roman" w:cs="Times New Roman"/>
          <w:kern w:val="0"/>
          <w:sz w:val="28"/>
          <w:szCs w:val="28"/>
          <w:lang w:val="en-US" w:eastAsia="en-US"/>
        </w:rPr>
        <w:t xml:space="preserve">, </w:t>
      </w:r>
      <w:r w:rsidR="00DF4C9C">
        <w:rPr>
          <w:rFonts w:ascii="Times New Roman" w:eastAsia="TimesNewRoman" w:hAnsi="Times New Roman" w:cs="Times New Roman"/>
          <w:kern w:val="0"/>
          <w:sz w:val="28"/>
          <w:szCs w:val="28"/>
          <w:lang w:val="en-US" w:eastAsia="en-US"/>
        </w:rPr>
        <w:tab/>
      </w:r>
      <w:r w:rsidR="00DF4C9C">
        <w:rPr>
          <w:rFonts w:ascii="Times New Roman" w:eastAsia="TimesNewRoman" w:hAnsi="Times New Roman" w:cs="Times New Roman"/>
          <w:kern w:val="0"/>
          <w:sz w:val="28"/>
          <w:szCs w:val="28"/>
          <w:lang w:val="en-US" w:eastAsia="en-US"/>
        </w:rPr>
        <w:tab/>
        <w:t>(1.32)</w:t>
      </w:r>
    </w:p>
    <w:p w:rsidR="00FC43C6" w:rsidRPr="000A05D0" w:rsidRDefault="001E5EBD"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proofErr w:type="gramStart"/>
      <w:r w:rsidRPr="000A05D0">
        <w:rPr>
          <w:rFonts w:ascii="Times New Roman" w:eastAsia="TimesNewRoman" w:hAnsi="Times New Roman" w:cs="Times New Roman"/>
          <w:kern w:val="0"/>
          <w:sz w:val="28"/>
          <w:szCs w:val="28"/>
          <w:lang w:eastAsia="en-US"/>
        </w:rPr>
        <w:t>К</w:t>
      </w:r>
      <w:r w:rsidR="00FC43C6" w:rsidRPr="000A05D0">
        <w:rPr>
          <w:rFonts w:ascii="Times New Roman" w:eastAsia="TimesNewRoman" w:hAnsi="Times New Roman" w:cs="Times New Roman"/>
          <w:kern w:val="0"/>
          <w:sz w:val="28"/>
          <w:szCs w:val="28"/>
          <w:lang w:eastAsia="en-US"/>
        </w:rPr>
        <w:t xml:space="preserve">ак видно, ее значение увеличивается в </w:t>
      </w:r>
      <m:oMath>
        <m:r>
          <w:rPr>
            <w:rFonts w:ascii="Cambria Math" w:eastAsia="TimesNewRoman" w:hAnsi="Cambria Math" w:cs="Times New Roman"/>
            <w:kern w:val="0"/>
            <w:sz w:val="28"/>
            <w:szCs w:val="28"/>
            <w:lang w:eastAsia="en-US"/>
          </w:rPr>
          <m:t>1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 xml:space="preserve"> </m:t>
            </m:r>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oMath>
      <w:r w:rsidR="00FC43C6" w:rsidRPr="000A05D0">
        <w:rPr>
          <w:rFonts w:ascii="Times New Roman" w:eastAsia="TimesNewRoman" w:hAnsi="Times New Roman" w:cs="Times New Roman"/>
          <w:kern w:val="0"/>
          <w:sz w:val="28"/>
          <w:szCs w:val="28"/>
          <w:lang w:eastAsia="en-US"/>
        </w:rPr>
        <w:t xml:space="preserve"> раз по сравнению с вариантом</w:t>
      </w:r>
      <w:r w:rsidR="00B97A49" w:rsidRPr="000A05D0">
        <w:rPr>
          <w:rFonts w:ascii="Times New Roman" w:eastAsia="TimesNewRoman" w:hAnsi="Times New Roman" w:cs="Times New Roman"/>
          <w:kern w:val="0"/>
          <w:sz w:val="28"/>
          <w:szCs w:val="28"/>
          <w:lang w:eastAsia="en-US"/>
        </w:rPr>
        <w:t xml:space="preserve"> </w:t>
      </w:r>
      <w:r w:rsidR="00FC43C6" w:rsidRPr="000A05D0">
        <w:rPr>
          <w:rFonts w:ascii="Times New Roman" w:eastAsia="TimesNewRoman" w:hAnsi="Times New Roman" w:cs="Times New Roman"/>
          <w:kern w:val="0"/>
          <w:sz w:val="28"/>
          <w:szCs w:val="28"/>
          <w:lang w:eastAsia="en-US"/>
        </w:rPr>
        <w:t xml:space="preserve">закрепления рис. </w:t>
      </w:r>
      <w:r w:rsidR="004228CA" w:rsidRPr="000A05D0">
        <w:rPr>
          <w:rFonts w:ascii="Times New Roman" w:eastAsia="TimesNewRoman" w:hAnsi="Times New Roman" w:cs="Times New Roman"/>
          <w:kern w:val="0"/>
          <w:sz w:val="28"/>
          <w:szCs w:val="28"/>
          <w:lang w:eastAsia="en-US"/>
        </w:rPr>
        <w:t>1.</w:t>
      </w:r>
      <w:r w:rsidR="00B97A49" w:rsidRPr="000A05D0">
        <w:rPr>
          <w:rFonts w:ascii="Times New Roman" w:eastAsia="TimesNewRoman" w:hAnsi="Times New Roman" w:cs="Times New Roman"/>
          <w:kern w:val="0"/>
          <w:sz w:val="28"/>
          <w:szCs w:val="28"/>
          <w:lang w:eastAsia="en-US"/>
        </w:rPr>
        <w:t>6</w:t>
      </w:r>
      <w:r w:rsidR="00FC43C6" w:rsidRPr="000A05D0">
        <w:rPr>
          <w:rFonts w:ascii="Times New Roman" w:eastAsia="TimesNewRoman" w:hAnsi="Times New Roman" w:cs="Times New Roman"/>
          <w:kern w:val="0"/>
          <w:sz w:val="28"/>
          <w:szCs w:val="28"/>
          <w:lang w:eastAsia="en-US"/>
        </w:rPr>
        <w:t xml:space="preserve">а. При добавлении пятой </w:t>
      </w:r>
      <w:r w:rsidR="00862DE9" w:rsidRPr="000A05D0">
        <w:rPr>
          <w:rFonts w:ascii="Times New Roman" w:eastAsia="TimesNewRoman" w:hAnsi="Times New Roman" w:cs="Times New Roman"/>
          <w:kern w:val="0"/>
          <w:sz w:val="28"/>
          <w:szCs w:val="28"/>
          <w:lang w:eastAsia="en-US"/>
        </w:rPr>
        <w:t xml:space="preserve">(рис. 1.6б) </w:t>
      </w:r>
      <w:r w:rsidR="00FC43C6" w:rsidRPr="000A05D0">
        <w:rPr>
          <w:rFonts w:ascii="Times New Roman" w:eastAsia="TimesNewRoman" w:hAnsi="Times New Roman" w:cs="Times New Roman"/>
          <w:kern w:val="0"/>
          <w:sz w:val="28"/>
          <w:szCs w:val="28"/>
          <w:lang w:eastAsia="en-US"/>
        </w:rPr>
        <w:t>или седьмой точки крепления,</w:t>
      </w:r>
      <w:r w:rsidR="00B97A49" w:rsidRPr="000A05D0">
        <w:rPr>
          <w:rFonts w:ascii="Times New Roman" w:eastAsia="TimesNewRoman" w:hAnsi="Times New Roman" w:cs="Times New Roman"/>
          <w:kern w:val="0"/>
          <w:sz w:val="28"/>
          <w:szCs w:val="28"/>
          <w:lang w:eastAsia="en-US"/>
        </w:rPr>
        <w:t xml:space="preserve"> </w:t>
      </w:r>
      <w:r w:rsidR="00FC43C6" w:rsidRPr="000A05D0">
        <w:rPr>
          <w:rFonts w:ascii="Times New Roman" w:eastAsia="TimesNewRoman" w:hAnsi="Times New Roman" w:cs="Times New Roman"/>
          <w:kern w:val="0"/>
          <w:sz w:val="28"/>
          <w:szCs w:val="28"/>
          <w:lang w:eastAsia="en-US"/>
        </w:rPr>
        <w:t>расположенной в центре платы для предыдущих случаев, низшая форма собственной частоты колебаний являются «вздутия» поверхностей платы, расположенных сверху и снизу от оси 0Y, описываемые полуволной синуса вдоль</w:t>
      </w:r>
      <w:r w:rsidR="00B97A49" w:rsidRPr="000A05D0">
        <w:rPr>
          <w:rFonts w:ascii="Times New Roman" w:eastAsia="TimesNewRoman" w:hAnsi="Times New Roman" w:cs="Times New Roman"/>
          <w:kern w:val="0"/>
          <w:sz w:val="28"/>
          <w:szCs w:val="28"/>
          <w:lang w:eastAsia="en-US"/>
        </w:rPr>
        <w:t xml:space="preserve"> </w:t>
      </w:r>
      <w:r w:rsidR="00FC43C6" w:rsidRPr="000A05D0">
        <w:rPr>
          <w:rFonts w:ascii="Times New Roman" w:eastAsia="TimesNewRoman" w:hAnsi="Times New Roman" w:cs="Times New Roman"/>
          <w:kern w:val="0"/>
          <w:sz w:val="28"/>
          <w:szCs w:val="28"/>
          <w:lang w:eastAsia="en-US"/>
        </w:rPr>
        <w:t>оси 0Y и волной синуса вдоль</w:t>
      </w:r>
      <w:proofErr w:type="gramEnd"/>
      <w:r w:rsidR="00FC43C6" w:rsidRPr="000A05D0">
        <w:rPr>
          <w:rFonts w:ascii="Times New Roman" w:eastAsia="TimesNewRoman" w:hAnsi="Times New Roman" w:cs="Times New Roman"/>
          <w:kern w:val="0"/>
          <w:sz w:val="28"/>
          <w:szCs w:val="28"/>
          <w:lang w:eastAsia="en-US"/>
        </w:rPr>
        <w:t xml:space="preserve"> оси 0Х. При этом </w:t>
      </w:r>
      <m:oMath>
        <m:r>
          <w:rPr>
            <w:rFonts w:ascii="Cambria Math" w:eastAsia="TimesNewRoman" w:hAnsi="Cambria Math" w:cs="Times New Roman"/>
            <w:kern w:val="0"/>
            <w:sz w:val="28"/>
            <w:szCs w:val="28"/>
            <w:lang w:eastAsia="en-US"/>
          </w:rPr>
          <m:t>n = m = 1</m:t>
        </m:r>
      </m:oMath>
      <w:r w:rsidR="00FC43C6" w:rsidRPr="000A05D0">
        <w:rPr>
          <w:rFonts w:ascii="Times New Roman" w:eastAsia="TimesNewRoman" w:hAnsi="Times New Roman" w:cs="Times New Roman"/>
          <w:kern w:val="0"/>
          <w:sz w:val="28"/>
          <w:szCs w:val="28"/>
          <w:lang w:eastAsia="en-US"/>
        </w:rPr>
        <w:t xml:space="preserve"> и формула примет</w:t>
      </w:r>
      <w:r w:rsidR="00B97A49" w:rsidRPr="000A05D0">
        <w:rPr>
          <w:rFonts w:ascii="Times New Roman" w:eastAsia="TimesNewRoman" w:hAnsi="Times New Roman" w:cs="Times New Roman"/>
          <w:kern w:val="0"/>
          <w:sz w:val="28"/>
          <w:szCs w:val="28"/>
          <w:lang w:eastAsia="en-US"/>
        </w:rPr>
        <w:t xml:space="preserve"> </w:t>
      </w:r>
      <w:r w:rsidR="00FC43C6" w:rsidRPr="000A05D0">
        <w:rPr>
          <w:rFonts w:ascii="Times New Roman" w:eastAsia="TimesNewRoman" w:hAnsi="Times New Roman" w:cs="Times New Roman"/>
          <w:kern w:val="0"/>
          <w:sz w:val="28"/>
          <w:szCs w:val="28"/>
          <w:lang w:eastAsia="en-US"/>
        </w:rPr>
        <w:t>вид:</w:t>
      </w:r>
    </w:p>
    <w:p w:rsidR="00550BB9" w:rsidRPr="00DF4C9C" w:rsidRDefault="00501D92" w:rsidP="00DF4C9C">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val="en-US"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π</m:t>
            </m:r>
          </m:num>
          <m:den>
            <m:r>
              <w:rPr>
                <w:rFonts w:ascii="Cambria Math" w:eastAsia="TimesNewRoman" w:hAnsi="Cambria Math" w:cs="Times New Roman"/>
                <w:kern w:val="0"/>
                <w:sz w:val="28"/>
                <w:szCs w:val="28"/>
                <w:lang w:eastAsia="en-US"/>
              </w:rPr>
              <m:t>2</m:t>
            </m:r>
          </m:den>
        </m:f>
        <m:r>
          <w:rPr>
            <w:rFonts w:ascii="Cambria Math" w:eastAsia="TimesNewRoman" w:hAnsi="Cambria Math" w:cs="Times New Roman"/>
            <w:kern w:val="0"/>
            <w:sz w:val="28"/>
            <w:szCs w:val="28"/>
            <w:lang w:eastAsia="en-US"/>
          </w:rPr>
          <m:t xml:space="preserve"> ∙ </m:t>
        </m:r>
        <m:f>
          <m:fPr>
            <m:ctrlPr>
              <w:rPr>
                <w:rFonts w:ascii="Cambria Math" w:eastAsia="TimesNewRoman" w:hAnsi="Cambria Math" w:cs="Times New Roman"/>
                <w:i/>
                <w:kern w:val="0"/>
                <w:sz w:val="28"/>
                <w:szCs w:val="28"/>
                <w:lang w:eastAsia="en-US"/>
              </w:rPr>
            </m:ctrlPr>
          </m:fPr>
          <m:num>
            <m:sSup>
              <m:sSupPr>
                <m:ctrlPr>
                  <w:rPr>
                    <w:rFonts w:ascii="Cambria Math" w:eastAsia="TimesNewRoman" w:hAnsi="Cambria Math" w:cs="Times New Roman"/>
                    <w:i/>
                    <w:kern w:val="0"/>
                    <w:sz w:val="28"/>
                    <w:szCs w:val="28"/>
                    <w:lang w:eastAsia="en-US"/>
                  </w:rPr>
                </m:ctrlPr>
              </m:sSupPr>
              <m:e>
                <m:d>
                  <m:dPr>
                    <m:ctrlPr>
                      <w:rPr>
                        <w:rFonts w:ascii="Cambria Math" w:eastAsia="TimesNewRoman" w:hAnsi="Cambria Math" w:cs="Times New Roman"/>
                        <w:i/>
                        <w:kern w:val="0"/>
                        <w:sz w:val="28"/>
                        <w:szCs w:val="28"/>
                        <w:lang w:eastAsia="en-US"/>
                      </w:rPr>
                    </m:ctrlPr>
                  </m:dPr>
                  <m:e>
                    <m:r>
                      <w:rPr>
                        <w:rFonts w:ascii="Cambria Math" w:eastAsia="TimesNewRoman" w:hAnsi="Cambria Math" w:cs="Times New Roman"/>
                        <w:kern w:val="0"/>
                        <w:sz w:val="28"/>
                        <w:szCs w:val="28"/>
                        <w:lang w:eastAsia="en-US"/>
                      </w:rPr>
                      <m:t xml:space="preserve">1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e>
                </m:d>
              </m:e>
              <m:sup>
                <m:r>
                  <w:rPr>
                    <w:rFonts w:ascii="Cambria Math" w:eastAsia="TimesNewRoman" w:hAnsi="Cambria Math" w:cs="Times New Roman"/>
                    <w:kern w:val="0"/>
                    <w:sz w:val="28"/>
                    <w:szCs w:val="28"/>
                    <w:lang w:eastAsia="en-US"/>
                  </w:rPr>
                  <m:t>2</m:t>
                </m:r>
              </m:sup>
            </m:sSup>
          </m:num>
          <m:den>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eastAsia="en-US"/>
                  </w:rPr>
                  <m:t>b</m:t>
                </m:r>
              </m:e>
              <m:sup>
                <m:r>
                  <w:rPr>
                    <w:rFonts w:ascii="Cambria Math" w:eastAsia="TimesNewRoman" w:hAnsi="Cambria Math" w:cs="Times New Roman"/>
                    <w:kern w:val="0"/>
                    <w:sz w:val="28"/>
                    <w:szCs w:val="28"/>
                    <w:lang w:eastAsia="en-US"/>
                  </w:rPr>
                  <m:t>2</m:t>
                </m:r>
              </m:sup>
            </m:sSup>
          </m:den>
        </m:f>
        <m:r>
          <w:rPr>
            <w:rFonts w:ascii="Cambria Math" w:eastAsia="TimesNewRoman" w:hAnsi="Cambria Math" w:cs="Times New Roman"/>
            <w:kern w:val="0"/>
            <w:sz w:val="28"/>
            <w:szCs w:val="28"/>
            <w:lang w:eastAsia="en-US"/>
          </w:rPr>
          <m:t xml:space="preserve"> ∙ </m:t>
        </m:r>
        <m:rad>
          <m:radPr>
            <m:degHide m:val="1"/>
            <m:ctrlPr>
              <w:rPr>
                <w:rFonts w:ascii="Cambria Math" w:eastAsia="TimesNewRoman" w:hAnsi="Cambria Math" w:cs="Times New Roman"/>
                <w:i/>
                <w:kern w:val="0"/>
                <w:sz w:val="28"/>
                <w:szCs w:val="28"/>
                <w:lang w:eastAsia="en-US"/>
              </w:rPr>
            </m:ctrlPr>
          </m:radPr>
          <m:deg/>
          <m:e>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D</m:t>
                </m:r>
              </m:num>
              <m:den>
                <m:r>
                  <w:rPr>
                    <w:rFonts w:ascii="Cambria Math" w:eastAsia="TimesNewRoman" w:hAnsi="Cambria Math" w:cs="Times New Roman"/>
                    <w:kern w:val="0"/>
                    <w:sz w:val="28"/>
                    <w:szCs w:val="28"/>
                    <w:lang w:eastAsia="en-US"/>
                  </w:rPr>
                  <m:t>ρ ∙ h</m:t>
                </m:r>
              </m:den>
            </m:f>
          </m:e>
        </m:rad>
      </m:oMath>
      <w:r w:rsidR="00DF4C9C">
        <w:rPr>
          <w:rFonts w:ascii="Times New Roman" w:eastAsia="TimesNewRoman" w:hAnsi="Times New Roman" w:cs="Times New Roman"/>
          <w:kern w:val="0"/>
          <w:sz w:val="28"/>
          <w:szCs w:val="28"/>
          <w:lang w:val="en-US" w:eastAsia="en-US"/>
        </w:rPr>
        <w:t xml:space="preserve">, </w:t>
      </w:r>
      <w:r w:rsidR="00DF4C9C">
        <w:rPr>
          <w:rFonts w:ascii="Times New Roman" w:eastAsia="TimesNewRoman" w:hAnsi="Times New Roman" w:cs="Times New Roman"/>
          <w:kern w:val="0"/>
          <w:sz w:val="28"/>
          <w:szCs w:val="28"/>
          <w:lang w:val="en-US" w:eastAsia="en-US"/>
        </w:rPr>
        <w:tab/>
      </w:r>
      <w:r w:rsidR="00DF4C9C">
        <w:rPr>
          <w:rFonts w:ascii="Times New Roman" w:eastAsia="TimesNewRoman" w:hAnsi="Times New Roman" w:cs="Times New Roman"/>
          <w:kern w:val="0"/>
          <w:sz w:val="28"/>
          <w:szCs w:val="28"/>
          <w:lang w:val="en-US" w:eastAsia="en-US"/>
        </w:rPr>
        <w:tab/>
        <w:t>(1.33)</w:t>
      </w:r>
    </w:p>
    <w:p w:rsidR="00461FFA" w:rsidRPr="000A05D0" w:rsidRDefault="00461FFA" w:rsidP="00915147">
      <w:p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eastAsia="en-US"/>
        </w:rPr>
      </w:pPr>
    </w:p>
    <w:p w:rsidR="00FC43C6" w:rsidRPr="000A05D0" w:rsidRDefault="00FC43C6"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Таким образом, увеличение точек крепления платы с 4-х до 5-ти приводит к увеличению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oMath>
      <w:r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в </w:t>
      </w:r>
      <m:oMath>
        <m:d>
          <m:dPr>
            <m:ctrlPr>
              <w:rPr>
                <w:rFonts w:ascii="Cambria Math" w:eastAsia="TimesNewRoman" w:hAnsi="Cambria Math" w:cs="Times New Roman"/>
                <w:b/>
                <w:i/>
                <w:kern w:val="0"/>
                <w:sz w:val="28"/>
                <w:szCs w:val="28"/>
                <w:lang w:eastAsia="en-US"/>
              </w:rPr>
            </m:ctrlPr>
          </m:dPr>
          <m:e>
            <m:r>
              <w:rPr>
                <w:rFonts w:ascii="Cambria Math" w:eastAsia="TimesNewRoman" w:hAnsi="Cambria Math" w:cs="Times New Roman"/>
                <w:kern w:val="0"/>
                <w:sz w:val="28"/>
                <w:szCs w:val="28"/>
                <w:lang w:eastAsia="en-US"/>
              </w:rPr>
              <m:t xml:space="preserve">1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e>
        </m:d>
        <m:r>
          <m:rPr>
            <m:sty m:val="bi"/>
          </m:rPr>
          <w:rPr>
            <w:rFonts w:ascii="Cambria Math" w:eastAsia="TimesNewRoman" w:hAnsi="Cambria Math" w:cs="Times New Roman"/>
            <w:kern w:val="0"/>
            <w:sz w:val="28"/>
            <w:szCs w:val="28"/>
            <w:lang w:eastAsia="en-US"/>
          </w:rPr>
          <m:t xml:space="preserve">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oMath>
      <w:r w:rsidRPr="000A05D0">
        <w:rPr>
          <w:rFonts w:ascii="Times New Roman" w:eastAsia="TimesNewRoman" w:hAnsi="Times New Roman" w:cs="Times New Roman"/>
          <w:kern w:val="0"/>
          <w:sz w:val="28"/>
          <w:szCs w:val="28"/>
          <w:lang w:eastAsia="en-US"/>
        </w:rPr>
        <w:t xml:space="preserve"> раз, а с 6-ти до 7-ми в </w:t>
      </w:r>
      <m:oMath>
        <m:r>
          <m:rPr>
            <m:sty m:val="bi"/>
          </m:rPr>
          <w:rPr>
            <w:rFonts w:ascii="Cambria Math" w:eastAsia="TimesNewRoman" w:hAnsi="Cambria Math" w:cs="Times New Roman"/>
            <w:kern w:val="0"/>
            <w:sz w:val="28"/>
            <w:szCs w:val="28"/>
            <w:lang w:eastAsia="en-US"/>
          </w:rPr>
          <m:t>(</m:t>
        </m:r>
        <m:r>
          <w:rPr>
            <w:rFonts w:ascii="Cambria Math" w:eastAsia="TimesNewRoman" w:hAnsi="Cambria Math" w:cs="Times New Roman"/>
            <w:kern w:val="0"/>
            <w:sz w:val="28"/>
            <w:szCs w:val="28"/>
            <w:lang w:eastAsia="en-US"/>
          </w:rPr>
          <m:t xml:space="preserve">1 + </m:t>
        </m:r>
        <m:sSup>
          <m:sSupPr>
            <m:ctrlPr>
              <w:rPr>
                <w:rFonts w:ascii="Cambria Math" w:eastAsia="TimesNewRoman" w:hAnsi="Cambria Math" w:cs="Times New Roman"/>
                <w:i/>
                <w:kern w:val="0"/>
                <w:sz w:val="28"/>
                <w:szCs w:val="28"/>
                <w:lang w:eastAsia="en-US"/>
              </w:rPr>
            </m:ctrlPr>
          </m:sSupPr>
          <m:e>
            <m:r>
              <w:rPr>
                <w:rFonts w:ascii="Cambria Math" w:eastAsia="TimesNewRoman" w:hAnsi="Cambria Math" w:cs="Times New Roman"/>
                <w:kern w:val="0"/>
                <w:sz w:val="28"/>
                <w:szCs w:val="28"/>
                <w:lang w:val="en-US" w:eastAsia="en-US"/>
              </w:rPr>
              <m:t>k</m:t>
            </m:r>
          </m:e>
          <m:sup>
            <m:r>
              <w:rPr>
                <w:rFonts w:ascii="Cambria Math" w:eastAsia="TimesNewRoman" w:hAnsi="Cambria Math" w:cs="Times New Roman"/>
                <w:kern w:val="0"/>
                <w:sz w:val="28"/>
                <w:szCs w:val="28"/>
                <w:lang w:eastAsia="en-US"/>
              </w:rPr>
              <m:t>2</m:t>
            </m:r>
          </m:sup>
        </m:sSup>
        <m:r>
          <m:rPr>
            <m:sty m:val="bi"/>
          </m:rPr>
          <w:rPr>
            <w:rFonts w:ascii="Cambria Math" w:eastAsia="TimesNewRoman" w:hAnsi="Cambria Math" w:cs="Times New Roman"/>
            <w:kern w:val="0"/>
            <w:sz w:val="28"/>
            <w:szCs w:val="28"/>
            <w:lang w:eastAsia="en-US"/>
          </w:rPr>
          <m:t>)</m:t>
        </m:r>
      </m:oMath>
      <w:r w:rsidRPr="000A05D0">
        <w:rPr>
          <w:rFonts w:ascii="Times New Roman" w:eastAsia="TimesNewRoman" w:hAnsi="Times New Roman" w:cs="Times New Roman"/>
          <w:b/>
          <w:bCs/>
          <w:kern w:val="0"/>
          <w:sz w:val="28"/>
          <w:szCs w:val="28"/>
          <w:lang w:eastAsia="en-US"/>
        </w:rPr>
        <w:t xml:space="preserve"> </w:t>
      </w:r>
      <w:r w:rsidRPr="000A05D0">
        <w:rPr>
          <w:rFonts w:ascii="Times New Roman" w:eastAsia="TimesNewRoman" w:hAnsi="Times New Roman" w:cs="Times New Roman"/>
          <w:kern w:val="0"/>
          <w:sz w:val="28"/>
          <w:szCs w:val="28"/>
          <w:lang w:eastAsia="en-US"/>
        </w:rPr>
        <w:t>раз.</w:t>
      </w:r>
    </w:p>
    <w:p w:rsidR="007360D1" w:rsidRPr="000A05D0" w:rsidRDefault="00FC43C6"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При этом учет всех характеристик плат </w:t>
      </w:r>
      <m:oMath>
        <m:r>
          <w:rPr>
            <w:rFonts w:ascii="Cambria Math" w:eastAsia="TimesNewRoman" w:hAnsi="Cambria Math" w:cs="Times New Roman"/>
            <w:kern w:val="0"/>
            <w:sz w:val="28"/>
            <w:szCs w:val="28"/>
            <w:lang w:eastAsia="en-US"/>
          </w:rPr>
          <m:t>E</m:t>
        </m:r>
      </m:oMath>
      <w:r w:rsidRPr="000A05D0">
        <w:rPr>
          <w:rFonts w:ascii="Times New Roman" w:eastAsia="TimesNewRoman" w:hAnsi="Times New Roman" w:cs="Times New Roman"/>
          <w:i/>
          <w:iCs/>
          <w:kern w:val="0"/>
          <w:sz w:val="28"/>
          <w:szCs w:val="28"/>
          <w:lang w:eastAsia="en-US"/>
        </w:rPr>
        <w:t xml:space="preserve">, </w:t>
      </w:r>
      <m:oMath>
        <m:r>
          <w:rPr>
            <w:rFonts w:ascii="Cambria Math" w:eastAsia="TimesNewRoman" w:hAnsi="Cambria Math" w:cs="Times New Roman"/>
            <w:kern w:val="0"/>
            <w:sz w:val="28"/>
            <w:szCs w:val="28"/>
            <w:lang w:eastAsia="en-US"/>
          </w:rPr>
          <m:t>ρ</m:t>
        </m:r>
      </m:oMath>
      <w:r w:rsidRPr="000A05D0">
        <w:rPr>
          <w:rFonts w:ascii="Times New Roman" w:eastAsia="TimesNewRoman" w:hAnsi="Times New Roman" w:cs="Times New Roman"/>
          <w:i/>
          <w:iCs/>
          <w:kern w:val="0"/>
          <w:sz w:val="28"/>
          <w:szCs w:val="28"/>
          <w:lang w:eastAsia="en-US"/>
        </w:rPr>
        <w:t xml:space="preserve">, </w:t>
      </w:r>
      <m:oMath>
        <m:r>
          <w:rPr>
            <w:rFonts w:ascii="Cambria Math" w:eastAsia="TimesNewRoman" w:hAnsi="Cambria Math" w:cs="Times New Roman"/>
            <w:kern w:val="0"/>
            <w:sz w:val="28"/>
            <w:szCs w:val="28"/>
            <w:lang w:eastAsia="en-US"/>
          </w:rPr>
          <m:t>μ</m:t>
        </m:r>
      </m:oMath>
      <w:r w:rsidR="002F3BD1"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производится в соответствии </w:t>
      </w:r>
      <w:proofErr w:type="gramStart"/>
      <w:r w:rsidRPr="000A05D0">
        <w:rPr>
          <w:rFonts w:ascii="Times New Roman" w:eastAsia="TimesNewRoman" w:hAnsi="Times New Roman" w:cs="Times New Roman"/>
          <w:kern w:val="0"/>
          <w:sz w:val="28"/>
          <w:szCs w:val="28"/>
          <w:lang w:eastAsia="en-US"/>
        </w:rPr>
        <w:t>с выше</w:t>
      </w:r>
      <w:proofErr w:type="gramEnd"/>
      <w:r w:rsidRPr="000A05D0">
        <w:rPr>
          <w:rFonts w:ascii="Times New Roman" w:eastAsia="TimesNewRoman" w:hAnsi="Times New Roman" w:cs="Times New Roman"/>
          <w:kern w:val="0"/>
          <w:sz w:val="28"/>
          <w:szCs w:val="28"/>
          <w:lang w:eastAsia="en-US"/>
        </w:rPr>
        <w:t xml:space="preserve"> изложенным</w:t>
      </w:r>
      <w:r w:rsidR="007360D1" w:rsidRPr="000A05D0">
        <w:rPr>
          <w:rFonts w:ascii="Times New Roman" w:eastAsia="TimesNewRoman" w:hAnsi="Times New Roman" w:cs="Times New Roman"/>
          <w:kern w:val="0"/>
          <w:sz w:val="28"/>
          <w:szCs w:val="28"/>
          <w:lang w:eastAsia="en-US"/>
        </w:rPr>
        <w:t xml:space="preserve"> материалом</w:t>
      </w:r>
      <w:r w:rsidRPr="000A05D0">
        <w:rPr>
          <w:rFonts w:ascii="Times New Roman" w:eastAsia="TimesNewRoman" w:hAnsi="Times New Roman" w:cs="Times New Roman"/>
          <w:kern w:val="0"/>
          <w:sz w:val="28"/>
          <w:szCs w:val="28"/>
          <w:lang w:eastAsia="en-US"/>
        </w:rPr>
        <w:t xml:space="preserve"> для сплошного закрепления плат</w:t>
      </w:r>
      <w:r w:rsidR="00186BA2" w:rsidRPr="000A05D0">
        <w:rPr>
          <w:rFonts w:ascii="Times New Roman" w:eastAsia="TimesNewRoman" w:hAnsi="Times New Roman" w:cs="Times New Roman"/>
          <w:kern w:val="0"/>
          <w:sz w:val="28"/>
          <w:szCs w:val="28"/>
          <w:lang w:eastAsia="en-US"/>
        </w:rPr>
        <w:t>.</w:t>
      </w:r>
      <w:r w:rsidRPr="000A05D0">
        <w:rPr>
          <w:rFonts w:ascii="Times New Roman" w:eastAsia="TimesNewRoman" w:hAnsi="Times New Roman" w:cs="Times New Roman"/>
          <w:kern w:val="0"/>
          <w:sz w:val="28"/>
          <w:szCs w:val="28"/>
          <w:lang w:eastAsia="en-US"/>
        </w:rPr>
        <w:t xml:space="preserve"> </w:t>
      </w:r>
      <w:r w:rsidR="00186BA2" w:rsidRPr="000A05D0">
        <w:rPr>
          <w:rFonts w:ascii="Times New Roman" w:eastAsia="TimesNewRoman" w:hAnsi="Times New Roman" w:cs="Times New Roman"/>
          <w:kern w:val="0"/>
          <w:sz w:val="28"/>
          <w:szCs w:val="28"/>
          <w:lang w:eastAsia="en-US"/>
        </w:rPr>
        <w:t>У</w:t>
      </w:r>
      <w:r w:rsidRPr="000A05D0">
        <w:rPr>
          <w:rFonts w:ascii="Times New Roman" w:eastAsia="TimesNewRoman" w:hAnsi="Times New Roman" w:cs="Times New Roman"/>
          <w:kern w:val="0"/>
          <w:sz w:val="28"/>
          <w:szCs w:val="28"/>
          <w:lang w:eastAsia="en-US"/>
        </w:rPr>
        <w:t xml:space="preserve">чет веса </w:t>
      </w:r>
      <w:r w:rsidR="002F3BD1" w:rsidRPr="000A05D0">
        <w:rPr>
          <w:rFonts w:ascii="Times New Roman" w:eastAsia="TimesNewRoman" w:hAnsi="Times New Roman" w:cs="Times New Roman"/>
          <w:kern w:val="0"/>
          <w:sz w:val="28"/>
          <w:szCs w:val="28"/>
          <w:lang w:eastAsia="en-US"/>
        </w:rPr>
        <w:t>электрорадиоэлементов</w:t>
      </w:r>
      <w:r w:rsidR="00CC1081"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производится умножением полученных значений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oMath>
      <w:r w:rsidR="002F3BD1"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на коэффициент</w:t>
      </w:r>
      <w:r w:rsidR="002F3BD1" w:rsidRPr="000A05D0">
        <w:rPr>
          <w:rFonts w:ascii="Times New Roman" w:eastAsia="TimesNewRoman" w:hAnsi="Times New Roman" w:cs="Times New Roman"/>
          <w:kern w:val="0"/>
          <w:sz w:val="28"/>
          <w:szCs w:val="28"/>
          <w:lang w:eastAsia="en-US"/>
        </w:rPr>
        <w:t xml:space="preserve">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k</m:t>
            </m:r>
          </m:e>
          <m:sub>
            <w:proofErr w:type="gramStart"/>
            <m:r>
              <w:rPr>
                <w:rFonts w:ascii="Cambria Math" w:eastAsia="TimesNewRoman" w:hAnsi="Cambria Math" w:cs="Times New Roman"/>
                <w:kern w:val="0"/>
                <w:sz w:val="28"/>
                <w:szCs w:val="28"/>
                <w:lang w:eastAsia="en-US"/>
              </w:rPr>
              <m:t>в</m:t>
            </m:r>
            <w:proofErr w:type="gramEnd"/>
          </m:sub>
        </m:sSub>
      </m:oMath>
      <w:r w:rsidR="007360D1" w:rsidRPr="000A05D0">
        <w:rPr>
          <w:rFonts w:ascii="Times New Roman" w:eastAsia="TimesNewRoman" w:hAnsi="Times New Roman" w:cs="Times New Roman"/>
          <w:kern w:val="0"/>
          <w:sz w:val="28"/>
          <w:szCs w:val="28"/>
          <w:lang w:eastAsia="en-US"/>
        </w:rPr>
        <w:t>.</w:t>
      </w:r>
      <w:r w:rsidR="00CC1081" w:rsidRPr="000A05D0">
        <w:rPr>
          <w:rFonts w:ascii="Times New Roman" w:eastAsia="TimesNewRoman" w:hAnsi="Times New Roman" w:cs="Times New Roman"/>
          <w:kern w:val="0"/>
          <w:sz w:val="28"/>
          <w:szCs w:val="28"/>
          <w:lang w:eastAsia="en-US"/>
        </w:rPr>
        <w:t xml:space="preserve"> </w:t>
      </w:r>
    </w:p>
    <w:p w:rsidR="00EC5979" w:rsidRPr="000A05D0" w:rsidRDefault="00FC43C6" w:rsidP="00915147">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Точность приведенных формул для однородных пластин составляет порядка 10%. Для реальных печатных плат, учитывая, что </w:t>
      </w:r>
      <w:r w:rsidR="002F3BD1" w:rsidRPr="000A05D0">
        <w:rPr>
          <w:rFonts w:ascii="Times New Roman" w:eastAsia="TimesNewRoman" w:hAnsi="Times New Roman" w:cs="Times New Roman"/>
          <w:kern w:val="0"/>
          <w:sz w:val="28"/>
          <w:szCs w:val="28"/>
          <w:lang w:eastAsia="en-US"/>
        </w:rPr>
        <w:t>электрорадиоэлементы</w:t>
      </w:r>
      <w:r w:rsidRPr="000A05D0">
        <w:rPr>
          <w:rFonts w:ascii="Times New Roman" w:eastAsia="TimesNewRoman" w:hAnsi="Times New Roman" w:cs="Times New Roman"/>
          <w:kern w:val="0"/>
          <w:sz w:val="28"/>
          <w:szCs w:val="28"/>
          <w:lang w:eastAsia="en-US"/>
        </w:rPr>
        <w:t>, закрепляемые</w:t>
      </w:r>
      <w:r w:rsidR="00CC1081"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на плате, а также </w:t>
      </w:r>
      <w:r w:rsidR="007360D1" w:rsidRPr="000A05D0">
        <w:rPr>
          <w:rFonts w:ascii="Times New Roman" w:eastAsia="TimesNewRoman" w:hAnsi="Times New Roman" w:cs="Times New Roman"/>
          <w:kern w:val="0"/>
          <w:sz w:val="28"/>
          <w:szCs w:val="28"/>
          <w:lang w:eastAsia="en-US"/>
        </w:rPr>
        <w:t>её</w:t>
      </w:r>
      <w:r w:rsidRPr="000A05D0">
        <w:rPr>
          <w:rFonts w:ascii="Times New Roman" w:eastAsia="TimesNewRoman" w:hAnsi="Times New Roman" w:cs="Times New Roman"/>
          <w:kern w:val="0"/>
          <w:sz w:val="28"/>
          <w:szCs w:val="28"/>
          <w:lang w:eastAsia="en-US"/>
        </w:rPr>
        <w:t xml:space="preserve"> лакировка, увеличивают жесткость платы, экспериментальные значения собственных частот получаются выше расчетных, из-за чего, последние следует рассматривать в качестве нижних оценок собственных</w:t>
      </w:r>
      <w:r w:rsidR="00CC1081"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частот конструируемых плат.</w:t>
      </w:r>
      <w:r w:rsidR="002F3BD1" w:rsidRPr="000A05D0">
        <w:rPr>
          <w:rFonts w:ascii="Times New Roman" w:eastAsia="TimesNewRoman" w:hAnsi="Times New Roman" w:cs="Times New Roman"/>
          <w:kern w:val="0"/>
          <w:sz w:val="28"/>
          <w:szCs w:val="28"/>
          <w:lang w:eastAsia="en-US"/>
        </w:rPr>
        <w:t xml:space="preserve"> [2]</w:t>
      </w:r>
    </w:p>
    <w:p w:rsidR="00461FFA" w:rsidRPr="00B573DA" w:rsidRDefault="00B573DA" w:rsidP="00B573DA">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eastAsia="en-US"/>
        </w:rPr>
      </w:pPr>
      <w:bookmarkStart w:id="8" w:name="_Toc356583812"/>
      <w:r>
        <w:rPr>
          <w:rStyle w:val="af3"/>
        </w:rPr>
        <w:t xml:space="preserve">1.4 </w:t>
      </w:r>
      <w:r w:rsidR="006C0C26" w:rsidRPr="00B573DA">
        <w:rPr>
          <w:rStyle w:val="af3"/>
        </w:rPr>
        <w:t>В</w:t>
      </w:r>
      <w:r>
        <w:rPr>
          <w:rStyle w:val="af3"/>
        </w:rPr>
        <w:t>ыбор необходимой собственной частоты печатной платы для обеспечения работоспособности ЭРА при воздействии вибрации</w:t>
      </w:r>
      <w:bookmarkEnd w:id="8"/>
    </w:p>
    <w:p w:rsidR="00CD0FCF" w:rsidRPr="000A05D0" w:rsidRDefault="003F1D73" w:rsidP="00CD0FCF">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При воздействии вибрации основными критериями оценки возможности</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применения </w:t>
      </w:r>
      <w:r w:rsidR="007F263B" w:rsidRPr="000A05D0">
        <w:rPr>
          <w:rFonts w:ascii="Times New Roman" w:eastAsia="TimesNewRoman" w:hAnsi="Times New Roman" w:cs="Times New Roman"/>
          <w:kern w:val="0"/>
          <w:sz w:val="28"/>
          <w:szCs w:val="28"/>
          <w:lang w:eastAsia="en-US"/>
        </w:rPr>
        <w:t>электрорадиоэлементов</w:t>
      </w:r>
      <w:r w:rsidRPr="000A05D0">
        <w:rPr>
          <w:rFonts w:ascii="Times New Roman" w:eastAsia="TimesNewRoman" w:hAnsi="Times New Roman" w:cs="Times New Roman"/>
          <w:kern w:val="0"/>
          <w:sz w:val="28"/>
          <w:szCs w:val="28"/>
          <w:lang w:eastAsia="en-US"/>
        </w:rPr>
        <w:t xml:space="preserve"> являются допустимые уровни виброускорений, то есть:</w:t>
      </w:r>
    </w:p>
    <w:p w:rsidR="003F1D73" w:rsidRPr="00DF4C9C" w:rsidRDefault="00501D92" w:rsidP="004450F1">
      <w:pPr>
        <w:suppressAutoHyphens w:val="0"/>
        <w:autoSpaceDE w:val="0"/>
        <w:autoSpaceDN w:val="0"/>
        <w:adjustRightInd w:val="0"/>
        <w:spacing w:before="240" w:line="360" w:lineRule="auto"/>
        <w:ind w:firstLine="708"/>
        <w:jc w:val="center"/>
        <w:rPr>
          <w:rFonts w:ascii="Times New Roman" w:eastAsia="TimesNewRoman,Italic" w:hAnsi="Times New Roman" w:cs="Times New Roman"/>
          <w:i/>
          <w:iCs/>
          <w:kern w:val="0"/>
          <w:sz w:val="28"/>
          <w:szCs w:val="28"/>
          <w:lang w:eastAsia="en-US"/>
        </w:rPr>
      </w:pP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eastAsia="en-US"/>
              </w:rPr>
              <m:t>W</m:t>
            </m:r>
          </m:e>
          <m:sub>
            <m:r>
              <w:rPr>
                <w:rFonts w:ascii="Cambria Math" w:eastAsia="TimesNewRoman" w:hAnsi="Cambria Math" w:cs="Times New Roman"/>
                <w:kern w:val="0"/>
                <w:sz w:val="28"/>
                <w:szCs w:val="28"/>
                <w:lang w:eastAsia="en-US"/>
              </w:rPr>
              <m:t>доп</m:t>
            </m:r>
          </m:sub>
        </m:sSub>
        <m:r>
          <w:rPr>
            <w:rFonts w:ascii="Cambria Math" w:eastAsia="TimesNewRoman" w:hAnsi="Cambria Math" w:cs="Times New Roman"/>
            <w:kern w:val="0"/>
            <w:sz w:val="28"/>
            <w:szCs w:val="28"/>
            <w:lang w:eastAsia="en-US"/>
          </w:rPr>
          <m:t xml:space="preserve"> ≥ </m:t>
        </m:r>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eastAsia="en-US"/>
              </w:rPr>
              <m:t>W</m:t>
            </m:r>
          </m:e>
          <m:sub>
            <m:r>
              <w:rPr>
                <w:rFonts w:ascii="Cambria Math" w:eastAsia="TimesNewRoman" w:hAnsi="Cambria Math" w:cs="Times New Roman"/>
                <w:kern w:val="0"/>
                <w:sz w:val="28"/>
                <w:szCs w:val="28"/>
                <w:lang w:eastAsia="en-US"/>
              </w:rPr>
              <m:t>0</m:t>
            </m:r>
          </m:sub>
        </m:sSub>
      </m:oMath>
      <w:r w:rsidR="003F1D73" w:rsidRPr="000A05D0">
        <w:rPr>
          <w:rFonts w:ascii="Times New Roman" w:eastAsia="TimesNewRoman" w:hAnsi="Times New Roman" w:cs="Times New Roman"/>
          <w:i/>
          <w:iCs/>
          <w:kern w:val="0"/>
          <w:sz w:val="28"/>
          <w:szCs w:val="28"/>
          <w:lang w:eastAsia="en-US"/>
        </w:rPr>
        <w:t xml:space="preserve"> </w:t>
      </w:r>
      <w:r w:rsidR="003F1D73" w:rsidRPr="000A05D0">
        <w:rPr>
          <w:rFonts w:ascii="Times New Roman" w:eastAsia="TimesNewRoman" w:hAnsi="Times New Roman" w:cs="Times New Roman"/>
          <w:kern w:val="0"/>
          <w:sz w:val="28"/>
          <w:szCs w:val="28"/>
          <w:lang w:eastAsia="en-US"/>
        </w:rPr>
        <w:t xml:space="preserve">и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eastAsia="en-US"/>
              </w:rPr>
              <m:t>W</m:t>
            </m:r>
          </m:e>
          <m:sub>
            <m:r>
              <w:rPr>
                <w:rFonts w:ascii="Cambria Math" w:eastAsia="TimesNewRoman" w:hAnsi="Cambria Math" w:cs="Times New Roman"/>
                <w:kern w:val="0"/>
                <w:sz w:val="28"/>
                <w:szCs w:val="28"/>
                <w:lang w:eastAsia="en-US"/>
              </w:rPr>
              <m:t>несдоп</m:t>
            </m:r>
          </m:sub>
        </m:sSub>
        <m:r>
          <w:rPr>
            <w:rFonts w:ascii="Cambria Math" w:eastAsia="TimesNewRoman,Italic" w:hAnsi="Cambria Math" w:cs="Times New Roman"/>
            <w:kern w:val="0"/>
            <w:sz w:val="28"/>
            <w:szCs w:val="28"/>
            <w:lang w:eastAsia="en-US"/>
          </w:rPr>
          <m:t xml:space="preserve">  </m:t>
        </m:r>
        <m:r>
          <w:rPr>
            <w:rFonts w:ascii="Cambria Math" w:eastAsia="TimesNewRoman" w:hAnsi="Cambria Math" w:cs="Times New Roman"/>
            <w:kern w:val="0"/>
            <w:sz w:val="28"/>
            <w:szCs w:val="28"/>
            <w:lang w:eastAsia="en-US"/>
          </w:rPr>
          <m:t>≥</m:t>
        </m:r>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eastAsia="en-US"/>
              </w:rPr>
              <m:t xml:space="preserve"> W</m:t>
            </m:r>
          </m:e>
          <m:sub>
            <m:r>
              <w:rPr>
                <w:rFonts w:ascii="Cambria Math" w:eastAsia="TimesNewRoman" w:hAnsi="Cambria Math" w:cs="Times New Roman"/>
                <w:kern w:val="0"/>
                <w:sz w:val="28"/>
                <w:szCs w:val="28"/>
                <w:lang w:eastAsia="en-US"/>
              </w:rPr>
              <m:t>0нес</m:t>
            </m:r>
          </m:sub>
        </m:sSub>
      </m:oMath>
      <w:r w:rsidR="003F1D73" w:rsidRPr="000A05D0">
        <w:rPr>
          <w:rFonts w:ascii="Times New Roman" w:eastAsia="TimesNewRoman,Italic" w:hAnsi="Times New Roman" w:cs="Times New Roman"/>
          <w:i/>
          <w:iCs/>
          <w:kern w:val="0"/>
          <w:sz w:val="28"/>
          <w:szCs w:val="28"/>
          <w:lang w:eastAsia="en-US"/>
        </w:rPr>
        <w:t xml:space="preserve"> </w:t>
      </w:r>
      <w:r w:rsidR="00DF4C9C" w:rsidRPr="00DF4C9C">
        <w:rPr>
          <w:rFonts w:ascii="Times New Roman" w:eastAsia="TimesNewRoman,Italic" w:hAnsi="Times New Roman" w:cs="Times New Roman"/>
          <w:i/>
          <w:iCs/>
          <w:kern w:val="0"/>
          <w:sz w:val="28"/>
          <w:szCs w:val="28"/>
          <w:lang w:eastAsia="en-US"/>
        </w:rPr>
        <w:t xml:space="preserve">, </w:t>
      </w:r>
      <w:r w:rsidR="00DF4C9C" w:rsidRPr="00DF4C9C">
        <w:rPr>
          <w:rFonts w:ascii="Times New Roman" w:eastAsia="TimesNewRoman,Italic" w:hAnsi="Times New Roman" w:cs="Times New Roman"/>
          <w:i/>
          <w:iCs/>
          <w:kern w:val="0"/>
          <w:sz w:val="28"/>
          <w:szCs w:val="28"/>
          <w:lang w:eastAsia="en-US"/>
        </w:rPr>
        <w:tab/>
      </w:r>
      <w:r w:rsidR="00DF4C9C" w:rsidRPr="00DF4C9C">
        <w:rPr>
          <w:rFonts w:ascii="Times New Roman" w:eastAsia="TimesNewRoman,Italic" w:hAnsi="Times New Roman" w:cs="Times New Roman"/>
          <w:i/>
          <w:iCs/>
          <w:kern w:val="0"/>
          <w:sz w:val="28"/>
          <w:szCs w:val="28"/>
          <w:lang w:eastAsia="en-US"/>
        </w:rPr>
        <w:tab/>
        <w:t>(1.34)</w:t>
      </w:r>
    </w:p>
    <w:p w:rsidR="003F1D73" w:rsidRPr="000A05D0" w:rsidRDefault="003F1D73" w:rsidP="00CD0FCF">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Как ранее говорилось</w:t>
      </w:r>
      <w:r w:rsidR="0051124F" w:rsidRPr="000A05D0">
        <w:rPr>
          <w:rFonts w:ascii="Times New Roman" w:eastAsia="TimesNewRoman" w:hAnsi="Times New Roman" w:cs="Times New Roman"/>
          <w:kern w:val="0"/>
          <w:sz w:val="28"/>
          <w:szCs w:val="28"/>
          <w:lang w:eastAsia="en-US"/>
        </w:rPr>
        <w:t>,</w:t>
      </w:r>
      <w:r w:rsidRPr="000A05D0">
        <w:rPr>
          <w:rFonts w:ascii="Times New Roman" w:eastAsia="TimesNewRoman" w:hAnsi="Times New Roman" w:cs="Times New Roman"/>
          <w:kern w:val="0"/>
          <w:sz w:val="28"/>
          <w:szCs w:val="28"/>
          <w:lang w:eastAsia="en-US"/>
        </w:rPr>
        <w:t xml:space="preserve">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eastAsia="en-US"/>
              </w:rPr>
              <m:t>W</m:t>
            </m:r>
          </m:e>
          <m:sub>
            <m:r>
              <w:rPr>
                <w:rFonts w:ascii="Cambria Math" w:eastAsia="TimesNewRoman" w:hAnsi="Cambria Math" w:cs="Times New Roman"/>
                <w:kern w:val="0"/>
                <w:sz w:val="28"/>
                <w:szCs w:val="28"/>
                <w:lang w:eastAsia="en-US"/>
              </w:rPr>
              <m:t>0</m:t>
            </m:r>
          </m:sub>
        </m:sSub>
      </m:oMath>
      <w:r w:rsidRPr="000A05D0">
        <w:rPr>
          <w:rFonts w:ascii="Times New Roman" w:eastAsia="TimesNewRoman,Italic"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и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eastAsia="en-US"/>
              </w:rPr>
              <m:t>W</m:t>
            </m:r>
          </m:e>
          <m:sub>
            <m:r>
              <w:rPr>
                <w:rFonts w:ascii="Cambria Math" w:eastAsia="TimesNewRoman" w:hAnsi="Cambria Math" w:cs="Times New Roman"/>
                <w:kern w:val="0"/>
                <w:sz w:val="28"/>
                <w:szCs w:val="28"/>
                <w:lang w:eastAsia="en-US"/>
              </w:rPr>
              <m:t>0нес</m:t>
            </m:r>
          </m:sub>
        </m:sSub>
      </m:oMath>
      <w:r w:rsidRPr="000A05D0">
        <w:rPr>
          <w:rFonts w:ascii="Times New Roman" w:eastAsia="TimesNewRoman,Italic"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зависят от собственной частоты платы</w:t>
      </w:r>
      <w:r w:rsidR="00CD0FCF" w:rsidRPr="000A05D0">
        <w:rPr>
          <w:rFonts w:ascii="Times New Roman" w:eastAsia="TimesNewRoman" w:hAnsi="Times New Roman" w:cs="Times New Roman"/>
          <w:kern w:val="0"/>
          <w:sz w:val="28"/>
          <w:szCs w:val="28"/>
          <w:lang w:eastAsia="en-US"/>
        </w:rPr>
        <w:t xml:space="preserve">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oMath>
      <w:r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и коэффициента демпфирования </w:t>
      </w:r>
      <m:oMath>
        <m:r>
          <w:rPr>
            <w:rFonts w:ascii="Cambria Math" w:eastAsia="TimesNewRoman" w:hAnsi="Cambria Math" w:cs="Times New Roman"/>
            <w:kern w:val="0"/>
            <w:sz w:val="28"/>
            <w:szCs w:val="28"/>
            <w:lang w:eastAsia="en-US"/>
          </w:rPr>
          <m:t>γ</m:t>
        </m:r>
      </m:oMath>
      <w:r w:rsidRPr="000A05D0">
        <w:rPr>
          <w:rFonts w:ascii="Times New Roman" w:eastAsia="TimesNewRoman" w:hAnsi="Times New Roman" w:cs="Times New Roman"/>
          <w:kern w:val="0"/>
          <w:sz w:val="28"/>
          <w:szCs w:val="28"/>
          <w:lang w:eastAsia="en-US"/>
        </w:rPr>
        <w:t xml:space="preserve">. Если выражения для определения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oMath>
      <w:r w:rsidR="00CD0FCF"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известны, то коэффициент </w:t>
      </w:r>
      <m:oMath>
        <m:r>
          <w:rPr>
            <w:rFonts w:ascii="Cambria Math" w:eastAsia="TimesNewRoman" w:hAnsi="Cambria Math" w:cs="Times New Roman"/>
            <w:kern w:val="0"/>
            <w:sz w:val="28"/>
            <w:szCs w:val="28"/>
            <w:lang w:eastAsia="en-US"/>
          </w:rPr>
          <m:t>γ</m:t>
        </m:r>
      </m:oMath>
      <w:r w:rsidRPr="000A05D0">
        <w:rPr>
          <w:rFonts w:ascii="Times New Roman" w:eastAsia="TimesNewRoman" w:hAnsi="Times New Roman" w:cs="Times New Roman"/>
          <w:kern w:val="0"/>
          <w:sz w:val="28"/>
          <w:szCs w:val="28"/>
          <w:lang w:eastAsia="en-US"/>
        </w:rPr>
        <w:t xml:space="preserve"> аналитическому расчету не поддается и определяется только экспериментально, например, методом свободных колебаний. Поэтому при разработке плат, когда эксперимент с ними невозможен,</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для исключения влияния колебаний плат на работоспособность </w:t>
      </w:r>
      <w:r w:rsidR="00765C4C" w:rsidRPr="000A05D0">
        <w:rPr>
          <w:rFonts w:ascii="Times New Roman" w:eastAsia="TimesNewRoman" w:hAnsi="Times New Roman" w:cs="Times New Roman"/>
          <w:kern w:val="0"/>
          <w:sz w:val="28"/>
          <w:szCs w:val="28"/>
          <w:lang w:eastAsia="en-US"/>
        </w:rPr>
        <w:t>электрорадиоэлементов</w:t>
      </w:r>
      <w:r w:rsidRPr="000A05D0">
        <w:rPr>
          <w:rFonts w:ascii="Times New Roman" w:eastAsia="TimesNewRoman" w:hAnsi="Times New Roman" w:cs="Times New Roman"/>
          <w:kern w:val="0"/>
          <w:sz w:val="28"/>
          <w:szCs w:val="28"/>
          <w:lang w:eastAsia="en-US"/>
        </w:rPr>
        <w:t xml:space="preserve"> используется так называемое правило октавы, согласно которому собственная</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частота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oMath>
      <w:r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проектируемой платы должна превышать верхнюю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w:proofErr w:type="gramStart"/>
            <m:r>
              <w:rPr>
                <w:rFonts w:ascii="Cambria Math" w:eastAsia="TimesNewRoman" w:hAnsi="Cambria Math" w:cs="Times New Roman"/>
                <w:kern w:val="0"/>
                <w:sz w:val="28"/>
                <w:szCs w:val="28"/>
                <w:lang w:eastAsia="en-US"/>
              </w:rPr>
              <m:t>к</m:t>
            </m:r>
            <w:proofErr w:type="gramEnd"/>
          </m:sub>
        </m:sSub>
      </m:oMath>
      <w:r w:rsidRPr="000A05D0">
        <w:rPr>
          <w:rFonts w:ascii="Times New Roman" w:eastAsia="TimesNewRoman,Italic"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задаваемого</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частотного диапазона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н</m:t>
            </m:r>
          </m:sub>
        </m:sSub>
      </m:oMath>
      <w:r w:rsidRPr="000A05D0">
        <w:rPr>
          <w:rFonts w:ascii="Times New Roman" w:eastAsia="TimesNewRoman,Italic" w:hAnsi="Times New Roman" w:cs="Times New Roman"/>
          <w:i/>
          <w:iCs/>
          <w:kern w:val="0"/>
          <w:sz w:val="28"/>
          <w:szCs w:val="28"/>
          <w:lang w:eastAsia="en-US"/>
        </w:rPr>
        <w:t xml:space="preserve"> </w:t>
      </w:r>
      <w:r w:rsidRPr="000A05D0">
        <w:rPr>
          <w:rFonts w:ascii="Times New Roman" w:eastAsia="TimesNewRoman" w:hAnsi="Times New Roman" w:cs="Times New Roman"/>
          <w:i/>
          <w:iCs/>
          <w:kern w:val="0"/>
          <w:sz w:val="28"/>
          <w:szCs w:val="28"/>
          <w:lang w:eastAsia="en-US"/>
        </w:rPr>
        <w:t xml:space="preserve">–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к</m:t>
            </m:r>
          </m:sub>
        </m:sSub>
      </m:oMath>
      <w:r w:rsidRPr="000A05D0">
        <w:rPr>
          <w:rFonts w:ascii="Times New Roman" w:eastAsia="TimesNewRoman" w:hAnsi="Times New Roman" w:cs="Times New Roman"/>
          <w:kern w:val="0"/>
          <w:sz w:val="28"/>
          <w:szCs w:val="28"/>
          <w:lang w:eastAsia="en-US"/>
        </w:rPr>
        <w:t>] вибраций примерно в 2 раза, то есть:</w:t>
      </w:r>
    </w:p>
    <w:p w:rsidR="003F1D73" w:rsidRPr="00DF4C9C" w:rsidRDefault="00501D92" w:rsidP="004450F1">
      <w:pPr>
        <w:suppressAutoHyphens w:val="0"/>
        <w:autoSpaceDE w:val="0"/>
        <w:autoSpaceDN w:val="0"/>
        <w:adjustRightInd w:val="0"/>
        <w:spacing w:before="240" w:line="360" w:lineRule="auto"/>
        <w:jc w:val="center"/>
        <w:rPr>
          <w:rFonts w:ascii="Times New Roman" w:eastAsia="TimesNewRoman,Italic" w:hAnsi="Times New Roman" w:cs="Times New Roman"/>
          <w:i/>
          <w:iCs/>
          <w:kern w:val="0"/>
          <w:sz w:val="28"/>
          <w:szCs w:val="28"/>
          <w:lang w:val="en-US" w:eastAsia="en-US"/>
        </w:rPr>
      </w:pP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0</m:t>
            </m:r>
          </m:sub>
        </m:sSub>
        <m:r>
          <w:rPr>
            <w:rFonts w:ascii="Cambria Math" w:eastAsia="TimesNewRoman" w:hAnsi="Cambria Math" w:cs="Times New Roman"/>
            <w:kern w:val="0"/>
            <w:sz w:val="28"/>
            <w:szCs w:val="28"/>
            <w:lang w:eastAsia="en-US"/>
          </w:rPr>
          <m:t xml:space="preserve"> ≥ </m:t>
        </m:r>
        <m:d>
          <m:dPr>
            <m:ctrlPr>
              <w:rPr>
                <w:rFonts w:ascii="Cambria Math" w:eastAsia="TimesNewRoman" w:hAnsi="Cambria Math" w:cs="Times New Roman"/>
                <w:b/>
                <w:kern w:val="0"/>
                <w:sz w:val="28"/>
                <w:szCs w:val="28"/>
                <w:lang w:eastAsia="en-US"/>
              </w:rPr>
            </m:ctrlPr>
          </m:dPr>
          <m:e>
            <m:r>
              <m:rPr>
                <m:sty m:val="p"/>
              </m:rPr>
              <w:rPr>
                <w:rFonts w:ascii="Cambria Math" w:eastAsia="TimesNewRoman" w:hAnsi="Cambria Math" w:cs="Times New Roman"/>
                <w:kern w:val="0"/>
                <w:sz w:val="28"/>
                <w:szCs w:val="28"/>
                <w:lang w:eastAsia="en-US"/>
              </w:rPr>
              <m:t>1,5  –  2</m:t>
            </m:r>
          </m:e>
        </m:d>
        <m:r>
          <m:rPr>
            <m:sty m:val="b"/>
          </m:rPr>
          <w:rPr>
            <w:rFonts w:ascii="Cambria Math" w:eastAsia="TimesNewRoman" w:hAnsi="Cambria Math" w:cs="Times New Roman"/>
            <w:kern w:val="0"/>
            <w:sz w:val="28"/>
            <w:szCs w:val="28"/>
            <w:lang w:eastAsia="en-US"/>
          </w:rPr>
          <m:t xml:space="preserve">∙ </m:t>
        </m:r>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к</m:t>
            </m:r>
          </m:sub>
        </m:sSub>
      </m:oMath>
      <w:r w:rsidR="0051124F" w:rsidRPr="000A05D0">
        <w:rPr>
          <w:rFonts w:ascii="Times New Roman" w:eastAsia="TimesNewRoman,Italic" w:hAnsi="Times New Roman" w:cs="Times New Roman"/>
          <w:i/>
          <w:iCs/>
          <w:kern w:val="0"/>
          <w:sz w:val="28"/>
          <w:szCs w:val="28"/>
          <w:lang w:eastAsia="en-US"/>
        </w:rPr>
        <w:t xml:space="preserve"> </w:t>
      </w:r>
      <w:r w:rsidR="00DF4C9C">
        <w:rPr>
          <w:rFonts w:ascii="Times New Roman" w:eastAsia="TimesNewRoman,Italic" w:hAnsi="Times New Roman" w:cs="Times New Roman"/>
          <w:i/>
          <w:iCs/>
          <w:kern w:val="0"/>
          <w:sz w:val="28"/>
          <w:szCs w:val="28"/>
          <w:lang w:val="en-US" w:eastAsia="en-US"/>
        </w:rPr>
        <w:t xml:space="preserve">, </w:t>
      </w:r>
      <w:r w:rsidR="00DF4C9C">
        <w:rPr>
          <w:rFonts w:ascii="Times New Roman" w:eastAsia="TimesNewRoman,Italic" w:hAnsi="Times New Roman" w:cs="Times New Roman"/>
          <w:i/>
          <w:iCs/>
          <w:kern w:val="0"/>
          <w:sz w:val="28"/>
          <w:szCs w:val="28"/>
          <w:lang w:val="en-US" w:eastAsia="en-US"/>
        </w:rPr>
        <w:tab/>
      </w:r>
      <w:r w:rsidR="00DF4C9C">
        <w:rPr>
          <w:rFonts w:ascii="Times New Roman" w:eastAsia="TimesNewRoman,Italic" w:hAnsi="Times New Roman" w:cs="Times New Roman"/>
          <w:i/>
          <w:iCs/>
          <w:kern w:val="0"/>
          <w:sz w:val="28"/>
          <w:szCs w:val="28"/>
          <w:lang w:val="en-US" w:eastAsia="en-US"/>
        </w:rPr>
        <w:tab/>
        <w:t>(1.35)</w:t>
      </w:r>
    </w:p>
    <w:p w:rsidR="003F1D73" w:rsidRPr="000A05D0" w:rsidRDefault="003F1D73" w:rsidP="00CD0FCF">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proofErr w:type="gramStart"/>
      <w:r w:rsidRPr="000A05D0">
        <w:rPr>
          <w:rFonts w:ascii="Times New Roman" w:eastAsia="TimesNewRoman" w:hAnsi="Times New Roman" w:cs="Times New Roman"/>
          <w:kern w:val="0"/>
          <w:sz w:val="28"/>
          <w:szCs w:val="28"/>
          <w:lang w:eastAsia="en-US"/>
        </w:rPr>
        <w:t>Выполнение этого условия гарантирует отсутствие резонанса платы в</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заданном диапазоне частот и его достаточное удаление от верхней границы</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вибрации </w:t>
      </w:r>
      <m:oMath>
        <m:sSub>
          <m:sSubPr>
            <m:ctrlPr>
              <w:rPr>
                <w:rFonts w:ascii="Cambria Math" w:eastAsia="TimesNewRoman" w:hAnsi="Cambria Math" w:cs="Times New Roman"/>
                <w:i/>
                <w:iCs/>
                <w:kern w:val="0"/>
                <w:sz w:val="28"/>
                <w:szCs w:val="28"/>
                <w:lang w:eastAsia="en-US"/>
              </w:rPr>
            </m:ctrlPr>
          </m:sSubPr>
          <m:e>
            <m:r>
              <w:rPr>
                <w:rFonts w:ascii="Cambria Math" w:eastAsia="TimesNewRoman" w:hAnsi="Cambria Math" w:cs="Times New Roman"/>
                <w:kern w:val="0"/>
                <w:sz w:val="28"/>
                <w:szCs w:val="28"/>
                <w:lang w:val="en-US" w:eastAsia="en-US"/>
              </w:rPr>
              <m:t>f</m:t>
            </m:r>
          </m:e>
          <m:sub>
            <m:r>
              <w:rPr>
                <w:rFonts w:ascii="Cambria Math" w:eastAsia="TimesNewRoman" w:hAnsi="Cambria Math" w:cs="Times New Roman"/>
                <w:kern w:val="0"/>
                <w:sz w:val="28"/>
                <w:szCs w:val="28"/>
                <w:lang w:eastAsia="en-US"/>
              </w:rPr>
              <m:t>к</m:t>
            </m:r>
          </m:sub>
        </m:sSub>
      </m:oMath>
      <w:r w:rsidRPr="000A05D0">
        <w:rPr>
          <w:rFonts w:ascii="Times New Roman" w:eastAsia="TimesNewRoman" w:hAnsi="Times New Roman" w:cs="Times New Roman"/>
          <w:i/>
          <w:iCs/>
          <w:kern w:val="0"/>
          <w:sz w:val="28"/>
          <w:szCs w:val="28"/>
          <w:lang w:eastAsia="en-US"/>
        </w:rPr>
        <w:t xml:space="preserve">. </w:t>
      </w:r>
      <w:r w:rsidRPr="000A05D0">
        <w:rPr>
          <w:rFonts w:ascii="Times New Roman" w:eastAsia="TimesNewRoman" w:hAnsi="Times New Roman" w:cs="Times New Roman"/>
          <w:kern w:val="0"/>
          <w:sz w:val="28"/>
          <w:szCs w:val="28"/>
          <w:lang w:eastAsia="en-US"/>
        </w:rPr>
        <w:t>В связи с этим при проектировании конструктор выбирает</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элементную базу с помощью </w:t>
      </w:r>
      <w:r w:rsidR="003E4916" w:rsidRPr="000A05D0">
        <w:rPr>
          <w:rFonts w:ascii="Times New Roman" w:eastAsia="TimesNewRoman" w:hAnsi="Times New Roman" w:cs="Times New Roman"/>
          <w:kern w:val="0"/>
          <w:sz w:val="28"/>
          <w:szCs w:val="28"/>
          <w:lang w:eastAsia="en-US"/>
        </w:rPr>
        <w:t>выше приведённых условий</w:t>
      </w:r>
      <w:r w:rsidRPr="000A05D0">
        <w:rPr>
          <w:rFonts w:ascii="Times New Roman" w:eastAsia="TimesNewRoman" w:hAnsi="Times New Roman" w:cs="Times New Roman"/>
          <w:kern w:val="0"/>
          <w:sz w:val="28"/>
          <w:szCs w:val="28"/>
          <w:lang w:eastAsia="en-US"/>
        </w:rPr>
        <w:t>.</w:t>
      </w:r>
      <w:proofErr w:type="gramEnd"/>
      <w:r w:rsidRPr="000A05D0">
        <w:rPr>
          <w:rFonts w:ascii="Times New Roman" w:eastAsia="TimesNewRoman" w:hAnsi="Times New Roman" w:cs="Times New Roman"/>
          <w:kern w:val="0"/>
          <w:sz w:val="28"/>
          <w:szCs w:val="28"/>
          <w:lang w:eastAsia="en-US"/>
        </w:rPr>
        <w:t xml:space="preserve"> Выбор габаритов платы (</w:t>
      </w:r>
      <w:proofErr w:type="spellStart"/>
      <w:r w:rsidR="003E4916" w:rsidRPr="000A05D0">
        <w:rPr>
          <w:rFonts w:ascii="Times New Roman" w:eastAsia="TimesNewRoman,Italic" w:hAnsi="Times New Roman" w:cs="Times New Roman"/>
          <w:iCs/>
          <w:kern w:val="0"/>
          <w:sz w:val="28"/>
          <w:szCs w:val="28"/>
          <w:lang w:eastAsia="en-US"/>
        </w:rPr>
        <w:t>а</w:t>
      </w:r>
      <w:r w:rsidR="003E4916" w:rsidRPr="000A05D0">
        <w:rPr>
          <w:rFonts w:ascii="Times New Roman" w:eastAsia="TimesNewRoman" w:hAnsi="Times New Roman" w:cs="Times New Roman"/>
          <w:kern w:val="0"/>
          <w:sz w:val="28"/>
          <w:szCs w:val="28"/>
          <w:lang w:eastAsia="en-US"/>
        </w:rPr>
        <w:t>х</w:t>
      </w:r>
      <w:proofErr w:type="gramStart"/>
      <w:r w:rsidRPr="000A05D0">
        <w:rPr>
          <w:rFonts w:ascii="Times New Roman" w:eastAsia="TimesNewRoman" w:hAnsi="Times New Roman" w:cs="Times New Roman"/>
          <w:i/>
          <w:iCs/>
          <w:kern w:val="0"/>
          <w:sz w:val="28"/>
          <w:szCs w:val="28"/>
          <w:lang w:eastAsia="en-US"/>
        </w:rPr>
        <w:t>b</w:t>
      </w:r>
      <w:proofErr w:type="spellEnd"/>
      <w:proofErr w:type="gramEnd"/>
      <w:r w:rsidRPr="000A05D0">
        <w:rPr>
          <w:rFonts w:ascii="Times New Roman" w:eastAsia="TimesNewRoman" w:hAnsi="Times New Roman" w:cs="Times New Roman"/>
          <w:kern w:val="0"/>
          <w:sz w:val="28"/>
          <w:szCs w:val="28"/>
          <w:lang w:eastAsia="en-US"/>
        </w:rPr>
        <w:t>) связан с разбиением электрической схемы на функционально законченные части. ГОСТ 10317-79</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рекомендует выбирать размеры каждой стороны платы кратные 2,5; 5; 10 при</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длине соответственно до 100мм.</w:t>
      </w:r>
      <w:r w:rsidRPr="000A05D0">
        <w:rPr>
          <w:rFonts w:ascii="Times New Roman" w:eastAsia="TimesNewRoman" w:hAnsi="Times New Roman" w:cs="Times New Roman"/>
          <w:b/>
          <w:b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до 350мм. </w:t>
      </w:r>
      <w:r w:rsidR="003E4916" w:rsidRPr="000A05D0">
        <w:rPr>
          <w:rFonts w:ascii="Times New Roman" w:eastAsia="TimesNewRoman" w:hAnsi="Times New Roman" w:cs="Times New Roman"/>
          <w:kern w:val="0"/>
          <w:sz w:val="28"/>
          <w:szCs w:val="28"/>
          <w:lang w:eastAsia="en-US"/>
        </w:rPr>
        <w:t>и</w:t>
      </w:r>
      <w:r w:rsidRPr="000A05D0">
        <w:rPr>
          <w:rFonts w:ascii="Times New Roman" w:eastAsia="TimesNewRoman" w:hAnsi="Times New Roman" w:cs="Times New Roman"/>
          <w:kern w:val="0"/>
          <w:sz w:val="28"/>
          <w:szCs w:val="28"/>
          <w:lang w:eastAsia="en-US"/>
        </w:rPr>
        <w:t xml:space="preserve"> свыше 350мм. Максимальный</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размер сторон не должен превышать 470мм., соотношение сторон не более</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3:1. В то же время размеры одной из сторон регламентируется обычно размером электрического соединителя и предпочтительными являются размеры плат: (170</w:t>
      </w:r>
      <w:r w:rsidR="003E4916" w:rsidRPr="000A05D0">
        <w:rPr>
          <w:rFonts w:ascii="Times New Roman" w:eastAsia="TimesNewRoman" w:hAnsi="Times New Roman" w:cs="Times New Roman"/>
          <w:kern w:val="0"/>
          <w:sz w:val="28"/>
          <w:szCs w:val="28"/>
          <w:lang w:eastAsia="en-US"/>
        </w:rPr>
        <w:t>х</w:t>
      </w:r>
      <w:r w:rsidRPr="000A05D0">
        <w:rPr>
          <w:rFonts w:ascii="Times New Roman" w:eastAsia="TimesNewRoman" w:hAnsi="Times New Roman" w:cs="Times New Roman"/>
          <w:kern w:val="0"/>
          <w:sz w:val="28"/>
          <w:szCs w:val="28"/>
          <w:lang w:eastAsia="en-US"/>
        </w:rPr>
        <w:t>75), (170</w:t>
      </w:r>
      <w:r w:rsidR="003E4916" w:rsidRPr="000A05D0">
        <w:rPr>
          <w:rFonts w:ascii="Times New Roman" w:eastAsia="TimesNewRoman" w:hAnsi="Times New Roman" w:cs="Times New Roman"/>
          <w:kern w:val="0"/>
          <w:sz w:val="28"/>
          <w:szCs w:val="28"/>
          <w:lang w:eastAsia="en-US"/>
        </w:rPr>
        <w:t>х</w:t>
      </w:r>
      <w:r w:rsidRPr="000A05D0">
        <w:rPr>
          <w:rFonts w:ascii="Times New Roman" w:eastAsia="TimesNewRoman" w:hAnsi="Times New Roman" w:cs="Times New Roman"/>
          <w:kern w:val="0"/>
          <w:sz w:val="28"/>
          <w:szCs w:val="28"/>
          <w:lang w:eastAsia="en-US"/>
        </w:rPr>
        <w:t>120), (170</w:t>
      </w:r>
      <w:r w:rsidR="003E4916" w:rsidRPr="000A05D0">
        <w:rPr>
          <w:rFonts w:ascii="Times New Roman" w:eastAsia="TimesNewRoman" w:hAnsi="Times New Roman" w:cs="Times New Roman"/>
          <w:kern w:val="0"/>
          <w:sz w:val="28"/>
          <w:szCs w:val="28"/>
          <w:lang w:eastAsia="en-US"/>
        </w:rPr>
        <w:t>х</w:t>
      </w:r>
      <w:r w:rsidRPr="000A05D0">
        <w:rPr>
          <w:rFonts w:ascii="Times New Roman" w:eastAsia="TimesNewRoman" w:hAnsi="Times New Roman" w:cs="Times New Roman"/>
          <w:kern w:val="0"/>
          <w:sz w:val="28"/>
          <w:szCs w:val="28"/>
          <w:lang w:eastAsia="en-US"/>
        </w:rPr>
        <w:t>140), (170</w:t>
      </w:r>
      <w:r w:rsidR="003E4916" w:rsidRPr="000A05D0">
        <w:rPr>
          <w:rFonts w:ascii="Times New Roman" w:eastAsia="TimesNewRoman" w:hAnsi="Times New Roman" w:cs="Times New Roman"/>
          <w:kern w:val="0"/>
          <w:sz w:val="28"/>
          <w:szCs w:val="28"/>
          <w:lang w:eastAsia="en-US"/>
        </w:rPr>
        <w:t>х</w:t>
      </w:r>
      <w:r w:rsidRPr="000A05D0">
        <w:rPr>
          <w:rFonts w:ascii="Times New Roman" w:eastAsia="TimesNewRoman" w:hAnsi="Times New Roman" w:cs="Times New Roman"/>
          <w:kern w:val="0"/>
          <w:sz w:val="28"/>
          <w:szCs w:val="28"/>
          <w:lang w:eastAsia="en-US"/>
        </w:rPr>
        <w:t>150), (170</w:t>
      </w:r>
      <w:r w:rsidR="003E4916" w:rsidRPr="000A05D0">
        <w:rPr>
          <w:rFonts w:ascii="Times New Roman" w:eastAsia="TimesNewRoman" w:hAnsi="Times New Roman" w:cs="Times New Roman"/>
          <w:kern w:val="0"/>
          <w:sz w:val="28"/>
          <w:szCs w:val="28"/>
          <w:lang w:eastAsia="en-US"/>
        </w:rPr>
        <w:t>х</w:t>
      </w:r>
      <w:r w:rsidRPr="000A05D0">
        <w:rPr>
          <w:rFonts w:ascii="Times New Roman" w:eastAsia="TimesNewRoman" w:hAnsi="Times New Roman" w:cs="Times New Roman"/>
          <w:kern w:val="0"/>
          <w:sz w:val="28"/>
          <w:szCs w:val="28"/>
          <w:lang w:eastAsia="en-US"/>
        </w:rPr>
        <w:t>200).</w:t>
      </w:r>
    </w:p>
    <w:p w:rsidR="003F1D73" w:rsidRPr="000A05D0" w:rsidRDefault="003F1D73" w:rsidP="00CD0FCF">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Толщина платы в основном определяется толщиной основания, для которой установлен размерный ряд: 0,8 – 1,0 – 1,5 – 2,0 – 3,0 мм. Причем наибольшее распространение из-за технологических соображений нашли толщины 1,0 и 1,5 мм. Выбор толщины основания платы проводится </w:t>
      </w:r>
      <w:r w:rsidRPr="000A05D0">
        <w:rPr>
          <w:rFonts w:ascii="Times New Roman" w:eastAsia="TimesNewRoman" w:hAnsi="Times New Roman" w:cs="Times New Roman"/>
          <w:kern w:val="0"/>
          <w:sz w:val="28"/>
          <w:szCs w:val="28"/>
          <w:lang w:eastAsia="en-US"/>
        </w:rPr>
        <w:lastRenderedPageBreak/>
        <w:t>одновременно</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с выбором материала для его изготовления. С целью повышения собственной</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частоты платы целесообразно применять материалы основания с большим</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модулем упругости, например, вместо гетинакса – стеклотекстолит, вместо</w:t>
      </w:r>
      <w:r w:rsidR="00CD0FC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стеклотекстолита – дюралюминий.</w:t>
      </w:r>
      <w:r w:rsidR="003E4916" w:rsidRPr="000A05D0">
        <w:rPr>
          <w:rFonts w:ascii="Times New Roman" w:eastAsia="TimesNewRoman" w:hAnsi="Times New Roman" w:cs="Times New Roman"/>
          <w:kern w:val="0"/>
          <w:sz w:val="28"/>
          <w:szCs w:val="28"/>
          <w:lang w:eastAsia="en-US"/>
        </w:rPr>
        <w:t xml:space="preserve"> [2]</w:t>
      </w:r>
    </w:p>
    <w:p w:rsidR="00EE10CA" w:rsidRPr="000A05D0" w:rsidRDefault="00EB173D" w:rsidP="00EB173D">
      <w:pPr>
        <w:pStyle w:val="a4"/>
        <w:suppressAutoHyphens w:val="0"/>
        <w:autoSpaceDE w:val="0"/>
        <w:autoSpaceDN w:val="0"/>
        <w:adjustRightInd w:val="0"/>
        <w:spacing w:before="240" w:line="360" w:lineRule="auto"/>
        <w:ind w:left="0"/>
        <w:jc w:val="center"/>
        <w:rPr>
          <w:rFonts w:ascii="Times New Roman" w:eastAsiaTheme="minorHAnsi" w:hAnsi="Times New Roman" w:cs="Times New Roman"/>
          <w:bCs/>
          <w:kern w:val="0"/>
          <w:sz w:val="28"/>
          <w:szCs w:val="28"/>
          <w:lang w:eastAsia="en-US"/>
        </w:rPr>
      </w:pPr>
      <w:bookmarkStart w:id="9" w:name="_Toc356583813"/>
      <w:r>
        <w:rPr>
          <w:rStyle w:val="af3"/>
        </w:rPr>
        <w:t xml:space="preserve">1.5 </w:t>
      </w:r>
      <w:r w:rsidR="000704DF" w:rsidRPr="00EB173D">
        <w:rPr>
          <w:rStyle w:val="af3"/>
        </w:rPr>
        <w:t>А</w:t>
      </w:r>
      <w:r>
        <w:rPr>
          <w:rStyle w:val="af3"/>
        </w:rPr>
        <w:t>мортизация как средство защиты РЭА от гармонических вибраций</w:t>
      </w:r>
      <w:bookmarkEnd w:id="9"/>
    </w:p>
    <w:p w:rsidR="00EE10CA" w:rsidRPr="000A05D0" w:rsidRDefault="00EE10CA" w:rsidP="00B85732">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Амортизацией называется динамический эффект уменьшения уровня</w:t>
      </w:r>
      <w:r w:rsidR="00B85732"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механических воздействий</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передаваемых от подвижного объекта к установленной на нём аппаратуре</w:t>
      </w:r>
      <w:r w:rsidR="004F0ECA" w:rsidRPr="000A05D0">
        <w:rPr>
          <w:rFonts w:ascii="Times New Roman" w:eastAsiaTheme="minorHAnsi" w:hAnsi="Times New Roman" w:cs="Times New Roman"/>
          <w:kern w:val="0"/>
          <w:sz w:val="28"/>
          <w:szCs w:val="28"/>
          <w:lang w:eastAsia="en-US"/>
        </w:rPr>
        <w:t xml:space="preserve">, другими словами гашение колебаний (демпфирование) и поглощения толчков и ударов действующих на корпус. </w:t>
      </w:r>
      <w:r w:rsidRPr="000A05D0">
        <w:rPr>
          <w:rFonts w:ascii="Times New Roman" w:eastAsia="TimesNewRoman" w:hAnsi="Times New Roman" w:cs="Times New Roman"/>
          <w:kern w:val="0"/>
          <w:sz w:val="28"/>
          <w:szCs w:val="28"/>
          <w:lang w:eastAsia="en-US"/>
        </w:rPr>
        <w:t>Этот эффект реализуется с помощью специальных</w:t>
      </w:r>
      <w:r w:rsidR="00B85732"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устройств</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называемых амортизаторами и объединяемых в систему амортизации</w:t>
      </w:r>
      <w:r w:rsidRPr="000A05D0">
        <w:rPr>
          <w:rFonts w:ascii="Times New Roman" w:eastAsiaTheme="minorHAnsi" w:hAnsi="Times New Roman" w:cs="Times New Roman"/>
          <w:kern w:val="0"/>
          <w:sz w:val="28"/>
          <w:szCs w:val="28"/>
          <w:lang w:eastAsia="en-US"/>
        </w:rPr>
        <w:t>.</w:t>
      </w:r>
    </w:p>
    <w:p w:rsidR="00B347D2" w:rsidRPr="000A05D0" w:rsidRDefault="00EE10CA" w:rsidP="004F0ECA">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Амортизатор</w:t>
      </w:r>
      <w:r w:rsidR="00B347D2" w:rsidRPr="000A05D0">
        <w:rPr>
          <w:rFonts w:ascii="Times New Roman" w:eastAsia="TimesNewRoman" w:hAnsi="Times New Roman" w:cs="Times New Roman"/>
          <w:kern w:val="0"/>
          <w:sz w:val="28"/>
          <w:szCs w:val="28"/>
          <w:lang w:eastAsia="en-US"/>
        </w:rPr>
        <w:t>ом принято считать упругодемпфирующую</w:t>
      </w:r>
      <w:r w:rsidRPr="000A05D0">
        <w:rPr>
          <w:rFonts w:ascii="Times New Roman" w:eastAsia="TimesNewRoman" w:hAnsi="Times New Roman" w:cs="Times New Roman"/>
          <w:kern w:val="0"/>
          <w:sz w:val="28"/>
          <w:szCs w:val="28"/>
          <w:lang w:eastAsia="en-US"/>
        </w:rPr>
        <w:t xml:space="preserve"> </w:t>
      </w:r>
      <w:r w:rsidR="00B347D2" w:rsidRPr="000A05D0">
        <w:rPr>
          <w:rFonts w:ascii="Times New Roman" w:eastAsia="TimesNewRoman" w:hAnsi="Times New Roman" w:cs="Times New Roman"/>
          <w:kern w:val="0"/>
          <w:sz w:val="28"/>
          <w:szCs w:val="28"/>
          <w:lang w:eastAsia="en-US"/>
        </w:rPr>
        <w:t>опору</w:t>
      </w:r>
      <w:r w:rsidR="00B347D2" w:rsidRPr="000A05D0">
        <w:rPr>
          <w:rFonts w:ascii="Times New Roman" w:eastAsiaTheme="minorHAnsi" w:hAnsi="Times New Roman" w:cs="Times New Roman"/>
          <w:kern w:val="0"/>
          <w:sz w:val="28"/>
          <w:szCs w:val="28"/>
          <w:lang w:eastAsia="en-US"/>
        </w:rPr>
        <w:t>.</w:t>
      </w:r>
      <w:r w:rsidR="004F0ECA" w:rsidRPr="000A05D0">
        <w:rPr>
          <w:rFonts w:ascii="Times New Roman" w:eastAsiaTheme="minorHAnsi" w:hAnsi="Times New Roman" w:cs="Times New Roman"/>
          <w:kern w:val="0"/>
          <w:sz w:val="28"/>
          <w:szCs w:val="28"/>
          <w:lang w:eastAsia="en-US"/>
        </w:rPr>
        <w:t xml:space="preserve"> </w:t>
      </w:r>
      <w:r w:rsidR="00B347D2" w:rsidRPr="000A05D0">
        <w:rPr>
          <w:rFonts w:ascii="Times New Roman" w:eastAsiaTheme="minorHAnsi" w:hAnsi="Times New Roman" w:cs="Times New Roman"/>
          <w:kern w:val="0"/>
          <w:sz w:val="28"/>
          <w:szCs w:val="28"/>
          <w:lang w:eastAsia="en-US"/>
        </w:rPr>
        <w:t>Такая опора обладает рядом о</w:t>
      </w:r>
      <w:r w:rsidRPr="000A05D0">
        <w:rPr>
          <w:rFonts w:ascii="Times New Roman" w:eastAsia="TimesNewRoman" w:hAnsi="Times New Roman" w:cs="Times New Roman"/>
          <w:kern w:val="0"/>
          <w:sz w:val="28"/>
          <w:szCs w:val="28"/>
          <w:lang w:eastAsia="en-US"/>
        </w:rPr>
        <w:t xml:space="preserve">сновными </w:t>
      </w:r>
      <w:r w:rsidR="00B347D2" w:rsidRPr="000A05D0">
        <w:rPr>
          <w:rFonts w:ascii="Times New Roman" w:eastAsia="TimesNewRoman" w:hAnsi="Times New Roman" w:cs="Times New Roman"/>
          <w:kern w:val="0"/>
          <w:sz w:val="28"/>
          <w:szCs w:val="28"/>
          <w:lang w:eastAsia="en-US"/>
        </w:rPr>
        <w:t>характеристик,</w:t>
      </w:r>
      <w:r w:rsidRPr="000A05D0">
        <w:rPr>
          <w:rFonts w:ascii="Times New Roman" w:eastAsia="TimesNewRoman" w:hAnsi="Times New Roman" w:cs="Times New Roman"/>
          <w:kern w:val="0"/>
          <w:sz w:val="28"/>
          <w:szCs w:val="28"/>
          <w:lang w:eastAsia="en-US"/>
        </w:rPr>
        <w:t xml:space="preserve"> </w:t>
      </w:r>
      <w:r w:rsidR="00B347D2" w:rsidRPr="000A05D0">
        <w:rPr>
          <w:rFonts w:ascii="Times New Roman" w:eastAsia="TimesNewRoman" w:hAnsi="Times New Roman" w:cs="Times New Roman"/>
          <w:kern w:val="0"/>
          <w:sz w:val="28"/>
          <w:szCs w:val="28"/>
          <w:lang w:eastAsia="en-US"/>
        </w:rPr>
        <w:t>которыми</w:t>
      </w:r>
      <w:r w:rsidRPr="000A05D0">
        <w:rPr>
          <w:rFonts w:ascii="Times New Roman" w:eastAsia="TimesNewRoman" w:hAnsi="Times New Roman" w:cs="Times New Roman"/>
          <w:kern w:val="0"/>
          <w:sz w:val="28"/>
          <w:szCs w:val="28"/>
          <w:lang w:eastAsia="en-US"/>
        </w:rPr>
        <w:t xml:space="preserve"> являются жёсткость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c</m:t>
            </m:r>
          </m:e>
          <m:sub>
            <m:r>
              <w:rPr>
                <w:rFonts w:ascii="Cambria Math" w:eastAsia="TimesNewRoman" w:hAnsi="Cambria Math" w:cs="Times New Roman"/>
                <w:kern w:val="0"/>
                <w:sz w:val="28"/>
                <w:szCs w:val="28"/>
                <w:lang w:val="en-US" w:eastAsia="en-US"/>
              </w:rPr>
              <m:t>i</m:t>
            </m:r>
          </m:sub>
        </m:sSub>
      </m:oMath>
      <w:r w:rsidR="00B347D2"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и коэффициент</w:t>
      </w:r>
      <w:r w:rsidR="004F0ECA"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демпфирования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h</m:t>
            </m:r>
          </m:e>
          <m:sub>
            <m:r>
              <w:rPr>
                <w:rFonts w:ascii="Cambria Math" w:eastAsia="TimesNewRoman" w:hAnsi="Cambria Math" w:cs="Times New Roman"/>
                <w:kern w:val="0"/>
                <w:sz w:val="28"/>
                <w:szCs w:val="28"/>
                <w:lang w:val="en-US" w:eastAsia="en-US"/>
              </w:rPr>
              <m:t>i</m:t>
            </m:r>
          </m:sub>
        </m:sSub>
      </m:oMath>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Блок РЭА на </w:t>
      </w:r>
      <w:r w:rsidR="005253C5" w:rsidRPr="000A05D0">
        <w:rPr>
          <w:rFonts w:ascii="Times New Roman" w:eastAsia="TimesNewRoman" w:hAnsi="Times New Roman" w:cs="Times New Roman"/>
          <w:kern w:val="0"/>
          <w:sz w:val="28"/>
          <w:szCs w:val="28"/>
          <w:lang w:eastAsia="en-US"/>
        </w:rPr>
        <w:t xml:space="preserve">амортизаторах </w:t>
      </w:r>
      <w:r w:rsidRPr="000A05D0">
        <w:rPr>
          <w:rFonts w:ascii="Times New Roman" w:eastAsia="TimesNewRoman" w:hAnsi="Times New Roman" w:cs="Times New Roman"/>
          <w:kern w:val="0"/>
          <w:sz w:val="28"/>
          <w:szCs w:val="28"/>
          <w:lang w:eastAsia="en-US"/>
        </w:rPr>
        <w:t>образует колебательную систему</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параметры которой подбирают так</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чтобы</w:t>
      </w:r>
      <w:r w:rsidR="004F0ECA"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вибрации места установки блока на носителе передавались на блок ослабленными до допустимого уровня</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Обеспечение</w:t>
      </w:r>
      <w:r w:rsidR="004F0ECA"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требуемой защиты является основной задачей</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решаемой при проектировании </w:t>
      </w:r>
      <w:r w:rsidR="00B347D2" w:rsidRPr="000A05D0">
        <w:rPr>
          <w:rFonts w:ascii="Times New Roman" w:eastAsia="TimesNewRoman" w:hAnsi="Times New Roman" w:cs="Times New Roman"/>
          <w:kern w:val="0"/>
          <w:sz w:val="28"/>
          <w:szCs w:val="28"/>
          <w:lang w:eastAsia="en-US"/>
        </w:rPr>
        <w:t>системы амортизации</w:t>
      </w:r>
      <w:r w:rsidR="00B347D2" w:rsidRPr="000A05D0">
        <w:rPr>
          <w:rFonts w:ascii="Times New Roman" w:eastAsiaTheme="minorHAnsi" w:hAnsi="Times New Roman" w:cs="Times New Roman"/>
          <w:kern w:val="0"/>
          <w:sz w:val="28"/>
          <w:szCs w:val="28"/>
          <w:lang w:eastAsia="en-US"/>
        </w:rPr>
        <w:t>.</w:t>
      </w:r>
    </w:p>
    <w:p w:rsidR="005303A3" w:rsidRPr="000A05D0" w:rsidRDefault="008A0878" w:rsidP="005303A3">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При проектировании любой системы амортизации требуются некоторые начальные данные, а именно</w:t>
      </w:r>
      <w:r w:rsidR="00EE10CA" w:rsidRPr="000A05D0">
        <w:rPr>
          <w:rFonts w:ascii="Times New Roman" w:eastAsia="TimesNewRoman" w:hAnsi="Times New Roman" w:cs="Times New Roman"/>
          <w:kern w:val="0"/>
          <w:sz w:val="28"/>
          <w:szCs w:val="28"/>
          <w:lang w:eastAsia="en-US"/>
        </w:rPr>
        <w:t xml:space="preserve"> </w:t>
      </w:r>
      <w:r w:rsidR="00252952" w:rsidRPr="000A05D0">
        <w:rPr>
          <w:rFonts w:ascii="Times New Roman" w:eastAsiaTheme="minorHAnsi" w:hAnsi="Times New Roman" w:cs="Times New Roman"/>
          <w:kern w:val="0"/>
          <w:sz w:val="28"/>
          <w:szCs w:val="28"/>
          <w:lang w:eastAsia="en-US"/>
        </w:rPr>
        <w:t>[2</w:t>
      </w:r>
      <w:r w:rsidR="00EE10CA" w:rsidRPr="000A05D0">
        <w:rPr>
          <w:rFonts w:ascii="Times New Roman" w:eastAsiaTheme="minorHAnsi" w:hAnsi="Times New Roman" w:cs="Times New Roman"/>
          <w:kern w:val="0"/>
          <w:sz w:val="28"/>
          <w:szCs w:val="28"/>
          <w:lang w:eastAsia="en-US"/>
        </w:rPr>
        <w:t>]:</w:t>
      </w:r>
    </w:p>
    <w:p w:rsidR="005303A3" w:rsidRPr="000A05D0" w:rsidRDefault="005303A3" w:rsidP="005303A3">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вид и параметры вибраций</w:t>
      </w:r>
      <w:r w:rsidR="00252952" w:rsidRPr="000A05D0">
        <w:rPr>
          <w:rFonts w:ascii="Times New Roman" w:eastAsiaTheme="minorHAnsi" w:hAnsi="Times New Roman" w:cs="Times New Roman"/>
          <w:kern w:val="0"/>
          <w:sz w:val="28"/>
          <w:szCs w:val="28"/>
          <w:lang w:eastAsia="en-US"/>
        </w:rPr>
        <w:t>.</w:t>
      </w:r>
    </w:p>
    <w:p w:rsidR="005303A3" w:rsidRPr="000A05D0" w:rsidRDefault="005303A3" w:rsidP="005303A3">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вид и параметры окружающей среды </w:t>
      </w:r>
      <w:r w:rsidR="00EE10CA" w:rsidRPr="000A05D0">
        <w:rPr>
          <w:rFonts w:ascii="Times New Roman" w:eastAsiaTheme="minorHAnsi" w:hAnsi="Times New Roman" w:cs="Times New Roman"/>
          <w:kern w:val="0"/>
          <w:sz w:val="28"/>
          <w:szCs w:val="28"/>
          <w:lang w:eastAsia="en-US"/>
        </w:rPr>
        <w:t>(</w:t>
      </w:r>
      <w:r w:rsidR="00EE10CA" w:rsidRPr="000A05D0">
        <w:rPr>
          <w:rFonts w:ascii="Times New Roman" w:eastAsia="TimesNewRoman" w:hAnsi="Times New Roman" w:cs="Times New Roman"/>
          <w:kern w:val="0"/>
          <w:sz w:val="28"/>
          <w:szCs w:val="28"/>
          <w:lang w:eastAsia="en-US"/>
        </w:rPr>
        <w:t>интервал рабочих температур</w:t>
      </w:r>
      <w:r w:rsidR="00E50ED0"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влажность</w:t>
      </w:r>
      <w:r w:rsidR="00E50ED0" w:rsidRPr="000A05D0">
        <w:rPr>
          <w:rFonts w:ascii="Times New Roman" w:eastAsiaTheme="minorHAnsi" w:hAnsi="Times New Roman" w:cs="Times New Roman"/>
          <w:kern w:val="0"/>
          <w:sz w:val="28"/>
          <w:szCs w:val="28"/>
          <w:lang w:eastAsia="en-US"/>
        </w:rPr>
        <w:t>,</w:t>
      </w:r>
      <w:r w:rsidR="00EE10CA"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атмосферное давление и т</w:t>
      </w:r>
      <w:r w:rsidR="00EE10CA"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д</w:t>
      </w:r>
      <w:r w:rsidR="00252952" w:rsidRPr="000A05D0">
        <w:rPr>
          <w:rFonts w:ascii="Times New Roman" w:eastAsiaTheme="minorHAnsi" w:hAnsi="Times New Roman" w:cs="Times New Roman"/>
          <w:kern w:val="0"/>
          <w:sz w:val="28"/>
          <w:szCs w:val="28"/>
          <w:lang w:eastAsia="en-US"/>
        </w:rPr>
        <w:t>.).</w:t>
      </w:r>
    </w:p>
    <w:p w:rsidR="005303A3" w:rsidRPr="000A05D0" w:rsidRDefault="005303A3" w:rsidP="005303A3">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допустимые уровни виброускорений для </w:t>
      </w:r>
      <w:r w:rsidRPr="000A05D0">
        <w:rPr>
          <w:rFonts w:ascii="Times New Roman" w:eastAsia="TimesNewRoman" w:hAnsi="Times New Roman" w:cs="Times New Roman"/>
          <w:kern w:val="0"/>
          <w:sz w:val="28"/>
          <w:szCs w:val="28"/>
          <w:lang w:eastAsia="en-US"/>
        </w:rPr>
        <w:t>радиоэлектронной аппаратуры</w:t>
      </w:r>
      <w:r w:rsidR="00252952" w:rsidRPr="000A05D0">
        <w:rPr>
          <w:rFonts w:ascii="Times New Roman" w:eastAsiaTheme="minorHAnsi" w:hAnsi="Times New Roman" w:cs="Times New Roman"/>
          <w:kern w:val="0"/>
          <w:sz w:val="28"/>
          <w:szCs w:val="28"/>
          <w:lang w:eastAsia="en-US"/>
        </w:rPr>
        <w:t>.</w:t>
      </w:r>
    </w:p>
    <w:p w:rsidR="005303A3" w:rsidRPr="000A05D0" w:rsidRDefault="005303A3" w:rsidP="005303A3">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кинетические параметры и габариты </w:t>
      </w:r>
      <w:r w:rsidRPr="000A05D0">
        <w:rPr>
          <w:rFonts w:ascii="Times New Roman" w:eastAsia="TimesNewRoman" w:hAnsi="Times New Roman" w:cs="Times New Roman"/>
          <w:kern w:val="0"/>
          <w:sz w:val="28"/>
          <w:szCs w:val="28"/>
          <w:lang w:eastAsia="en-US"/>
        </w:rPr>
        <w:t>радиоэлектронной аппаратуры</w:t>
      </w:r>
      <w:r w:rsidR="00252952" w:rsidRPr="000A05D0">
        <w:rPr>
          <w:rFonts w:ascii="Times New Roman" w:eastAsiaTheme="minorHAnsi" w:hAnsi="Times New Roman" w:cs="Times New Roman"/>
          <w:kern w:val="0"/>
          <w:sz w:val="28"/>
          <w:szCs w:val="28"/>
          <w:lang w:eastAsia="en-US"/>
        </w:rPr>
        <w:t>.</w:t>
      </w:r>
    </w:p>
    <w:p w:rsidR="00EE10CA" w:rsidRPr="000A05D0" w:rsidRDefault="005303A3" w:rsidP="005303A3">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heme="minorHAnsi" w:hAnsi="Times New Roman" w:cs="Times New Roman"/>
          <w:kern w:val="0"/>
          <w:sz w:val="28"/>
          <w:szCs w:val="28"/>
          <w:lang w:eastAsia="en-US"/>
        </w:rPr>
        <w:lastRenderedPageBreak/>
        <w:t xml:space="preserve">- </w:t>
      </w:r>
      <w:r w:rsidR="00EE10CA" w:rsidRPr="000A05D0">
        <w:rPr>
          <w:rFonts w:ascii="Times New Roman" w:eastAsia="TimesNewRoman" w:hAnsi="Times New Roman" w:cs="Times New Roman"/>
          <w:kern w:val="0"/>
          <w:sz w:val="28"/>
          <w:szCs w:val="28"/>
          <w:lang w:eastAsia="en-US"/>
        </w:rPr>
        <w:t>характеристики и типы используемых амортизаторов</w:t>
      </w:r>
      <w:r w:rsidR="00EE10CA" w:rsidRPr="000A05D0">
        <w:rPr>
          <w:rFonts w:ascii="Times New Roman" w:eastAsiaTheme="minorHAnsi" w:hAnsi="Times New Roman" w:cs="Times New Roman"/>
          <w:kern w:val="0"/>
          <w:sz w:val="28"/>
          <w:szCs w:val="28"/>
          <w:lang w:eastAsia="en-US"/>
        </w:rPr>
        <w:t>.</w:t>
      </w:r>
    </w:p>
    <w:p w:rsidR="00165FD1" w:rsidRPr="000A05D0" w:rsidRDefault="00165FD1" w:rsidP="00165FD1">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Для составления</w:t>
      </w:r>
      <w:r w:rsidR="00EE10CA"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кинетического</w:t>
      </w:r>
      <w:r w:rsidR="00EE10CA"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уравнения</w:t>
      </w:r>
      <w:r w:rsidR="00EE10CA" w:rsidRPr="000A05D0">
        <w:rPr>
          <w:rFonts w:ascii="Times New Roman" w:eastAsia="TimesNewRoman" w:hAnsi="Times New Roman" w:cs="Times New Roman"/>
          <w:kern w:val="0"/>
          <w:sz w:val="28"/>
          <w:szCs w:val="28"/>
          <w:lang w:eastAsia="en-US"/>
        </w:rPr>
        <w:t xml:space="preserve"> системы установленной на</w:t>
      </w:r>
      <w:r w:rsidRPr="000A05D0">
        <w:rPr>
          <w:rFonts w:ascii="Times New Roman" w:eastAsia="TimesNewRoman"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амортизаторы можно воспользоваться уравнением </w:t>
      </w:r>
      <w:r w:rsidRPr="000A05D0">
        <w:rPr>
          <w:rFonts w:ascii="Times New Roman" w:eastAsia="TimesNewRoman" w:hAnsi="Times New Roman" w:cs="Times New Roman"/>
          <w:kern w:val="0"/>
          <w:sz w:val="28"/>
          <w:szCs w:val="28"/>
          <w:lang w:eastAsia="en-US"/>
        </w:rPr>
        <w:t>движения,</w:t>
      </w:r>
      <w:r w:rsidR="00EE10CA" w:rsidRPr="000A05D0">
        <w:rPr>
          <w:rFonts w:ascii="Times New Roman" w:eastAsia="TimesNewRoman" w:hAnsi="Times New Roman" w:cs="Times New Roman"/>
          <w:kern w:val="0"/>
          <w:sz w:val="28"/>
          <w:szCs w:val="28"/>
          <w:lang w:eastAsia="en-US"/>
        </w:rPr>
        <w:t xml:space="preserve"> рас</w:t>
      </w:r>
      <w:r w:rsidRPr="000A05D0">
        <w:rPr>
          <w:rFonts w:ascii="Times New Roman" w:eastAsia="TimesNewRoman" w:hAnsi="Times New Roman" w:cs="Times New Roman"/>
          <w:kern w:val="0"/>
          <w:sz w:val="28"/>
          <w:szCs w:val="28"/>
          <w:lang w:eastAsia="en-US"/>
        </w:rPr>
        <w:t>смотренным</w:t>
      </w:r>
      <w:r w:rsidR="00EE10CA" w:rsidRPr="000A05D0">
        <w:rPr>
          <w:rFonts w:ascii="Times New Roman" w:eastAsia="TimesNewRoman" w:hAnsi="Times New Roman" w:cs="Times New Roman"/>
          <w:kern w:val="0"/>
          <w:sz w:val="28"/>
          <w:szCs w:val="28"/>
          <w:lang w:eastAsia="en-US"/>
        </w:rPr>
        <w:t xml:space="preserve"> ранее при оценке динамических характеристик </w:t>
      </w:r>
      <w:r w:rsidRPr="000A05D0">
        <w:rPr>
          <w:rFonts w:ascii="Times New Roman" w:eastAsia="TimesNewRoman" w:hAnsi="Times New Roman" w:cs="Times New Roman"/>
          <w:kern w:val="0"/>
          <w:sz w:val="28"/>
          <w:szCs w:val="28"/>
          <w:lang w:eastAsia="en-US"/>
        </w:rPr>
        <w:t>пластины</w:t>
      </w:r>
      <w:r w:rsidR="00EE10CA"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При</w:t>
      </w:r>
      <w:r w:rsidRPr="000A05D0">
        <w:rPr>
          <w:rFonts w:ascii="Times New Roman" w:eastAsia="TimesNewRoman"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этом </w:t>
      </w:r>
      <w:r w:rsidRPr="000A05D0">
        <w:rPr>
          <w:rFonts w:ascii="Times New Roman" w:eastAsia="TimesNewRoman" w:hAnsi="Times New Roman" w:cs="Times New Roman"/>
          <w:kern w:val="0"/>
          <w:sz w:val="28"/>
          <w:szCs w:val="28"/>
          <w:lang w:eastAsia="en-US"/>
        </w:rPr>
        <w:t xml:space="preserve">принимаются следующие изменения: </w:t>
      </w:r>
    </w:p>
    <w:p w:rsidR="00165FD1" w:rsidRPr="000A05D0" w:rsidRDefault="00165FD1" w:rsidP="00165FD1">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масса является массой всего блока с </w:t>
      </w:r>
      <w:r w:rsidR="003213C3" w:rsidRPr="000A05D0">
        <w:rPr>
          <w:rFonts w:ascii="Times New Roman" w:eastAsia="TimesNewRoman" w:hAnsi="Times New Roman" w:cs="Times New Roman"/>
          <w:kern w:val="0"/>
          <w:sz w:val="28"/>
          <w:szCs w:val="28"/>
          <w:lang w:eastAsia="en-US"/>
        </w:rPr>
        <w:t>установленной</w:t>
      </w:r>
      <w:r w:rsidR="00EE10CA" w:rsidRPr="000A05D0">
        <w:rPr>
          <w:rFonts w:ascii="Times New Roman" w:eastAsia="TimesNewRoman" w:hAnsi="Times New Roman" w:cs="Times New Roman"/>
          <w:kern w:val="0"/>
          <w:sz w:val="28"/>
          <w:szCs w:val="28"/>
          <w:lang w:eastAsia="en-US"/>
        </w:rPr>
        <w:t xml:space="preserve"> на нем </w:t>
      </w:r>
      <w:r w:rsidRPr="000A05D0">
        <w:rPr>
          <w:rFonts w:ascii="Times New Roman" w:eastAsia="TimesNewRoman" w:hAnsi="Times New Roman" w:cs="Times New Roman"/>
          <w:kern w:val="0"/>
          <w:sz w:val="28"/>
          <w:szCs w:val="28"/>
          <w:lang w:eastAsia="en-US"/>
        </w:rPr>
        <w:t>радиоэлектронной аппаратурой</w:t>
      </w:r>
      <w:r w:rsidRPr="000A05D0">
        <w:rPr>
          <w:rFonts w:ascii="Times New Roman" w:eastAsiaTheme="minorHAnsi" w:hAnsi="Times New Roman" w:cs="Times New Roman"/>
          <w:kern w:val="0"/>
          <w:sz w:val="28"/>
          <w:szCs w:val="28"/>
          <w:lang w:eastAsia="en-US"/>
        </w:rPr>
        <w:t>.</w:t>
      </w:r>
    </w:p>
    <w:p w:rsidR="00165FD1" w:rsidRPr="000A05D0" w:rsidRDefault="00165FD1" w:rsidP="00165FD1">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жесткость платы </w:t>
      </w:r>
      <m:oMath>
        <m:r>
          <w:rPr>
            <w:rFonts w:ascii="Cambria Math" w:eastAsia="TimesNewRoman" w:hAnsi="Cambria Math" w:cs="Times New Roman"/>
            <w:kern w:val="0"/>
            <w:sz w:val="28"/>
            <w:szCs w:val="28"/>
            <w:lang w:eastAsia="en-US"/>
          </w:rPr>
          <m:t>k</m:t>
        </m:r>
      </m:oMath>
      <w:r w:rsidR="00EE10CA" w:rsidRPr="000A05D0">
        <w:rPr>
          <w:rFonts w:ascii="Times New Roman" w:eastAsia="TimesNewRoman" w:hAnsi="Times New Roman" w:cs="Times New Roman"/>
          <w:kern w:val="0"/>
          <w:sz w:val="28"/>
          <w:szCs w:val="28"/>
          <w:lang w:eastAsia="en-US"/>
        </w:rPr>
        <w:t xml:space="preserve"> заменяется жесткостью амортизатора </w:t>
      </w:r>
      <m:oMath>
        <m:r>
          <w:rPr>
            <w:rFonts w:ascii="Cambria Math" w:eastAsia="TimesNewRoman" w:hAnsi="Cambria Math" w:cs="Times New Roman"/>
            <w:kern w:val="0"/>
            <w:sz w:val="28"/>
            <w:szCs w:val="28"/>
            <w:lang w:eastAsia="en-US"/>
          </w:rPr>
          <m:t>c</m:t>
        </m:r>
      </m:oMath>
      <w:r w:rsidRPr="000A05D0">
        <w:rPr>
          <w:rFonts w:ascii="Times New Roman" w:eastAsia="TimesNewRoman" w:hAnsi="Times New Roman" w:cs="Times New Roman"/>
          <w:kern w:val="0"/>
          <w:sz w:val="28"/>
          <w:szCs w:val="28"/>
          <w:lang w:eastAsia="en-US"/>
        </w:rPr>
        <w:t>.</w:t>
      </w:r>
    </w:p>
    <w:p w:rsidR="00165FD1" w:rsidRPr="000A05D0" w:rsidRDefault="00165FD1" w:rsidP="00165FD1">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коэффициент демпфирования платы </w:t>
      </w:r>
      <w:r w:rsidR="003213C3" w:rsidRPr="000A05D0">
        <w:rPr>
          <w:rFonts w:ascii="Times New Roman" w:eastAsia="TimesNewRoman" w:hAnsi="Times New Roman" w:cs="Times New Roman"/>
          <w:kern w:val="0"/>
          <w:sz w:val="28"/>
          <w:szCs w:val="28"/>
          <w:lang w:eastAsia="en-US"/>
        </w:rPr>
        <w:t>необходимо заменить</w:t>
      </w:r>
      <w:r w:rsidR="00EE10CA" w:rsidRPr="000A05D0">
        <w:rPr>
          <w:rFonts w:ascii="Times New Roman" w:eastAsia="TimesNewRoman" w:hAnsi="Times New Roman" w:cs="Times New Roman"/>
          <w:kern w:val="0"/>
          <w:sz w:val="28"/>
          <w:szCs w:val="28"/>
          <w:lang w:eastAsia="en-US"/>
        </w:rPr>
        <w:t xml:space="preserve"> коэффициент</w:t>
      </w:r>
      <w:r w:rsidR="003213C3" w:rsidRPr="000A05D0">
        <w:rPr>
          <w:rFonts w:ascii="Times New Roman" w:eastAsia="TimesNewRoman" w:hAnsi="Times New Roman" w:cs="Times New Roman"/>
          <w:kern w:val="0"/>
          <w:sz w:val="28"/>
          <w:szCs w:val="28"/>
          <w:lang w:eastAsia="en-US"/>
        </w:rPr>
        <w:t>ом</w:t>
      </w:r>
      <w:r w:rsidR="00EE10CA" w:rsidRPr="000A05D0">
        <w:rPr>
          <w:rFonts w:ascii="Times New Roman" w:eastAsia="TimesNewRoman" w:hAnsi="Times New Roman" w:cs="Times New Roman"/>
          <w:kern w:val="0"/>
          <w:sz w:val="28"/>
          <w:szCs w:val="28"/>
          <w:lang w:eastAsia="en-US"/>
        </w:rPr>
        <w:t xml:space="preserve"> демпфирования амортизатора</w:t>
      </w:r>
      <w:r w:rsidRPr="000A05D0">
        <w:rPr>
          <w:rFonts w:ascii="Times New Roman" w:eastAsia="TimesNewRoman" w:hAnsi="Times New Roman" w:cs="Times New Roman"/>
          <w:kern w:val="0"/>
          <w:sz w:val="28"/>
          <w:szCs w:val="28"/>
          <w:lang w:eastAsia="en-US"/>
        </w:rPr>
        <w:t xml:space="preserve"> </w:t>
      </w:r>
      <m:oMath>
        <m:r>
          <w:rPr>
            <w:rFonts w:ascii="Cambria Math" w:eastAsiaTheme="minorHAnsi" w:hAnsi="Cambria Math" w:cs="Times New Roman"/>
            <w:kern w:val="0"/>
            <w:sz w:val="28"/>
            <w:szCs w:val="28"/>
            <w:lang w:eastAsia="en-US"/>
          </w:rPr>
          <m:t>h</m:t>
        </m:r>
      </m:oMath>
      <w:r w:rsidR="00EE10CA" w:rsidRPr="000A05D0">
        <w:rPr>
          <w:rFonts w:ascii="Times New Roman" w:eastAsiaTheme="minorHAnsi" w:hAnsi="Times New Roman" w:cs="Times New Roman"/>
          <w:kern w:val="0"/>
          <w:sz w:val="28"/>
          <w:szCs w:val="28"/>
          <w:lang w:eastAsia="en-US"/>
        </w:rPr>
        <w:t xml:space="preserve">. </w:t>
      </w:r>
    </w:p>
    <w:p w:rsidR="00EE10CA" w:rsidRPr="000A05D0" w:rsidRDefault="00EE10CA" w:rsidP="00165FD1">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Тогда амплитуду виброускорений </w:t>
      </w:r>
      <w:r w:rsidR="00165FD1" w:rsidRPr="000A05D0">
        <w:rPr>
          <w:rFonts w:ascii="Times New Roman" w:eastAsia="TimesNewRoman" w:hAnsi="Times New Roman" w:cs="Times New Roman"/>
          <w:kern w:val="0"/>
          <w:sz w:val="28"/>
          <w:szCs w:val="28"/>
          <w:lang w:eastAsia="en-US"/>
        </w:rPr>
        <w:t>системы</w:t>
      </w:r>
      <w:r w:rsidRPr="000A05D0">
        <w:rPr>
          <w:rFonts w:ascii="Times New Roman" w:eastAsia="TimesNewRoman" w:hAnsi="Times New Roman" w:cs="Times New Roman"/>
          <w:kern w:val="0"/>
          <w:sz w:val="28"/>
          <w:szCs w:val="28"/>
          <w:lang w:eastAsia="en-US"/>
        </w:rPr>
        <w:t xml:space="preserve"> с амортизаторами можно записать в виде</w:t>
      </w:r>
      <w:r w:rsidRPr="000A05D0">
        <w:rPr>
          <w:rFonts w:ascii="Times New Roman" w:eastAsiaTheme="minorHAnsi" w:hAnsi="Times New Roman" w:cs="Times New Roman"/>
          <w:kern w:val="0"/>
          <w:sz w:val="28"/>
          <w:szCs w:val="28"/>
          <w:lang w:eastAsia="en-US"/>
        </w:rPr>
        <w:t>:</w:t>
      </w:r>
    </w:p>
    <w:p w:rsidR="00461FFA" w:rsidRPr="000A05D0" w:rsidRDefault="00461FFA" w:rsidP="00165FD1">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p>
    <w:p w:rsidR="003516BF" w:rsidRPr="00DF4C9C" w:rsidRDefault="00501D92" w:rsidP="00DF4C9C">
      <w:pPr>
        <w:suppressAutoHyphens w:val="0"/>
        <w:autoSpaceDE w:val="0"/>
        <w:autoSpaceDN w:val="0"/>
        <w:adjustRightInd w:val="0"/>
        <w:spacing w:before="240" w:line="360" w:lineRule="auto"/>
        <w:jc w:val="center"/>
        <w:rPr>
          <w:rFonts w:ascii="Times New Roman" w:eastAsiaTheme="minorEastAsia" w:hAnsi="Times New Roman" w:cs="Times New Roman"/>
          <w:iCs/>
          <w:kern w:val="0"/>
          <w:sz w:val="28"/>
          <w:szCs w:val="28"/>
          <w:lang w:eastAsia="en-US"/>
        </w:rPr>
      </w:pPr>
      <m:oMath>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eastAsia="en-US"/>
              </w:rPr>
              <m:t>W</m:t>
            </m:r>
          </m:e>
          <m:sub>
            <m:r>
              <w:rPr>
                <w:rFonts w:ascii="Cambria Math" w:eastAsiaTheme="minorHAnsi" w:hAnsi="Cambria Math" w:cs="Times New Roman"/>
                <w:kern w:val="0"/>
                <w:sz w:val="28"/>
                <w:szCs w:val="28"/>
                <w:lang w:eastAsia="en-US"/>
              </w:rPr>
              <m:t>01</m:t>
            </m:r>
          </m:sub>
        </m:sSub>
        <m:r>
          <w:rPr>
            <w:rFonts w:ascii="Cambria Math" w:eastAsiaTheme="minorHAnsi" w:hAnsi="Cambria Math" w:cs="Times New Roman"/>
            <w:kern w:val="0"/>
            <w:sz w:val="28"/>
            <w:szCs w:val="28"/>
            <w:lang w:eastAsia="en-US"/>
          </w:rPr>
          <m:t xml:space="preserve"> = </m:t>
        </m:r>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eastAsia="en-US"/>
              </w:rPr>
              <m:t>μ</m:t>
            </m:r>
          </m:e>
          <m:sub>
            <m:r>
              <w:rPr>
                <w:rFonts w:ascii="Cambria Math" w:eastAsiaTheme="minorHAnsi" w:hAnsi="Cambria Math" w:cs="Times New Roman"/>
                <w:kern w:val="0"/>
                <w:sz w:val="28"/>
                <w:szCs w:val="28"/>
                <w:lang w:eastAsia="en-US"/>
              </w:rPr>
              <m:t>c</m:t>
            </m:r>
          </m:sub>
        </m:sSub>
        <m:r>
          <w:rPr>
            <w:rFonts w:ascii="Cambria Math" w:eastAsiaTheme="minorHAnsi" w:hAnsi="Cambria Math" w:cs="Times New Roman"/>
            <w:kern w:val="0"/>
            <w:sz w:val="28"/>
            <w:szCs w:val="28"/>
            <w:lang w:eastAsia="en-US"/>
          </w:rPr>
          <m:t xml:space="preserve"> ∙ </m:t>
        </m:r>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val="en-US" w:eastAsia="en-US"/>
              </w:rPr>
              <m:t>W</m:t>
            </m:r>
          </m:e>
          <m:sub>
            <m:r>
              <w:rPr>
                <w:rFonts w:ascii="Cambria Math" w:eastAsiaTheme="minorHAnsi" w:hAnsi="Cambria Math" w:cs="Times New Roman"/>
                <w:kern w:val="0"/>
                <w:sz w:val="28"/>
                <w:szCs w:val="28"/>
                <w:lang w:eastAsia="en-US"/>
              </w:rPr>
              <m:t>0</m:t>
            </m:r>
          </m:sub>
        </m:sSub>
      </m:oMath>
      <w:r w:rsidR="00DF4C9C" w:rsidRPr="00DF4C9C">
        <w:rPr>
          <w:rFonts w:ascii="Times New Roman" w:eastAsiaTheme="minorEastAsia" w:hAnsi="Times New Roman" w:cs="Times New Roman"/>
          <w:iCs/>
          <w:kern w:val="0"/>
          <w:sz w:val="28"/>
          <w:szCs w:val="28"/>
          <w:lang w:eastAsia="en-US"/>
        </w:rPr>
        <w:t>;</w:t>
      </w:r>
      <w:r w:rsidR="00DF4C9C" w:rsidRPr="00DF4C9C">
        <w:rPr>
          <w:rFonts w:ascii="Times New Roman" w:eastAsiaTheme="minorEastAsia" w:hAnsi="Times New Roman" w:cs="Times New Roman"/>
          <w:iCs/>
          <w:kern w:val="0"/>
          <w:sz w:val="28"/>
          <w:szCs w:val="28"/>
          <w:lang w:eastAsia="en-US"/>
        </w:rPr>
        <w:tab/>
      </w:r>
      <w:r w:rsidR="00DF4C9C" w:rsidRPr="00DF4C9C">
        <w:rPr>
          <w:rFonts w:ascii="Times New Roman" w:eastAsiaTheme="minorEastAsia" w:hAnsi="Times New Roman" w:cs="Times New Roman"/>
          <w:iCs/>
          <w:kern w:val="0"/>
          <w:sz w:val="28"/>
          <w:szCs w:val="28"/>
          <w:lang w:eastAsia="en-US"/>
        </w:rPr>
        <w:tab/>
        <w:t>(1.36)</w:t>
      </w:r>
    </w:p>
    <w:p w:rsidR="003516BF" w:rsidRPr="00DF4C9C" w:rsidRDefault="00501D92" w:rsidP="00DF4C9C">
      <w:pPr>
        <w:suppressAutoHyphens w:val="0"/>
        <w:autoSpaceDE w:val="0"/>
        <w:autoSpaceDN w:val="0"/>
        <w:adjustRightInd w:val="0"/>
        <w:spacing w:before="240" w:line="360" w:lineRule="auto"/>
        <w:jc w:val="center"/>
        <w:rPr>
          <w:rFonts w:ascii="Times New Roman" w:eastAsiaTheme="minorEastAsia" w:hAnsi="Times New Roman" w:cs="Times New Roman"/>
          <w:iCs/>
          <w:kern w:val="0"/>
          <w:sz w:val="28"/>
          <w:szCs w:val="28"/>
          <w:lang w:val="en-US" w:eastAsia="en-US"/>
        </w:rPr>
      </w:pPr>
      <m:oMath>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eastAsia="en-US"/>
              </w:rPr>
              <m:t>μ</m:t>
            </m:r>
          </m:e>
          <m:sub>
            <m:r>
              <w:rPr>
                <w:rFonts w:ascii="Cambria Math" w:eastAsiaTheme="minorHAnsi" w:hAnsi="Cambria Math" w:cs="Times New Roman"/>
                <w:kern w:val="0"/>
                <w:sz w:val="28"/>
                <w:szCs w:val="28"/>
                <w:lang w:eastAsia="en-US"/>
              </w:rPr>
              <m:t>c</m:t>
            </m:r>
          </m:sub>
        </m:sSub>
        <m:r>
          <w:rPr>
            <w:rFonts w:ascii="Cambria Math" w:eastAsiaTheme="minorHAnsi" w:hAnsi="Cambria Math" w:cs="Times New Roman"/>
            <w:kern w:val="0"/>
            <w:sz w:val="28"/>
            <w:szCs w:val="28"/>
            <w:lang w:eastAsia="en-US"/>
          </w:rPr>
          <m:t xml:space="preserve">  = </m:t>
        </m:r>
        <m:rad>
          <m:radPr>
            <m:degHide m:val="1"/>
            <m:ctrlPr>
              <w:rPr>
                <w:rFonts w:ascii="Cambria Math" w:eastAsiaTheme="minorHAnsi" w:hAnsi="Cambria Math" w:cs="Times New Roman"/>
                <w:i/>
                <w:iCs/>
                <w:kern w:val="0"/>
                <w:sz w:val="28"/>
                <w:szCs w:val="28"/>
                <w:lang w:val="en-US" w:eastAsia="en-US"/>
              </w:rPr>
            </m:ctrlPr>
          </m:radPr>
          <m:deg/>
          <m:e>
            <m:f>
              <m:fPr>
                <m:ctrlPr>
                  <w:rPr>
                    <w:rFonts w:ascii="Cambria Math" w:eastAsiaTheme="minorHAnsi" w:hAnsi="Cambria Math" w:cs="Times New Roman"/>
                    <w:i/>
                    <w:iCs/>
                    <w:kern w:val="0"/>
                    <w:sz w:val="28"/>
                    <w:szCs w:val="28"/>
                    <w:lang w:val="en-US" w:eastAsia="en-US"/>
                  </w:rPr>
                </m:ctrlPr>
              </m:fPr>
              <m:num>
                <m:sSubSup>
                  <m:sSubSupPr>
                    <m:ctrlPr>
                      <w:rPr>
                        <w:rFonts w:ascii="Cambria Math" w:eastAsiaTheme="minorHAnsi" w:hAnsi="Cambria Math" w:cs="Times New Roman"/>
                        <w:i/>
                        <w:iCs/>
                        <w:kern w:val="0"/>
                        <w:sz w:val="28"/>
                        <w:szCs w:val="28"/>
                        <w:lang w:val="en-US" w:eastAsia="en-US"/>
                      </w:rPr>
                    </m:ctrlPr>
                  </m:sSubSupPr>
                  <m:e>
                    <m:r>
                      <w:rPr>
                        <w:rFonts w:ascii="Cambria Math" w:eastAsiaTheme="minorHAnsi" w:hAnsi="Cambria Math" w:cs="Times New Roman"/>
                        <w:kern w:val="0"/>
                        <w:sz w:val="28"/>
                        <w:szCs w:val="28"/>
                        <w:lang w:val="en-US" w:eastAsia="en-US"/>
                      </w:rPr>
                      <m:t>ω</m:t>
                    </m:r>
                  </m:e>
                  <m:sub>
                    <m:r>
                      <w:rPr>
                        <w:rFonts w:ascii="Cambria Math" w:eastAsiaTheme="minorHAnsi" w:hAnsi="Cambria Math" w:cs="Times New Roman"/>
                        <w:kern w:val="0"/>
                        <w:sz w:val="28"/>
                        <w:szCs w:val="28"/>
                        <w:lang w:eastAsia="en-US"/>
                      </w:rPr>
                      <m:t>0</m:t>
                    </m:r>
                  </m:sub>
                  <m:sup>
                    <m:r>
                      <w:rPr>
                        <w:rFonts w:ascii="Cambria Math" w:eastAsiaTheme="minorHAnsi" w:hAnsi="Cambria Math" w:cs="Times New Roman"/>
                        <w:kern w:val="0"/>
                        <w:sz w:val="28"/>
                        <w:szCs w:val="28"/>
                        <w:lang w:eastAsia="en-US"/>
                      </w:rPr>
                      <m:t>4</m:t>
                    </m:r>
                  </m:sup>
                </m:sSubSup>
                <m:r>
                  <w:rPr>
                    <w:rFonts w:ascii="Cambria Math" w:eastAsiaTheme="minorHAnsi" w:hAnsi="Cambria Math" w:cs="Times New Roman"/>
                    <w:kern w:val="0"/>
                    <w:sz w:val="28"/>
                    <w:szCs w:val="28"/>
                    <w:lang w:eastAsia="en-US"/>
                  </w:rPr>
                  <m:t xml:space="preserve"> + 4 ∙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val="en-US" w:eastAsia="en-US"/>
                      </w:rPr>
                      <m:t>γ</m:t>
                    </m:r>
                  </m:e>
                  <m:sup>
                    <m:r>
                      <w:rPr>
                        <w:rFonts w:ascii="Cambria Math" w:eastAsiaTheme="minorHAnsi" w:hAnsi="Cambria Math" w:cs="Times New Roman"/>
                        <w:kern w:val="0"/>
                        <w:sz w:val="28"/>
                        <w:szCs w:val="28"/>
                        <w:lang w:eastAsia="en-US"/>
                      </w:rPr>
                      <m:t>2</m:t>
                    </m:r>
                  </m:sup>
                </m:sSup>
                <m:r>
                  <w:rPr>
                    <w:rFonts w:ascii="Cambria Math" w:eastAsiaTheme="minorHAnsi" w:hAnsi="Cambria Math" w:cs="Times New Roman"/>
                    <w:kern w:val="0"/>
                    <w:sz w:val="28"/>
                    <w:szCs w:val="28"/>
                    <w:lang w:eastAsia="en-US"/>
                  </w:rPr>
                  <m:t xml:space="preserve">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eastAsia="en-US"/>
                      </w:rPr>
                      <m:t xml:space="preserve"> </m:t>
                    </m:r>
                    <m:r>
                      <w:rPr>
                        <w:rFonts w:ascii="Cambria Math" w:eastAsiaTheme="minorHAnsi" w:hAnsi="Cambria Math" w:cs="Times New Roman"/>
                        <w:kern w:val="0"/>
                        <w:sz w:val="28"/>
                        <w:szCs w:val="28"/>
                        <w:lang w:val="en-US" w:eastAsia="en-US"/>
                      </w:rPr>
                      <m:t>ω</m:t>
                    </m:r>
                  </m:e>
                  <m:sup>
                    <m:r>
                      <w:rPr>
                        <w:rFonts w:ascii="Cambria Math" w:eastAsiaTheme="minorHAnsi" w:hAnsi="Cambria Math" w:cs="Times New Roman"/>
                        <w:kern w:val="0"/>
                        <w:sz w:val="28"/>
                        <w:szCs w:val="28"/>
                        <w:lang w:eastAsia="en-US"/>
                      </w:rPr>
                      <m:t>2</m:t>
                    </m:r>
                  </m:sup>
                </m:sSup>
              </m:num>
              <m:den>
                <m:sSup>
                  <m:sSupPr>
                    <m:ctrlPr>
                      <w:rPr>
                        <w:rFonts w:ascii="Cambria Math" w:eastAsiaTheme="minorHAnsi" w:hAnsi="Cambria Math" w:cs="Times New Roman"/>
                        <w:i/>
                        <w:iCs/>
                        <w:kern w:val="0"/>
                        <w:sz w:val="28"/>
                        <w:szCs w:val="28"/>
                        <w:lang w:val="en-US" w:eastAsia="en-US"/>
                      </w:rPr>
                    </m:ctrlPr>
                  </m:sSupPr>
                  <m:e>
                    <m:d>
                      <m:dPr>
                        <m:ctrlPr>
                          <w:rPr>
                            <w:rFonts w:ascii="Cambria Math" w:eastAsiaTheme="minorHAnsi" w:hAnsi="Cambria Math" w:cs="Times New Roman"/>
                            <w:i/>
                            <w:iCs/>
                            <w:kern w:val="0"/>
                            <w:sz w:val="28"/>
                            <w:szCs w:val="28"/>
                            <w:lang w:val="en-US" w:eastAsia="en-US"/>
                          </w:rPr>
                        </m:ctrlPr>
                      </m:dPr>
                      <m:e>
                        <m:sSubSup>
                          <m:sSubSupPr>
                            <m:ctrlPr>
                              <w:rPr>
                                <w:rFonts w:ascii="Cambria Math" w:eastAsiaTheme="minorHAnsi" w:hAnsi="Cambria Math" w:cs="Times New Roman"/>
                                <w:i/>
                                <w:iCs/>
                                <w:kern w:val="0"/>
                                <w:sz w:val="28"/>
                                <w:szCs w:val="28"/>
                                <w:lang w:val="en-US" w:eastAsia="en-US"/>
                              </w:rPr>
                            </m:ctrlPr>
                          </m:sSubSupPr>
                          <m:e>
                            <m:r>
                              <w:rPr>
                                <w:rFonts w:ascii="Cambria Math" w:eastAsiaTheme="minorHAnsi" w:hAnsi="Cambria Math" w:cs="Times New Roman"/>
                                <w:kern w:val="0"/>
                                <w:sz w:val="28"/>
                                <w:szCs w:val="28"/>
                                <w:lang w:val="en-US" w:eastAsia="en-US"/>
                              </w:rPr>
                              <m:t>ω</m:t>
                            </m:r>
                          </m:e>
                          <m:sub>
                            <m:r>
                              <w:rPr>
                                <w:rFonts w:ascii="Cambria Math" w:eastAsiaTheme="minorHAnsi" w:hAnsi="Cambria Math" w:cs="Times New Roman"/>
                                <w:kern w:val="0"/>
                                <w:sz w:val="28"/>
                                <w:szCs w:val="28"/>
                                <w:lang w:eastAsia="en-US"/>
                              </w:rPr>
                              <m:t>0</m:t>
                            </m:r>
                          </m:sub>
                          <m:sup>
                            <m:r>
                              <w:rPr>
                                <w:rFonts w:ascii="Cambria Math" w:eastAsiaTheme="minorHAnsi" w:hAnsi="Cambria Math" w:cs="Times New Roman"/>
                                <w:kern w:val="0"/>
                                <w:sz w:val="28"/>
                                <w:szCs w:val="28"/>
                                <w:lang w:eastAsia="en-US"/>
                              </w:rPr>
                              <m:t>2</m:t>
                            </m:r>
                          </m:sup>
                        </m:sSubSup>
                        <m:r>
                          <w:rPr>
                            <w:rFonts w:ascii="Cambria Math" w:eastAsiaTheme="minorHAnsi" w:hAnsi="Cambria Math" w:cs="Times New Roman"/>
                            <w:kern w:val="0"/>
                            <w:sz w:val="28"/>
                            <w:szCs w:val="28"/>
                            <w:lang w:eastAsia="en-US"/>
                          </w:rPr>
                          <m:t xml:space="preserve"> -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val="en-US" w:eastAsia="en-US"/>
                              </w:rPr>
                              <m:t>ω</m:t>
                            </m:r>
                          </m:e>
                          <m:sup>
                            <m:r>
                              <w:rPr>
                                <w:rFonts w:ascii="Cambria Math" w:eastAsiaTheme="minorHAnsi" w:hAnsi="Cambria Math" w:cs="Times New Roman"/>
                                <w:kern w:val="0"/>
                                <w:sz w:val="28"/>
                                <w:szCs w:val="28"/>
                                <w:lang w:eastAsia="en-US"/>
                              </w:rPr>
                              <m:t>2</m:t>
                            </m:r>
                          </m:sup>
                        </m:sSup>
                      </m:e>
                    </m:d>
                  </m:e>
                  <m:sup>
                    <m:r>
                      <w:rPr>
                        <w:rFonts w:ascii="Cambria Math" w:eastAsiaTheme="minorHAnsi" w:hAnsi="Cambria Math" w:cs="Times New Roman"/>
                        <w:kern w:val="0"/>
                        <w:sz w:val="28"/>
                        <w:szCs w:val="28"/>
                        <w:lang w:eastAsia="en-US"/>
                      </w:rPr>
                      <m:t xml:space="preserve">2 </m:t>
                    </m:r>
                  </m:sup>
                </m:sSup>
                <m:r>
                  <w:rPr>
                    <w:rFonts w:ascii="Cambria Math" w:eastAsiaTheme="minorHAnsi" w:hAnsi="Cambria Math" w:cs="Times New Roman"/>
                    <w:kern w:val="0"/>
                    <w:sz w:val="28"/>
                    <w:szCs w:val="28"/>
                    <w:lang w:eastAsia="en-US"/>
                  </w:rPr>
                  <m:t xml:space="preserve"> + 4 ∙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val="en-US" w:eastAsia="en-US"/>
                      </w:rPr>
                      <m:t>γ</m:t>
                    </m:r>
                  </m:e>
                  <m:sup>
                    <m:r>
                      <w:rPr>
                        <w:rFonts w:ascii="Cambria Math" w:eastAsiaTheme="minorHAnsi" w:hAnsi="Cambria Math" w:cs="Times New Roman"/>
                        <w:kern w:val="0"/>
                        <w:sz w:val="28"/>
                        <w:szCs w:val="28"/>
                        <w:lang w:eastAsia="en-US"/>
                      </w:rPr>
                      <m:t>2</m:t>
                    </m:r>
                  </m:sup>
                </m:sSup>
                <m:r>
                  <w:rPr>
                    <w:rFonts w:ascii="Cambria Math" w:eastAsiaTheme="minorHAnsi" w:hAnsi="Cambria Math" w:cs="Times New Roman"/>
                    <w:kern w:val="0"/>
                    <w:sz w:val="28"/>
                    <w:szCs w:val="28"/>
                    <w:lang w:eastAsia="en-US"/>
                  </w:rPr>
                  <m:t xml:space="preserve"> ∙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val="en-US" w:eastAsia="en-US"/>
                      </w:rPr>
                      <m:t>ω</m:t>
                    </m:r>
                  </m:e>
                  <m:sup>
                    <m:r>
                      <w:rPr>
                        <w:rFonts w:ascii="Cambria Math" w:eastAsiaTheme="minorHAnsi" w:hAnsi="Cambria Math" w:cs="Times New Roman"/>
                        <w:kern w:val="0"/>
                        <w:sz w:val="28"/>
                        <w:szCs w:val="28"/>
                        <w:lang w:eastAsia="en-US"/>
                      </w:rPr>
                      <m:t>2</m:t>
                    </m:r>
                  </m:sup>
                </m:sSup>
              </m:den>
            </m:f>
          </m:e>
        </m:rad>
      </m:oMath>
      <w:r w:rsidR="00DF4C9C" w:rsidRPr="00DF4C9C">
        <w:rPr>
          <w:rFonts w:ascii="Times New Roman" w:eastAsiaTheme="minorEastAsia" w:hAnsi="Times New Roman" w:cs="Times New Roman"/>
          <w:iCs/>
          <w:kern w:val="0"/>
          <w:sz w:val="28"/>
          <w:szCs w:val="28"/>
          <w:lang w:eastAsia="en-US"/>
        </w:rPr>
        <w:t xml:space="preserve">, </w:t>
      </w:r>
      <w:r w:rsidR="00DF4C9C" w:rsidRPr="00DF4C9C">
        <w:rPr>
          <w:rFonts w:ascii="Times New Roman" w:eastAsiaTheme="minorEastAsia" w:hAnsi="Times New Roman" w:cs="Times New Roman"/>
          <w:iCs/>
          <w:kern w:val="0"/>
          <w:sz w:val="28"/>
          <w:szCs w:val="28"/>
          <w:lang w:eastAsia="en-US"/>
        </w:rPr>
        <w:tab/>
      </w:r>
      <w:r w:rsidR="00DF4C9C">
        <w:rPr>
          <w:rFonts w:ascii="Times New Roman" w:eastAsiaTheme="minorEastAsia" w:hAnsi="Times New Roman" w:cs="Times New Roman"/>
          <w:iCs/>
          <w:kern w:val="0"/>
          <w:sz w:val="28"/>
          <w:szCs w:val="28"/>
          <w:lang w:val="en-US" w:eastAsia="en-US"/>
        </w:rPr>
        <w:tab/>
        <w:t>(1.37)</w:t>
      </w:r>
    </w:p>
    <w:p w:rsidR="003516BF" w:rsidRPr="000A05D0" w:rsidRDefault="003516BF" w:rsidP="003516BF">
      <w:pPr>
        <w:suppressAutoHyphens w:val="0"/>
        <w:autoSpaceDE w:val="0"/>
        <w:autoSpaceDN w:val="0"/>
        <w:adjustRightInd w:val="0"/>
        <w:spacing w:after="0" w:line="360" w:lineRule="auto"/>
        <w:ind w:firstLine="708"/>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г</w:t>
      </w:r>
      <w:r w:rsidR="00EE10CA" w:rsidRPr="000A05D0">
        <w:rPr>
          <w:rFonts w:ascii="Times New Roman" w:eastAsia="TimesNewRoman" w:hAnsi="Times New Roman" w:cs="Times New Roman"/>
          <w:kern w:val="0"/>
          <w:sz w:val="28"/>
          <w:szCs w:val="28"/>
          <w:lang w:eastAsia="en-US"/>
        </w:rPr>
        <w:t>де</w:t>
      </w:r>
      <w:r w:rsidRPr="000A05D0">
        <w:rPr>
          <w:rFonts w:ascii="Times New Roman" w:eastAsia="TimesNewRoman" w:hAnsi="Times New Roman" w:cs="Times New Roman"/>
          <w:kern w:val="0"/>
          <w:sz w:val="28"/>
          <w:szCs w:val="28"/>
          <w:lang w:eastAsia="en-US"/>
        </w:rPr>
        <w:t>,</w:t>
      </w:r>
    </w:p>
    <w:p w:rsidR="00EE10CA" w:rsidRPr="00DF4C9C" w:rsidRDefault="00501D92" w:rsidP="003516B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m:oMath>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val="en-US" w:eastAsia="en-US"/>
              </w:rPr>
              <m:t>W</m:t>
            </m:r>
          </m:e>
          <m:sub>
            <m:r>
              <w:rPr>
                <w:rFonts w:ascii="Cambria Math" w:eastAsiaTheme="minorHAnsi" w:hAnsi="Cambria Math" w:cs="Times New Roman"/>
                <w:kern w:val="0"/>
                <w:sz w:val="28"/>
                <w:szCs w:val="28"/>
                <w:lang w:eastAsia="en-US"/>
              </w:rPr>
              <m:t>0</m:t>
            </m:r>
          </m:sub>
        </m:sSub>
      </m:oMath>
      <w:r w:rsidR="003516BF" w:rsidRPr="000A05D0">
        <w:rPr>
          <w:rFonts w:ascii="Times New Roman" w:eastAsia="TimesNewRoman" w:hAnsi="Times New Roman" w:cs="Times New Roman"/>
          <w:kern w:val="0"/>
          <w:sz w:val="28"/>
          <w:szCs w:val="28"/>
          <w:lang w:eastAsia="en-US"/>
        </w:rPr>
        <w:t xml:space="preserve"> - </w:t>
      </w:r>
      <w:r w:rsidR="00EE10CA" w:rsidRPr="000A05D0">
        <w:rPr>
          <w:rFonts w:ascii="Times New Roman" w:eastAsia="TimesNewRoman" w:hAnsi="Times New Roman" w:cs="Times New Roman"/>
          <w:kern w:val="0"/>
          <w:sz w:val="28"/>
          <w:szCs w:val="28"/>
          <w:lang w:eastAsia="en-US"/>
        </w:rPr>
        <w:t xml:space="preserve">амплитуда </w:t>
      </w:r>
      <w:proofErr w:type="spellStart"/>
      <w:r w:rsidR="00EE10CA" w:rsidRPr="000A05D0">
        <w:rPr>
          <w:rFonts w:ascii="Times New Roman" w:eastAsia="TimesNewRoman" w:hAnsi="Times New Roman" w:cs="Times New Roman"/>
          <w:kern w:val="0"/>
          <w:sz w:val="28"/>
          <w:szCs w:val="28"/>
          <w:lang w:eastAsia="en-US"/>
        </w:rPr>
        <w:t>виброускорений</w:t>
      </w:r>
      <w:proofErr w:type="spellEnd"/>
      <w:r w:rsidR="00EE10CA" w:rsidRPr="000A05D0">
        <w:rPr>
          <w:rFonts w:ascii="Times New Roman" w:eastAsia="TimesNewRoman" w:hAnsi="Times New Roman" w:cs="Times New Roman"/>
          <w:kern w:val="0"/>
          <w:sz w:val="28"/>
          <w:szCs w:val="28"/>
          <w:lang w:eastAsia="en-US"/>
        </w:rPr>
        <w:t xml:space="preserve"> внешних гармонических колебаний</w:t>
      </w:r>
      <w:r w:rsidR="00DF4C9C" w:rsidRPr="00DF4C9C">
        <w:rPr>
          <w:rFonts w:ascii="Times New Roman" w:eastAsiaTheme="minorHAnsi" w:hAnsi="Times New Roman" w:cs="Times New Roman"/>
          <w:kern w:val="0"/>
          <w:sz w:val="28"/>
          <w:szCs w:val="28"/>
          <w:lang w:eastAsia="en-US"/>
        </w:rPr>
        <w:t>;</w:t>
      </w:r>
    </w:p>
    <w:p w:rsidR="003516BF" w:rsidRPr="00DF4C9C" w:rsidRDefault="00501D92" w:rsidP="003516B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m:oMath>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eastAsia="en-US"/>
              </w:rPr>
              <m:t>μ</m:t>
            </m:r>
          </m:e>
          <m:sub>
            <m:r>
              <w:rPr>
                <w:rFonts w:ascii="Cambria Math" w:eastAsiaTheme="minorHAnsi" w:hAnsi="Cambria Math" w:cs="Times New Roman"/>
                <w:kern w:val="0"/>
                <w:sz w:val="28"/>
                <w:szCs w:val="28"/>
                <w:lang w:eastAsia="en-US"/>
              </w:rPr>
              <m:t>c</m:t>
            </m:r>
          </m:sub>
        </m:sSub>
      </m:oMath>
      <w:r w:rsidR="003516BF" w:rsidRPr="000A05D0">
        <w:rPr>
          <w:rFonts w:ascii="Times New Roman" w:eastAsiaTheme="minorHAnsi" w:hAnsi="Times New Roman" w:cs="Times New Roman"/>
          <w:iCs/>
          <w:kern w:val="0"/>
          <w:sz w:val="28"/>
          <w:szCs w:val="28"/>
          <w:lang w:eastAsia="en-US"/>
        </w:rPr>
        <w:t xml:space="preserve"> -</w:t>
      </w:r>
      <w:r w:rsidR="003516BF" w:rsidRPr="000A05D0">
        <w:rPr>
          <w:rFonts w:ascii="Times New Roman" w:eastAsiaTheme="minorHAnsi" w:hAnsi="Times New Roman" w:cs="Times New Roman"/>
          <w:i/>
          <w:iCs/>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коэффициент динамичности </w:t>
      </w:r>
      <w:r w:rsidR="003516BF" w:rsidRPr="000A05D0">
        <w:rPr>
          <w:rFonts w:ascii="Times New Roman" w:eastAsia="TimesNewRoman" w:hAnsi="Times New Roman" w:cs="Times New Roman"/>
          <w:kern w:val="0"/>
          <w:sz w:val="28"/>
          <w:szCs w:val="28"/>
          <w:lang w:eastAsia="en-US"/>
        </w:rPr>
        <w:t>системы</w:t>
      </w:r>
      <w:r w:rsidR="00DF4C9C" w:rsidRPr="00DF4C9C">
        <w:rPr>
          <w:rFonts w:ascii="Times New Roman" w:eastAsiaTheme="minorHAnsi" w:hAnsi="Times New Roman" w:cs="Times New Roman"/>
          <w:kern w:val="0"/>
          <w:sz w:val="28"/>
          <w:szCs w:val="28"/>
          <w:lang w:eastAsia="en-US"/>
        </w:rPr>
        <w:t>;</w:t>
      </w:r>
    </w:p>
    <w:p w:rsidR="00EE10CA" w:rsidRPr="00DF4C9C" w:rsidRDefault="00501D92" w:rsidP="003516B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m:oMath>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val="en-US" w:eastAsia="en-US"/>
              </w:rPr>
              <m:t>ω</m:t>
            </m:r>
          </m:e>
          <m:sub>
            <m:r>
              <w:rPr>
                <w:rFonts w:ascii="Cambria Math" w:eastAsiaTheme="minorHAnsi" w:hAnsi="Cambria Math" w:cs="Times New Roman"/>
                <w:kern w:val="0"/>
                <w:sz w:val="28"/>
                <w:szCs w:val="28"/>
                <w:lang w:eastAsia="en-US"/>
              </w:rPr>
              <m:t>0</m:t>
            </m:r>
          </m:sub>
        </m:sSub>
        <m:r>
          <w:rPr>
            <w:rFonts w:ascii="Cambria Math" w:eastAsiaTheme="minorHAnsi" w:hAnsi="Cambria Math" w:cs="Times New Roman"/>
            <w:kern w:val="0"/>
            <w:sz w:val="28"/>
            <w:szCs w:val="28"/>
            <w:lang w:eastAsia="en-US"/>
          </w:rPr>
          <m:t xml:space="preserve"> = </m:t>
        </m:r>
        <m:rad>
          <m:radPr>
            <m:degHide m:val="1"/>
            <m:ctrlPr>
              <w:rPr>
                <w:rFonts w:ascii="Cambria Math" w:eastAsiaTheme="minorHAnsi" w:hAnsi="Cambria Math" w:cs="Times New Roman"/>
                <w:i/>
                <w:iCs/>
                <w:kern w:val="0"/>
                <w:sz w:val="28"/>
                <w:szCs w:val="28"/>
                <w:lang w:eastAsia="en-US"/>
              </w:rPr>
            </m:ctrlPr>
          </m:radPr>
          <m:deg/>
          <m:e>
            <m:f>
              <m:fPr>
                <m:ctrlPr>
                  <w:rPr>
                    <w:rFonts w:ascii="Cambria Math" w:eastAsiaTheme="minorHAnsi" w:hAnsi="Cambria Math" w:cs="Times New Roman"/>
                    <w:i/>
                    <w:iCs/>
                    <w:kern w:val="0"/>
                    <w:sz w:val="28"/>
                    <w:szCs w:val="28"/>
                    <w:lang w:eastAsia="en-US"/>
                  </w:rPr>
                </m:ctrlPr>
              </m:fPr>
              <m:num>
                <m:r>
                  <w:rPr>
                    <w:rFonts w:ascii="Cambria Math" w:eastAsiaTheme="minorHAnsi" w:hAnsi="Cambria Math" w:cs="Times New Roman"/>
                    <w:kern w:val="0"/>
                    <w:sz w:val="28"/>
                    <w:szCs w:val="28"/>
                    <w:lang w:val="en-US" w:eastAsia="en-US"/>
                  </w:rPr>
                  <m:t>c</m:t>
                </m:r>
              </m:num>
              <m:den>
                <m:r>
                  <w:rPr>
                    <w:rFonts w:ascii="Cambria Math" w:eastAsiaTheme="minorHAnsi" w:hAnsi="Cambria Math" w:cs="Times New Roman"/>
                    <w:kern w:val="0"/>
                    <w:sz w:val="28"/>
                    <w:szCs w:val="28"/>
                    <w:lang w:eastAsia="en-US"/>
                  </w:rPr>
                  <m:t>m</m:t>
                </m:r>
              </m:den>
            </m:f>
          </m:e>
        </m:rad>
      </m:oMath>
      <w:r w:rsidR="003516BF" w:rsidRPr="000A05D0">
        <w:rPr>
          <w:rFonts w:ascii="Times New Roman" w:eastAsiaTheme="minorEastAsia" w:hAnsi="Times New Roman" w:cs="Times New Roman"/>
          <w:iCs/>
          <w:kern w:val="0"/>
          <w:sz w:val="28"/>
          <w:szCs w:val="28"/>
          <w:lang w:eastAsia="en-US"/>
        </w:rPr>
        <w:t xml:space="preserve"> </w:t>
      </w:r>
      <w:r w:rsidR="00EE10CA"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круговая собственная частота </w:t>
      </w:r>
      <w:r w:rsidR="00DF4C9C">
        <w:rPr>
          <w:rFonts w:ascii="Times New Roman" w:eastAsia="TimesNewRoman" w:hAnsi="Times New Roman" w:cs="Times New Roman"/>
          <w:kern w:val="0"/>
          <w:sz w:val="28"/>
          <w:szCs w:val="28"/>
          <w:lang w:eastAsia="en-US"/>
        </w:rPr>
        <w:t>системы</w:t>
      </w:r>
      <w:r w:rsidR="00DF4C9C" w:rsidRPr="00DF4C9C">
        <w:rPr>
          <w:rFonts w:ascii="Times New Roman" w:eastAsia="TimesNewRoman" w:hAnsi="Times New Roman" w:cs="Times New Roman"/>
          <w:kern w:val="0"/>
          <w:sz w:val="28"/>
          <w:szCs w:val="28"/>
          <w:lang w:eastAsia="en-US"/>
        </w:rPr>
        <w:t>;</w:t>
      </w:r>
    </w:p>
    <w:p w:rsidR="003516BF" w:rsidRPr="00DF4C9C" w:rsidRDefault="003516BF" w:rsidP="003516B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m:oMath>
        <m:r>
          <w:rPr>
            <w:rFonts w:ascii="Cambria Math" w:eastAsiaTheme="minorHAnsi" w:hAnsi="Cambria Math" w:cs="Times New Roman"/>
            <w:kern w:val="0"/>
            <w:sz w:val="28"/>
            <w:szCs w:val="28"/>
            <w:lang w:eastAsia="en-US"/>
          </w:rPr>
          <m:t xml:space="preserve">γ = </m:t>
        </m:r>
        <m:rad>
          <m:radPr>
            <m:degHide m:val="1"/>
            <m:ctrlPr>
              <w:rPr>
                <w:rFonts w:ascii="Cambria Math" w:eastAsiaTheme="minorHAnsi" w:hAnsi="Cambria Math" w:cs="Times New Roman"/>
                <w:i/>
                <w:iCs/>
                <w:kern w:val="0"/>
                <w:sz w:val="28"/>
                <w:szCs w:val="28"/>
                <w:lang w:eastAsia="en-US"/>
              </w:rPr>
            </m:ctrlPr>
          </m:radPr>
          <m:deg/>
          <m:e>
            <m:f>
              <m:fPr>
                <m:ctrlPr>
                  <w:rPr>
                    <w:rFonts w:ascii="Cambria Math" w:eastAsiaTheme="minorHAnsi" w:hAnsi="Cambria Math" w:cs="Times New Roman"/>
                    <w:i/>
                    <w:iCs/>
                    <w:kern w:val="0"/>
                    <w:sz w:val="28"/>
                    <w:szCs w:val="28"/>
                    <w:lang w:eastAsia="en-US"/>
                  </w:rPr>
                </m:ctrlPr>
              </m:fPr>
              <m:num>
                <m:r>
                  <w:rPr>
                    <w:rFonts w:ascii="Cambria Math" w:eastAsiaTheme="minorHAnsi" w:hAnsi="Cambria Math" w:cs="Times New Roman"/>
                    <w:kern w:val="0"/>
                    <w:sz w:val="28"/>
                    <w:szCs w:val="28"/>
                    <w:lang w:eastAsia="en-US"/>
                  </w:rPr>
                  <m:t>h</m:t>
                </m:r>
              </m:num>
              <m:den>
                <m:r>
                  <w:rPr>
                    <w:rFonts w:ascii="Cambria Math" w:eastAsiaTheme="minorHAnsi" w:hAnsi="Cambria Math" w:cs="Times New Roman"/>
                    <w:kern w:val="0"/>
                    <w:sz w:val="28"/>
                    <w:szCs w:val="28"/>
                    <w:lang w:eastAsia="en-US"/>
                  </w:rPr>
                  <m:t>2m</m:t>
                </m:r>
              </m:den>
            </m:f>
          </m:e>
        </m:rad>
      </m:oMath>
      <w:r w:rsidRPr="000A05D0">
        <w:rPr>
          <w:rFonts w:ascii="Times New Roman" w:eastAsiaTheme="minorEastAsia" w:hAnsi="Times New Roman" w:cs="Times New Roman"/>
          <w:iCs/>
          <w:kern w:val="0"/>
          <w:sz w:val="28"/>
          <w:szCs w:val="28"/>
          <w:lang w:eastAsia="en-US"/>
        </w:rPr>
        <w:t xml:space="preserve"> </w:t>
      </w:r>
      <w:r w:rsidRPr="000A05D0">
        <w:rPr>
          <w:rFonts w:ascii="Times New Roman" w:eastAsiaTheme="minorHAnsi" w:hAnsi="Times New Roman" w:cs="Times New Roman"/>
          <w:kern w:val="0"/>
          <w:sz w:val="28"/>
          <w:szCs w:val="28"/>
          <w:lang w:eastAsia="en-US"/>
        </w:rPr>
        <w:t xml:space="preserve">- </w:t>
      </w:r>
      <w:r w:rsidR="00EE10CA" w:rsidRPr="000A05D0">
        <w:rPr>
          <w:rFonts w:ascii="Times New Roman" w:eastAsia="TimesNewRoman" w:hAnsi="Times New Roman" w:cs="Times New Roman"/>
          <w:kern w:val="0"/>
          <w:sz w:val="28"/>
          <w:szCs w:val="28"/>
          <w:lang w:eastAsia="en-US"/>
        </w:rPr>
        <w:t xml:space="preserve">относительный коэффициент демпфирования </w:t>
      </w:r>
      <w:r w:rsidR="00DF4C9C">
        <w:rPr>
          <w:rFonts w:ascii="Times New Roman" w:eastAsia="TimesNewRoman" w:hAnsi="Times New Roman" w:cs="Times New Roman"/>
          <w:kern w:val="0"/>
          <w:sz w:val="28"/>
          <w:szCs w:val="28"/>
          <w:lang w:eastAsia="en-US"/>
        </w:rPr>
        <w:t>системы</w:t>
      </w:r>
      <w:r w:rsidR="00DF4C9C" w:rsidRPr="00DF4C9C">
        <w:rPr>
          <w:rFonts w:ascii="Times New Roman" w:eastAsia="TimesNewRoman" w:hAnsi="Times New Roman" w:cs="Times New Roman"/>
          <w:kern w:val="0"/>
          <w:sz w:val="28"/>
          <w:szCs w:val="28"/>
          <w:lang w:eastAsia="en-US"/>
        </w:rPr>
        <w:t>;</w:t>
      </w:r>
    </w:p>
    <w:p w:rsidR="003516BF" w:rsidRPr="00DF4C9C" w:rsidRDefault="003516BF" w:rsidP="003516B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val="en-US" w:eastAsia="en-US"/>
        </w:rPr>
      </w:pPr>
      <m:oMath>
        <m:r>
          <w:rPr>
            <w:rFonts w:ascii="Cambria Math" w:eastAsia="TimesNewRoman" w:hAnsi="Cambria Math" w:cs="Times New Roman"/>
            <w:kern w:val="0"/>
            <w:sz w:val="28"/>
            <w:szCs w:val="28"/>
            <w:lang w:eastAsia="en-US"/>
          </w:rPr>
          <m:t>m</m:t>
        </m:r>
      </m:oMath>
      <w:r w:rsidRPr="000A05D0">
        <w:rPr>
          <w:rFonts w:ascii="Times New Roman" w:eastAsia="TimesNewRoman" w:hAnsi="Times New Roman" w:cs="Times New Roman"/>
          <w:kern w:val="0"/>
          <w:sz w:val="28"/>
          <w:szCs w:val="28"/>
          <w:lang w:eastAsia="en-US"/>
        </w:rPr>
        <w:t xml:space="preserve"> - </w:t>
      </w:r>
      <w:r w:rsidR="00EE10CA" w:rsidRPr="000A05D0">
        <w:rPr>
          <w:rFonts w:ascii="Times New Roman" w:eastAsia="TimesNewRoman" w:hAnsi="Times New Roman" w:cs="Times New Roman"/>
          <w:kern w:val="0"/>
          <w:sz w:val="28"/>
          <w:szCs w:val="28"/>
          <w:lang w:eastAsia="en-US"/>
        </w:rPr>
        <w:t xml:space="preserve">масса </w:t>
      </w:r>
      <w:r w:rsidR="00BC0F05" w:rsidRPr="000A05D0">
        <w:rPr>
          <w:rFonts w:ascii="Times New Roman" w:eastAsia="TimesNewRoman" w:hAnsi="Times New Roman" w:cs="Times New Roman"/>
          <w:kern w:val="0"/>
          <w:sz w:val="28"/>
          <w:szCs w:val="28"/>
          <w:lang w:eastAsia="en-US"/>
        </w:rPr>
        <w:t>системы</w:t>
      </w:r>
      <w:r w:rsidR="00DF4C9C">
        <w:rPr>
          <w:rFonts w:ascii="Times New Roman" w:eastAsiaTheme="minorHAnsi" w:hAnsi="Times New Roman" w:cs="Times New Roman"/>
          <w:kern w:val="0"/>
          <w:sz w:val="28"/>
          <w:szCs w:val="28"/>
          <w:lang w:val="en-US" w:eastAsia="en-US"/>
        </w:rPr>
        <w:t>;</w:t>
      </w:r>
    </w:p>
    <w:p w:rsidR="00EE10CA" w:rsidRPr="000A05D0" w:rsidRDefault="003516BF" w:rsidP="003516B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m:oMath>
        <m:r>
          <w:rPr>
            <w:rFonts w:ascii="Cambria Math" w:eastAsiaTheme="minorHAnsi" w:hAnsi="Cambria Math" w:cs="Times New Roman"/>
            <w:kern w:val="0"/>
            <w:sz w:val="28"/>
            <w:szCs w:val="28"/>
            <w:lang w:val="en-US" w:eastAsia="en-US"/>
          </w:rPr>
          <m:t>ω</m:t>
        </m:r>
      </m:oMath>
      <w:r w:rsidR="00EE10CA" w:rsidRPr="000A05D0">
        <w:rPr>
          <w:rFonts w:ascii="Times New Roman" w:eastAsiaTheme="minorHAnsi" w:hAnsi="Times New Roman" w:cs="Times New Roman"/>
          <w:kern w:val="0"/>
          <w:sz w:val="28"/>
          <w:szCs w:val="28"/>
          <w:lang w:eastAsia="en-US"/>
        </w:rPr>
        <w:t xml:space="preserve"> - </w:t>
      </w:r>
      <w:r w:rsidR="00EE10CA" w:rsidRPr="000A05D0">
        <w:rPr>
          <w:rFonts w:ascii="Times New Roman" w:eastAsia="TimesNewRoman" w:hAnsi="Times New Roman" w:cs="Times New Roman"/>
          <w:kern w:val="0"/>
          <w:sz w:val="28"/>
          <w:szCs w:val="28"/>
          <w:lang w:eastAsia="en-US"/>
        </w:rPr>
        <w:t>круговая частота внешних колебаний</w:t>
      </w:r>
      <w:r w:rsidR="00EE10CA" w:rsidRPr="000A05D0">
        <w:rPr>
          <w:rFonts w:ascii="Times New Roman" w:eastAsiaTheme="minorHAnsi" w:hAnsi="Times New Roman" w:cs="Times New Roman"/>
          <w:kern w:val="0"/>
          <w:sz w:val="28"/>
          <w:szCs w:val="28"/>
          <w:lang w:eastAsia="en-US"/>
        </w:rPr>
        <w:t>.</w:t>
      </w:r>
    </w:p>
    <w:p w:rsidR="00EE10CA" w:rsidRPr="000A05D0" w:rsidRDefault="00EE10CA" w:rsidP="000F5BA6">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Экспериментальные данные показывают</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что для амортизаторов с динамическим </w:t>
      </w:r>
      <w:r w:rsidR="00BE5EF8" w:rsidRPr="000A05D0">
        <w:rPr>
          <w:rFonts w:ascii="Times New Roman" w:eastAsia="TimesNewRoman" w:hAnsi="Times New Roman" w:cs="Times New Roman"/>
          <w:kern w:val="0"/>
          <w:sz w:val="28"/>
          <w:szCs w:val="28"/>
          <w:lang w:eastAsia="en-US"/>
        </w:rPr>
        <w:t>прогибом,</w:t>
      </w:r>
      <w:r w:rsidRPr="000A05D0">
        <w:rPr>
          <w:rFonts w:ascii="Times New Roman" w:eastAsia="TimesNewRoman" w:hAnsi="Times New Roman" w:cs="Times New Roman"/>
          <w:kern w:val="0"/>
          <w:sz w:val="28"/>
          <w:szCs w:val="28"/>
          <w:lang w:eastAsia="en-US"/>
        </w:rPr>
        <w:t xml:space="preserve"> не </w:t>
      </w:r>
      <w:r w:rsidR="00BE5EF8" w:rsidRPr="000A05D0">
        <w:rPr>
          <w:rFonts w:ascii="Times New Roman" w:eastAsia="TimesNewRoman" w:hAnsi="Times New Roman" w:cs="Times New Roman"/>
          <w:kern w:val="0"/>
          <w:sz w:val="28"/>
          <w:szCs w:val="28"/>
          <w:lang w:eastAsia="en-US"/>
        </w:rPr>
        <w:t>превышающим</w:t>
      </w:r>
      <w:r w:rsidRPr="000A05D0">
        <w:rPr>
          <w:rFonts w:ascii="Times New Roman" w:eastAsia="TimesNewRoman" w:hAnsi="Times New Roman" w:cs="Times New Roman"/>
          <w:kern w:val="0"/>
          <w:sz w:val="28"/>
          <w:szCs w:val="28"/>
          <w:lang w:eastAsia="en-US"/>
        </w:rPr>
        <w:t xml:space="preserve"> </w:t>
      </w:r>
      <w:r w:rsidR="00BE5EF8" w:rsidRPr="000A05D0">
        <w:rPr>
          <w:rFonts w:ascii="Times New Roman" w:eastAsia="TimesNewRoman" w:hAnsi="Times New Roman" w:cs="Times New Roman"/>
          <w:kern w:val="0"/>
          <w:sz w:val="28"/>
          <w:szCs w:val="28"/>
          <w:lang w:eastAsia="en-US"/>
        </w:rPr>
        <w:t xml:space="preserve">величину </w:t>
      </w:r>
      <w:r w:rsidRPr="000A05D0">
        <w:rPr>
          <w:rFonts w:ascii="Times New Roman" w:eastAsiaTheme="minorHAnsi" w:hAnsi="Times New Roman" w:cs="Times New Roman"/>
          <w:kern w:val="0"/>
          <w:sz w:val="28"/>
          <w:szCs w:val="28"/>
          <w:lang w:eastAsia="en-US"/>
        </w:rPr>
        <w:t>2</w:t>
      </w:r>
      <w:r w:rsidR="00BE5EF8"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см</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амплитуда </w:t>
      </w:r>
      <w:r w:rsidRPr="000A05D0">
        <w:rPr>
          <w:rFonts w:ascii="Times New Roman" w:eastAsia="TimesNewRoman" w:hAnsi="Times New Roman" w:cs="Times New Roman"/>
          <w:kern w:val="0"/>
          <w:sz w:val="28"/>
          <w:szCs w:val="28"/>
          <w:lang w:eastAsia="en-US"/>
        </w:rPr>
        <w:lastRenderedPageBreak/>
        <w:t xml:space="preserve">колебаний с точностью до </w:t>
      </w:r>
      <w:r w:rsidRPr="000A05D0">
        <w:rPr>
          <w:rFonts w:ascii="Times New Roman" w:eastAsiaTheme="minorHAnsi" w:hAnsi="Times New Roman" w:cs="Times New Roman"/>
          <w:kern w:val="0"/>
          <w:sz w:val="28"/>
          <w:szCs w:val="28"/>
          <w:lang w:eastAsia="en-US"/>
        </w:rPr>
        <w:t xml:space="preserve">2%, </w:t>
      </w:r>
      <w:r w:rsidRPr="000A05D0">
        <w:rPr>
          <w:rFonts w:ascii="Times New Roman" w:eastAsia="TimesNewRoman" w:hAnsi="Times New Roman" w:cs="Times New Roman"/>
          <w:kern w:val="0"/>
          <w:sz w:val="28"/>
          <w:szCs w:val="28"/>
          <w:lang w:eastAsia="en-US"/>
        </w:rPr>
        <w:t>может быть приближенно определена по формуле</w:t>
      </w:r>
      <w:r w:rsidR="00BE5EF8" w:rsidRPr="000A05D0">
        <w:rPr>
          <w:rFonts w:ascii="Times New Roman" w:eastAsia="TimesNewRoman" w:hAnsi="Times New Roman" w:cs="Times New Roman"/>
          <w:kern w:val="0"/>
          <w:sz w:val="28"/>
          <w:szCs w:val="28"/>
          <w:lang w:eastAsia="en-US"/>
        </w:rPr>
        <w:t xml:space="preserve"> [2]</w:t>
      </w:r>
      <w:r w:rsidRPr="000A05D0">
        <w:rPr>
          <w:rFonts w:ascii="Times New Roman" w:eastAsiaTheme="minorHAnsi" w:hAnsi="Times New Roman" w:cs="Times New Roman"/>
          <w:kern w:val="0"/>
          <w:sz w:val="28"/>
          <w:szCs w:val="28"/>
          <w:lang w:eastAsia="en-US"/>
        </w:rPr>
        <w:t>:</w:t>
      </w:r>
    </w:p>
    <w:p w:rsidR="00922A1C" w:rsidRPr="00DF4C9C" w:rsidRDefault="00922A1C" w:rsidP="00DF4C9C">
      <w:pPr>
        <w:suppressAutoHyphens w:val="0"/>
        <w:autoSpaceDE w:val="0"/>
        <w:autoSpaceDN w:val="0"/>
        <w:adjustRightInd w:val="0"/>
        <w:spacing w:before="240" w:line="360" w:lineRule="auto"/>
        <w:jc w:val="center"/>
        <w:rPr>
          <w:rFonts w:ascii="Times New Roman" w:eastAsiaTheme="minorEastAsia" w:hAnsi="Times New Roman" w:cs="Times New Roman"/>
          <w:kern w:val="0"/>
          <w:sz w:val="28"/>
          <w:szCs w:val="28"/>
          <w:lang w:val="en-US" w:eastAsia="en-US"/>
        </w:rPr>
      </w:pPr>
      <m:oMath>
        <m:r>
          <w:rPr>
            <w:rFonts w:ascii="Cambria Math" w:eastAsiaTheme="minorHAnsi" w:hAnsi="Cambria Math" w:cs="Times New Roman"/>
            <w:kern w:val="0"/>
            <w:sz w:val="28"/>
            <w:szCs w:val="28"/>
            <w:lang w:eastAsia="en-US"/>
          </w:rPr>
          <m:t>X</m:t>
        </m:r>
        <m:d>
          <m:dPr>
            <m:ctrlPr>
              <w:rPr>
                <w:rFonts w:ascii="Cambria Math" w:eastAsiaTheme="minorHAnsi" w:hAnsi="Cambria Math" w:cs="Times New Roman"/>
                <w:i/>
                <w:kern w:val="0"/>
                <w:sz w:val="28"/>
                <w:szCs w:val="28"/>
                <w:lang w:eastAsia="en-US"/>
              </w:rPr>
            </m:ctrlPr>
          </m:dPr>
          <m:e>
            <m:r>
              <w:rPr>
                <w:rFonts w:ascii="Cambria Math" w:eastAsiaTheme="minorHAnsi" w:hAnsi="Cambria Math" w:cs="Times New Roman"/>
                <w:kern w:val="0"/>
                <w:sz w:val="28"/>
                <w:szCs w:val="28"/>
                <w:lang w:eastAsia="en-US"/>
              </w:rPr>
              <m:t>ω</m:t>
            </m:r>
          </m:e>
        </m:d>
        <m:r>
          <w:rPr>
            <w:rFonts w:ascii="Cambria Math" w:eastAsiaTheme="minorHAnsi" w:hAnsi="Cambria Math" w:cs="Times New Roman"/>
            <w:kern w:val="0"/>
            <w:sz w:val="28"/>
            <w:szCs w:val="28"/>
            <w:lang w:eastAsia="en-US"/>
          </w:rPr>
          <m:t xml:space="preserve"> = </m:t>
        </m:r>
        <m:f>
          <m:fPr>
            <m:ctrlPr>
              <w:rPr>
                <w:rFonts w:ascii="Cambria Math" w:eastAsiaTheme="minorHAnsi" w:hAnsi="Cambria Math" w:cs="Times New Roman"/>
                <w:i/>
                <w:kern w:val="0"/>
                <w:sz w:val="28"/>
                <w:szCs w:val="28"/>
                <w:lang w:eastAsia="en-US"/>
              </w:rPr>
            </m:ctrlPr>
          </m:fPr>
          <m:num>
            <m:sSub>
              <m:sSubPr>
                <m:ctrlPr>
                  <w:rPr>
                    <w:rFonts w:ascii="Cambria Math" w:eastAsiaTheme="minorHAnsi" w:hAnsi="Cambria Math" w:cs="Times New Roman"/>
                    <w:i/>
                    <w:iCs/>
                    <w:kern w:val="0"/>
                    <w:sz w:val="28"/>
                    <w:szCs w:val="28"/>
                    <w:lang w:eastAsia="en-US"/>
                  </w:rPr>
                </m:ctrlPr>
              </m:sSubPr>
              <m:e>
                <m:r>
                  <w:rPr>
                    <w:rFonts w:ascii="Cambria Math" w:eastAsiaTheme="minorHAnsi" w:hAnsi="Cambria Math" w:cs="Times New Roman"/>
                    <w:kern w:val="0"/>
                    <w:sz w:val="28"/>
                    <w:szCs w:val="28"/>
                    <w:lang w:val="en-US" w:eastAsia="en-US"/>
                  </w:rPr>
                  <m:t>W</m:t>
                </m:r>
              </m:e>
              <m:sub>
                <m:r>
                  <w:rPr>
                    <w:rFonts w:ascii="Cambria Math" w:eastAsiaTheme="minorHAnsi" w:hAnsi="Cambria Math" w:cs="Times New Roman"/>
                    <w:kern w:val="0"/>
                    <w:sz w:val="28"/>
                    <w:szCs w:val="28"/>
                    <w:lang w:eastAsia="en-US"/>
                  </w:rPr>
                  <m:t>0</m:t>
                </m:r>
              </m:sub>
            </m:sSub>
          </m:num>
          <m:den>
            <m:rad>
              <m:radPr>
                <m:degHide m:val="1"/>
                <m:ctrlPr>
                  <w:rPr>
                    <w:rFonts w:ascii="Cambria Math" w:eastAsiaTheme="minorHAnsi" w:hAnsi="Cambria Math" w:cs="Times New Roman"/>
                    <w:i/>
                    <w:kern w:val="0"/>
                    <w:sz w:val="28"/>
                    <w:szCs w:val="28"/>
                    <w:lang w:eastAsia="en-US"/>
                  </w:rPr>
                </m:ctrlPr>
              </m:radPr>
              <m:deg/>
              <m:e>
                <m:sSup>
                  <m:sSupPr>
                    <m:ctrlPr>
                      <w:rPr>
                        <w:rFonts w:ascii="Cambria Math" w:eastAsiaTheme="minorHAnsi" w:hAnsi="Cambria Math" w:cs="Times New Roman"/>
                        <w:i/>
                        <w:iCs/>
                        <w:kern w:val="0"/>
                        <w:sz w:val="28"/>
                        <w:szCs w:val="28"/>
                        <w:lang w:val="en-US" w:eastAsia="en-US"/>
                      </w:rPr>
                    </m:ctrlPr>
                  </m:sSupPr>
                  <m:e>
                    <m:d>
                      <m:dPr>
                        <m:ctrlPr>
                          <w:rPr>
                            <w:rFonts w:ascii="Cambria Math" w:eastAsiaTheme="minorHAnsi" w:hAnsi="Cambria Math" w:cs="Times New Roman"/>
                            <w:i/>
                            <w:iCs/>
                            <w:kern w:val="0"/>
                            <w:sz w:val="28"/>
                            <w:szCs w:val="28"/>
                            <w:lang w:val="en-US" w:eastAsia="en-US"/>
                          </w:rPr>
                        </m:ctrlPr>
                      </m:dPr>
                      <m:e>
                        <m:sSubSup>
                          <m:sSubSupPr>
                            <m:ctrlPr>
                              <w:rPr>
                                <w:rFonts w:ascii="Cambria Math" w:eastAsiaTheme="minorHAnsi" w:hAnsi="Cambria Math" w:cs="Times New Roman"/>
                                <w:i/>
                                <w:iCs/>
                                <w:kern w:val="0"/>
                                <w:sz w:val="28"/>
                                <w:szCs w:val="28"/>
                                <w:lang w:val="en-US" w:eastAsia="en-US"/>
                              </w:rPr>
                            </m:ctrlPr>
                          </m:sSubSupPr>
                          <m:e>
                            <m:r>
                              <w:rPr>
                                <w:rFonts w:ascii="Cambria Math" w:eastAsiaTheme="minorHAnsi" w:hAnsi="Cambria Math" w:cs="Times New Roman"/>
                                <w:kern w:val="0"/>
                                <w:sz w:val="28"/>
                                <w:szCs w:val="28"/>
                                <w:lang w:val="en-US" w:eastAsia="en-US"/>
                              </w:rPr>
                              <m:t>ω</m:t>
                            </m:r>
                          </m:e>
                          <m:sub>
                            <m:r>
                              <w:rPr>
                                <w:rFonts w:ascii="Cambria Math" w:eastAsiaTheme="minorHAnsi" w:hAnsi="Cambria Math" w:cs="Times New Roman"/>
                                <w:kern w:val="0"/>
                                <w:sz w:val="28"/>
                                <w:szCs w:val="28"/>
                                <w:lang w:val="en-US" w:eastAsia="en-US"/>
                              </w:rPr>
                              <m:t>0</m:t>
                            </m:r>
                          </m:sub>
                          <m:sup>
                            <m:r>
                              <w:rPr>
                                <w:rFonts w:ascii="Cambria Math" w:eastAsiaTheme="minorHAnsi" w:hAnsi="Cambria Math" w:cs="Times New Roman"/>
                                <w:kern w:val="0"/>
                                <w:sz w:val="28"/>
                                <w:szCs w:val="28"/>
                                <w:lang w:val="en-US" w:eastAsia="en-US"/>
                              </w:rPr>
                              <m:t>2</m:t>
                            </m:r>
                          </m:sup>
                        </m:sSubSup>
                        <m:r>
                          <w:rPr>
                            <w:rFonts w:ascii="Cambria Math" w:eastAsiaTheme="minorHAnsi" w:hAnsi="Cambria Math" w:cs="Times New Roman"/>
                            <w:kern w:val="0"/>
                            <w:sz w:val="28"/>
                            <w:szCs w:val="28"/>
                            <w:lang w:val="en-US" w:eastAsia="en-US"/>
                          </w:rPr>
                          <m:t xml:space="preserve"> -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val="en-US" w:eastAsia="en-US"/>
                              </w:rPr>
                              <m:t>ω</m:t>
                            </m:r>
                          </m:e>
                          <m:sup>
                            <m:r>
                              <w:rPr>
                                <w:rFonts w:ascii="Cambria Math" w:eastAsiaTheme="minorHAnsi" w:hAnsi="Cambria Math" w:cs="Times New Roman"/>
                                <w:kern w:val="0"/>
                                <w:sz w:val="28"/>
                                <w:szCs w:val="28"/>
                                <w:lang w:val="en-US" w:eastAsia="en-US"/>
                              </w:rPr>
                              <m:t>2</m:t>
                            </m:r>
                          </m:sup>
                        </m:sSup>
                      </m:e>
                    </m:d>
                  </m:e>
                  <m:sup>
                    <m:r>
                      <w:rPr>
                        <w:rFonts w:ascii="Cambria Math" w:eastAsiaTheme="minorHAnsi" w:hAnsi="Cambria Math" w:cs="Times New Roman"/>
                        <w:kern w:val="0"/>
                        <w:sz w:val="28"/>
                        <w:szCs w:val="28"/>
                        <w:lang w:val="en-US" w:eastAsia="en-US"/>
                      </w:rPr>
                      <m:t>2</m:t>
                    </m:r>
                  </m:sup>
                </m:sSup>
                <m:r>
                  <w:rPr>
                    <w:rFonts w:ascii="Cambria Math" w:eastAsiaTheme="minorHAnsi" w:hAnsi="Cambria Math" w:cs="Times New Roman"/>
                    <w:kern w:val="0"/>
                    <w:sz w:val="28"/>
                    <w:szCs w:val="28"/>
                    <w:lang w:val="en-US" w:eastAsia="en-US"/>
                  </w:rPr>
                  <m:t xml:space="preserve"> + 4 ∙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val="en-US" w:eastAsia="en-US"/>
                      </w:rPr>
                      <m:t>γ</m:t>
                    </m:r>
                  </m:e>
                  <m:sup>
                    <m:r>
                      <w:rPr>
                        <w:rFonts w:ascii="Cambria Math" w:eastAsiaTheme="minorHAnsi" w:hAnsi="Cambria Math" w:cs="Times New Roman"/>
                        <w:kern w:val="0"/>
                        <w:sz w:val="28"/>
                        <w:szCs w:val="28"/>
                        <w:lang w:val="en-US" w:eastAsia="en-US"/>
                      </w:rPr>
                      <m:t>2</m:t>
                    </m:r>
                  </m:sup>
                </m:sSup>
                <m:r>
                  <w:rPr>
                    <w:rFonts w:ascii="Cambria Math" w:eastAsiaTheme="minorHAnsi" w:hAnsi="Cambria Math" w:cs="Times New Roman"/>
                    <w:kern w:val="0"/>
                    <w:sz w:val="28"/>
                    <w:szCs w:val="28"/>
                    <w:lang w:val="en-US" w:eastAsia="en-US"/>
                  </w:rPr>
                  <m:t xml:space="preserve"> ∙ </m:t>
                </m:r>
                <m:sSup>
                  <m:sSupPr>
                    <m:ctrlPr>
                      <w:rPr>
                        <w:rFonts w:ascii="Cambria Math" w:eastAsiaTheme="minorHAnsi" w:hAnsi="Cambria Math" w:cs="Times New Roman"/>
                        <w:i/>
                        <w:iCs/>
                        <w:kern w:val="0"/>
                        <w:sz w:val="28"/>
                        <w:szCs w:val="28"/>
                        <w:lang w:val="en-US" w:eastAsia="en-US"/>
                      </w:rPr>
                    </m:ctrlPr>
                  </m:sSupPr>
                  <m:e>
                    <m:r>
                      <w:rPr>
                        <w:rFonts w:ascii="Cambria Math" w:eastAsiaTheme="minorHAnsi" w:hAnsi="Cambria Math" w:cs="Times New Roman"/>
                        <w:kern w:val="0"/>
                        <w:sz w:val="28"/>
                        <w:szCs w:val="28"/>
                        <w:lang w:val="en-US" w:eastAsia="en-US"/>
                      </w:rPr>
                      <m:t>ω</m:t>
                    </m:r>
                  </m:e>
                  <m:sup>
                    <m:r>
                      <w:rPr>
                        <w:rFonts w:ascii="Cambria Math" w:eastAsiaTheme="minorHAnsi" w:hAnsi="Cambria Math" w:cs="Times New Roman"/>
                        <w:kern w:val="0"/>
                        <w:sz w:val="28"/>
                        <w:szCs w:val="28"/>
                        <w:lang w:val="en-US" w:eastAsia="en-US"/>
                      </w:rPr>
                      <m:t>2</m:t>
                    </m:r>
                  </m:sup>
                </m:sSup>
              </m:e>
            </m:rad>
          </m:den>
        </m:f>
      </m:oMath>
      <w:r w:rsidR="00DF4C9C">
        <w:rPr>
          <w:rFonts w:ascii="Times New Roman" w:eastAsiaTheme="minorEastAsia" w:hAnsi="Times New Roman" w:cs="Times New Roman"/>
          <w:kern w:val="0"/>
          <w:sz w:val="28"/>
          <w:szCs w:val="28"/>
          <w:lang w:val="en-US" w:eastAsia="en-US"/>
        </w:rPr>
        <w:t xml:space="preserve">, </w:t>
      </w:r>
      <w:r w:rsidR="00DF4C9C">
        <w:rPr>
          <w:rFonts w:ascii="Times New Roman" w:eastAsiaTheme="minorEastAsia" w:hAnsi="Times New Roman" w:cs="Times New Roman"/>
          <w:kern w:val="0"/>
          <w:sz w:val="28"/>
          <w:szCs w:val="28"/>
          <w:lang w:val="en-US" w:eastAsia="en-US"/>
        </w:rPr>
        <w:tab/>
      </w:r>
      <w:r w:rsidR="00DF4C9C">
        <w:rPr>
          <w:rFonts w:ascii="Times New Roman" w:eastAsiaTheme="minorEastAsia" w:hAnsi="Times New Roman" w:cs="Times New Roman"/>
          <w:kern w:val="0"/>
          <w:sz w:val="28"/>
          <w:szCs w:val="28"/>
          <w:lang w:val="en-US" w:eastAsia="en-US"/>
        </w:rPr>
        <w:tab/>
        <w:t>(1.37)</w:t>
      </w:r>
    </w:p>
    <w:p w:rsidR="00284E5F" w:rsidRPr="000A05D0" w:rsidRDefault="00EE10CA" w:rsidP="00284E5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Так как коэффициент динамичности характеризует отношение уровней вибраций действующий на блок на амортизаторах к уровню виброускорений</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действующий на основани</w:t>
      </w:r>
      <w:proofErr w:type="gramStart"/>
      <w:r w:rsidRPr="000A05D0">
        <w:rPr>
          <w:rFonts w:ascii="Times New Roman" w:eastAsia="TimesNewRoman" w:hAnsi="Times New Roman" w:cs="Times New Roman"/>
          <w:kern w:val="0"/>
          <w:sz w:val="28"/>
          <w:szCs w:val="28"/>
          <w:lang w:eastAsia="en-US"/>
        </w:rPr>
        <w:t>е</w:t>
      </w:r>
      <w:proofErr w:type="gramEnd"/>
      <w:r w:rsidRPr="000A05D0">
        <w:rPr>
          <w:rFonts w:ascii="Times New Roman" w:eastAsia="TimesNewRoman" w:hAnsi="Times New Roman" w:cs="Times New Roman"/>
          <w:kern w:val="0"/>
          <w:sz w:val="28"/>
          <w:szCs w:val="28"/>
          <w:lang w:eastAsia="en-US"/>
        </w:rPr>
        <w:t xml:space="preserve"> крепления </w:t>
      </w:r>
      <w:r w:rsidR="00284E5F" w:rsidRPr="000A05D0">
        <w:rPr>
          <w:rFonts w:ascii="Times New Roman" w:eastAsia="TimesNewRoman" w:hAnsi="Times New Roman" w:cs="Times New Roman"/>
          <w:kern w:val="0"/>
          <w:sz w:val="28"/>
          <w:szCs w:val="28"/>
          <w:lang w:eastAsia="en-US"/>
        </w:rPr>
        <w:t>системы амортизации</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то понятие коэффициента динамичности используется как критерий для суждения об эффективности </w:t>
      </w:r>
      <w:r w:rsidR="00284E5F" w:rsidRPr="000A05D0">
        <w:rPr>
          <w:rFonts w:ascii="Times New Roman" w:eastAsia="TimesNewRoman" w:hAnsi="Times New Roman" w:cs="Times New Roman"/>
          <w:kern w:val="0"/>
          <w:sz w:val="28"/>
          <w:szCs w:val="28"/>
          <w:lang w:eastAsia="en-US"/>
        </w:rPr>
        <w:t>системы</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Видно</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что уровень виброускорений </w:t>
      </w:r>
      <w:proofErr w:type="gramStart"/>
      <w:r w:rsidRPr="000A05D0">
        <w:rPr>
          <w:rFonts w:ascii="Times New Roman" w:eastAsia="TimesNewRoman" w:hAnsi="Times New Roman" w:cs="Times New Roman"/>
          <w:kern w:val="0"/>
          <w:sz w:val="28"/>
          <w:szCs w:val="28"/>
          <w:lang w:eastAsia="en-US"/>
        </w:rPr>
        <w:t>передаваемых</w:t>
      </w:r>
      <w:proofErr w:type="gramEnd"/>
      <w:r w:rsidRPr="000A05D0">
        <w:rPr>
          <w:rFonts w:ascii="Times New Roman" w:eastAsia="TimesNewRoman" w:hAnsi="Times New Roman" w:cs="Times New Roman"/>
          <w:kern w:val="0"/>
          <w:sz w:val="28"/>
          <w:szCs w:val="28"/>
          <w:lang w:eastAsia="en-US"/>
        </w:rPr>
        <w:t xml:space="preserve"> от основания на блок</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уменьшается</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если</w:t>
      </w:r>
      <w:r w:rsidR="00284E5F" w:rsidRPr="000A05D0">
        <w:rPr>
          <w:rFonts w:ascii="Times New Roman" w:eastAsia="TimesNewRoman" w:hAnsi="Times New Roman" w:cs="Times New Roman"/>
          <w:kern w:val="0"/>
          <w:sz w:val="28"/>
          <w:szCs w:val="28"/>
          <w:lang w:eastAsia="en-US"/>
        </w:rPr>
        <w:t xml:space="preserve">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μ</m:t>
            </m:r>
          </m:e>
          <m:sub>
            <m:r>
              <w:rPr>
                <w:rFonts w:ascii="Cambria Math" w:eastAsia="TimesNewRoman" w:hAnsi="Cambria Math" w:cs="Times New Roman"/>
                <w:kern w:val="0"/>
                <w:sz w:val="28"/>
                <w:szCs w:val="28"/>
                <w:lang w:val="en-US" w:eastAsia="en-US"/>
              </w:rPr>
              <m:t>c</m:t>
            </m:r>
          </m:sub>
        </m:sSub>
        <m:r>
          <w:rPr>
            <w:rFonts w:ascii="Cambria Math" w:eastAsia="TimesNewRoman" w:hAnsi="Cambria Math" w:cs="Times New Roman"/>
            <w:kern w:val="0"/>
            <w:sz w:val="28"/>
            <w:szCs w:val="28"/>
            <w:lang w:eastAsia="en-US"/>
          </w:rPr>
          <m:t xml:space="preserve"> &lt; 1</m:t>
        </m:r>
      </m:oMath>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На рис</w:t>
      </w:r>
      <w:r w:rsidR="00284E5F" w:rsidRPr="000A05D0">
        <w:rPr>
          <w:rFonts w:ascii="Times New Roman" w:eastAsiaTheme="minorHAnsi" w:hAnsi="Times New Roman" w:cs="Times New Roman"/>
          <w:kern w:val="0"/>
          <w:sz w:val="28"/>
          <w:szCs w:val="28"/>
          <w:lang w:eastAsia="en-US"/>
        </w:rPr>
        <w:t>унке</w:t>
      </w:r>
      <w:r w:rsidRPr="000A05D0">
        <w:rPr>
          <w:rFonts w:ascii="Times New Roman" w:eastAsiaTheme="minorHAnsi" w:hAnsi="Times New Roman" w:cs="Times New Roman"/>
          <w:kern w:val="0"/>
          <w:sz w:val="28"/>
          <w:szCs w:val="28"/>
          <w:lang w:eastAsia="en-US"/>
        </w:rPr>
        <w:t xml:space="preserve"> </w:t>
      </w:r>
      <w:r w:rsidR="002E6CA9" w:rsidRPr="000A05D0">
        <w:rPr>
          <w:rFonts w:ascii="Times New Roman" w:eastAsiaTheme="minorHAnsi" w:hAnsi="Times New Roman" w:cs="Times New Roman"/>
          <w:kern w:val="0"/>
          <w:sz w:val="28"/>
          <w:szCs w:val="28"/>
          <w:lang w:eastAsia="en-US"/>
        </w:rPr>
        <w:t>1.</w:t>
      </w:r>
      <w:r w:rsidR="00284E5F" w:rsidRPr="000A05D0">
        <w:rPr>
          <w:rFonts w:ascii="Times New Roman" w:eastAsiaTheme="minorHAnsi" w:hAnsi="Times New Roman" w:cs="Times New Roman"/>
          <w:kern w:val="0"/>
          <w:sz w:val="28"/>
          <w:szCs w:val="28"/>
          <w:lang w:eastAsia="en-US"/>
        </w:rPr>
        <w:t>7</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показана</w:t>
      </w:r>
      <w:r w:rsidR="00AC21F8"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зависимость эффективности виброизоляции </w:t>
      </w:r>
      <w:r w:rsidR="00284E5F" w:rsidRPr="000A05D0">
        <w:rPr>
          <w:rFonts w:ascii="Times New Roman" w:eastAsia="TimesNewRoman" w:hAnsi="Times New Roman" w:cs="Times New Roman"/>
          <w:kern w:val="0"/>
          <w:sz w:val="28"/>
          <w:szCs w:val="28"/>
          <w:lang w:eastAsia="en-US"/>
        </w:rPr>
        <w:t>системы амортизации</w:t>
      </w:r>
      <w:r w:rsidRPr="000A05D0">
        <w:rPr>
          <w:rFonts w:ascii="Times New Roman" w:eastAsia="TimesNewRoman" w:hAnsi="Times New Roman" w:cs="Times New Roman"/>
          <w:kern w:val="0"/>
          <w:sz w:val="28"/>
          <w:szCs w:val="28"/>
          <w:lang w:eastAsia="en-US"/>
        </w:rPr>
        <w:t xml:space="preserve"> от коэффициента демпфирования</w:t>
      </w:r>
      <w:r w:rsidRPr="000A05D0">
        <w:rPr>
          <w:rFonts w:ascii="Times New Roman" w:eastAsiaTheme="minorHAnsi" w:hAnsi="Times New Roman" w:cs="Times New Roman"/>
          <w:kern w:val="0"/>
          <w:sz w:val="28"/>
          <w:szCs w:val="28"/>
          <w:lang w:eastAsia="en-US"/>
        </w:rPr>
        <w:t xml:space="preserve">. </w:t>
      </w:r>
    </w:p>
    <w:p w:rsidR="00461FFA" w:rsidRPr="000A05D0" w:rsidRDefault="00461FFA" w:rsidP="00284E5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p>
    <w:p w:rsidR="00284E5F" w:rsidRPr="000A05D0" w:rsidRDefault="00284E5F" w:rsidP="00284E5F">
      <w:pPr>
        <w:suppressAutoHyphens w:val="0"/>
        <w:autoSpaceDE w:val="0"/>
        <w:autoSpaceDN w:val="0"/>
        <w:adjustRightInd w:val="0"/>
        <w:spacing w:after="0" w:line="360" w:lineRule="auto"/>
        <w:ind w:firstLine="708"/>
        <w:jc w:val="center"/>
        <w:rPr>
          <w:rFonts w:ascii="Times New Roman" w:eastAsiaTheme="minorHAnsi" w:hAnsi="Times New Roman" w:cs="Times New Roman"/>
          <w:kern w:val="0"/>
          <w:sz w:val="28"/>
          <w:szCs w:val="28"/>
          <w:lang w:eastAsia="en-US"/>
        </w:rPr>
      </w:pPr>
      <w:r w:rsidRPr="000A05D0">
        <w:rPr>
          <w:rFonts w:ascii="Times New Roman" w:eastAsiaTheme="minorHAnsi" w:hAnsi="Times New Roman" w:cs="Times New Roman"/>
          <w:noProof/>
          <w:kern w:val="0"/>
          <w:sz w:val="28"/>
          <w:szCs w:val="28"/>
          <w:lang w:eastAsia="ru-RU"/>
        </w:rPr>
        <w:drawing>
          <wp:inline distT="0" distB="0" distL="0" distR="0" wp14:anchorId="1E9035EF" wp14:editId="1D71CCA5">
            <wp:extent cx="4133850" cy="23297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2592" cy="2340292"/>
                    </a:xfrm>
                    <a:prstGeom prst="rect">
                      <a:avLst/>
                    </a:prstGeom>
                    <a:noFill/>
                    <a:ln>
                      <a:noFill/>
                    </a:ln>
                  </pic:spPr>
                </pic:pic>
              </a:graphicData>
            </a:graphic>
          </wp:inline>
        </w:drawing>
      </w:r>
    </w:p>
    <w:p w:rsidR="00284E5F" w:rsidRPr="000A05D0" w:rsidRDefault="00284E5F" w:rsidP="00284E5F">
      <w:pPr>
        <w:suppressAutoHyphens w:val="0"/>
        <w:autoSpaceDE w:val="0"/>
        <w:autoSpaceDN w:val="0"/>
        <w:adjustRightInd w:val="0"/>
        <w:spacing w:after="0" w:line="360" w:lineRule="auto"/>
        <w:ind w:firstLine="708"/>
        <w:jc w:val="center"/>
        <w:rPr>
          <w:rFonts w:ascii="Times New Roman" w:eastAsia="TimesNewRoman" w:hAnsi="Times New Roman" w:cs="Times New Roman"/>
          <w:kern w:val="0"/>
          <w:sz w:val="28"/>
          <w:szCs w:val="28"/>
          <w:lang w:eastAsia="en-US"/>
        </w:rPr>
      </w:pPr>
      <w:r w:rsidRPr="000A05D0">
        <w:rPr>
          <w:rFonts w:ascii="Times New Roman" w:eastAsiaTheme="minorHAnsi" w:hAnsi="Times New Roman" w:cs="Times New Roman"/>
          <w:kern w:val="0"/>
          <w:sz w:val="28"/>
          <w:szCs w:val="28"/>
          <w:lang w:eastAsia="en-US"/>
        </w:rPr>
        <w:t xml:space="preserve">Рис. </w:t>
      </w:r>
      <w:r w:rsidR="00F861ED" w:rsidRPr="000A05D0">
        <w:rPr>
          <w:rFonts w:ascii="Times New Roman" w:eastAsiaTheme="minorHAnsi" w:hAnsi="Times New Roman" w:cs="Times New Roman"/>
          <w:kern w:val="0"/>
          <w:sz w:val="28"/>
          <w:szCs w:val="28"/>
          <w:lang w:eastAsia="en-US"/>
        </w:rPr>
        <w:t>1.</w:t>
      </w:r>
      <w:r w:rsidRPr="000A05D0">
        <w:rPr>
          <w:rFonts w:ascii="Times New Roman" w:eastAsiaTheme="minorHAnsi" w:hAnsi="Times New Roman" w:cs="Times New Roman"/>
          <w:kern w:val="0"/>
          <w:sz w:val="28"/>
          <w:szCs w:val="28"/>
          <w:lang w:eastAsia="en-US"/>
        </w:rPr>
        <w:t xml:space="preserve">7 </w:t>
      </w:r>
      <w:r w:rsidRPr="000A05D0">
        <w:rPr>
          <w:rFonts w:ascii="Times New Roman" w:eastAsia="TimesNewRoman" w:hAnsi="Times New Roman" w:cs="Times New Roman"/>
          <w:kern w:val="0"/>
          <w:sz w:val="28"/>
          <w:szCs w:val="28"/>
          <w:lang w:eastAsia="en-US"/>
        </w:rPr>
        <w:t>Зависимость эффективности виброизоляции системы амортизации от коэффициента демпфирования</w:t>
      </w:r>
    </w:p>
    <w:p w:rsidR="00461FFA" w:rsidRPr="000A05D0" w:rsidRDefault="00461FFA" w:rsidP="00284E5F">
      <w:pPr>
        <w:suppressAutoHyphens w:val="0"/>
        <w:autoSpaceDE w:val="0"/>
        <w:autoSpaceDN w:val="0"/>
        <w:adjustRightInd w:val="0"/>
        <w:spacing w:after="0" w:line="360" w:lineRule="auto"/>
        <w:ind w:firstLine="708"/>
        <w:jc w:val="center"/>
        <w:rPr>
          <w:rFonts w:ascii="Times New Roman" w:eastAsiaTheme="minorHAnsi" w:hAnsi="Times New Roman" w:cs="Times New Roman"/>
          <w:kern w:val="0"/>
          <w:sz w:val="28"/>
          <w:szCs w:val="28"/>
          <w:lang w:eastAsia="en-US"/>
        </w:rPr>
      </w:pPr>
    </w:p>
    <w:p w:rsidR="00EE10CA" w:rsidRPr="000A05D0" w:rsidRDefault="00EE10CA" w:rsidP="00284E5F">
      <w:pPr>
        <w:suppressAutoHyphens w:val="0"/>
        <w:autoSpaceDE w:val="0"/>
        <w:autoSpaceDN w:val="0"/>
        <w:adjustRightInd w:val="0"/>
        <w:spacing w:after="0" w:line="360" w:lineRule="auto"/>
        <w:ind w:firstLine="708"/>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Из рассмотрения графика</w:t>
      </w:r>
      <w:r w:rsidRPr="000A05D0">
        <w:rPr>
          <w:rFonts w:ascii="Times New Roman" w:eastAsiaTheme="minorHAnsi" w:hAnsi="Times New Roman" w:cs="Times New Roman"/>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можно отметить следующие особенности работы </w:t>
      </w:r>
      <w:r w:rsidR="00284E5F" w:rsidRPr="000A05D0">
        <w:rPr>
          <w:rFonts w:ascii="Times New Roman" w:eastAsia="TimesNewRoman" w:hAnsi="Times New Roman" w:cs="Times New Roman"/>
          <w:kern w:val="0"/>
          <w:sz w:val="28"/>
          <w:szCs w:val="28"/>
          <w:lang w:eastAsia="en-US"/>
        </w:rPr>
        <w:t>системы</w:t>
      </w:r>
      <w:r w:rsidRPr="000A05D0">
        <w:rPr>
          <w:rFonts w:ascii="Times New Roman" w:eastAsia="TimesNewRoman" w:hAnsi="Times New Roman" w:cs="Times New Roman"/>
          <w:kern w:val="0"/>
          <w:sz w:val="28"/>
          <w:szCs w:val="28"/>
          <w:lang w:eastAsia="en-US"/>
        </w:rPr>
        <w:t xml:space="preserve"> в динамическом режиме воздействия гармонических вибраций</w:t>
      </w:r>
      <w:r w:rsidR="00E902CD" w:rsidRPr="000A05D0">
        <w:rPr>
          <w:rFonts w:ascii="Times New Roman" w:eastAsia="TimesNewRoman" w:hAnsi="Times New Roman" w:cs="Times New Roman"/>
          <w:kern w:val="0"/>
          <w:sz w:val="28"/>
          <w:szCs w:val="28"/>
          <w:lang w:eastAsia="en-US"/>
        </w:rPr>
        <w:t xml:space="preserve"> [2]</w:t>
      </w:r>
      <w:r w:rsidRPr="000A05D0">
        <w:rPr>
          <w:rFonts w:ascii="Times New Roman" w:eastAsiaTheme="minorHAnsi" w:hAnsi="Times New Roman" w:cs="Times New Roman"/>
          <w:kern w:val="0"/>
          <w:sz w:val="28"/>
          <w:szCs w:val="28"/>
          <w:lang w:eastAsia="en-US"/>
        </w:rPr>
        <w:t>:</w:t>
      </w:r>
    </w:p>
    <w:p w:rsidR="00EE10CA" w:rsidRPr="000A05D0" w:rsidRDefault="00EE10CA" w:rsidP="00AC21F8">
      <w:pPr>
        <w:pStyle w:val="a4"/>
        <w:numPr>
          <w:ilvl w:val="0"/>
          <w:numId w:val="5"/>
        </w:numPr>
        <w:suppressAutoHyphens w:val="0"/>
        <w:autoSpaceDE w:val="0"/>
        <w:autoSpaceDN w:val="0"/>
        <w:adjustRightInd w:val="0"/>
        <w:spacing w:after="0" w:line="360" w:lineRule="auto"/>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Когда выполняется условие</w:t>
      </w:r>
      <w:r w:rsidR="00D63B56" w:rsidRPr="000A05D0">
        <w:rPr>
          <w:rFonts w:ascii="Times New Roman" w:eastAsiaTheme="minorHAnsi" w:hAnsi="Times New Roman" w:cs="Times New Roman"/>
          <w:kern w:val="0"/>
          <w:sz w:val="28"/>
          <w:szCs w:val="28"/>
          <w:lang w:eastAsia="en-US"/>
        </w:rPr>
        <w:t xml:space="preserve"> </w:t>
      </w:r>
      <m:oMath>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ω</m:t>
            </m:r>
          </m:e>
          <m:sub>
            <m:r>
              <w:rPr>
                <w:rFonts w:ascii="Cambria Math" w:eastAsiaTheme="minorHAnsi" w:hAnsi="Cambria Math" w:cs="Times New Roman"/>
                <w:kern w:val="0"/>
                <w:sz w:val="28"/>
                <w:szCs w:val="28"/>
                <w:lang w:eastAsia="en-US"/>
              </w:rPr>
              <m:t>0</m:t>
            </m:r>
          </m:sub>
        </m:sSub>
        <m:r>
          <w:rPr>
            <w:rFonts w:ascii="Cambria Math" w:eastAsiaTheme="minorHAnsi" w:hAnsi="Cambria Math" w:cs="Times New Roman"/>
            <w:kern w:val="0"/>
            <w:sz w:val="28"/>
            <w:szCs w:val="28"/>
            <w:lang w:eastAsia="en-US"/>
          </w:rPr>
          <m:t xml:space="preserve"> ≈ ω</m:t>
        </m:r>
      </m:oMath>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то есть в области резонанса</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амплитуда колебаний ограничивается за счет коэффициента </w:t>
      </w:r>
      <w:r w:rsidRPr="000A05D0">
        <w:rPr>
          <w:rFonts w:ascii="Times New Roman" w:eastAsia="TimesNewRoman" w:hAnsi="Times New Roman" w:cs="Times New Roman"/>
          <w:kern w:val="0"/>
          <w:sz w:val="28"/>
          <w:szCs w:val="28"/>
          <w:lang w:eastAsia="en-US"/>
        </w:rPr>
        <w:lastRenderedPageBreak/>
        <w:t xml:space="preserve">демпфирования и при </w:t>
      </w:r>
      <m:oMath>
        <m:r>
          <w:rPr>
            <w:rFonts w:ascii="Cambria Math" w:eastAsia="TimesNewRoman" w:hAnsi="Cambria Math" w:cs="Times New Roman"/>
            <w:kern w:val="0"/>
            <w:sz w:val="28"/>
            <w:szCs w:val="28"/>
            <w:lang w:eastAsia="en-US"/>
          </w:rPr>
          <m:t>γ ≈ 0</m:t>
        </m:r>
      </m:oMath>
      <w:r w:rsidR="00D63B56"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она достигает максимального значения и примерно равна пяти амплитудам</w:t>
      </w:r>
      <w:r w:rsidR="00D63B56"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колебаний основания</w:t>
      </w:r>
      <w:r w:rsidR="00DF4C9C" w:rsidRPr="00DF4C9C">
        <w:rPr>
          <w:rFonts w:ascii="Times New Roman" w:eastAsiaTheme="minorHAnsi" w:hAnsi="Times New Roman" w:cs="Times New Roman"/>
          <w:kern w:val="0"/>
          <w:sz w:val="28"/>
          <w:szCs w:val="28"/>
          <w:lang w:eastAsia="en-US"/>
        </w:rPr>
        <w:t>;</w:t>
      </w:r>
    </w:p>
    <w:p w:rsidR="00EE10CA" w:rsidRPr="000A05D0" w:rsidRDefault="00EE10CA" w:rsidP="00AC21F8">
      <w:pPr>
        <w:pStyle w:val="a4"/>
        <w:numPr>
          <w:ilvl w:val="0"/>
          <w:numId w:val="5"/>
        </w:numPr>
        <w:suppressAutoHyphens w:val="0"/>
        <w:autoSpaceDE w:val="0"/>
        <w:autoSpaceDN w:val="0"/>
        <w:adjustRightInd w:val="0"/>
        <w:spacing w:after="0" w:line="360" w:lineRule="auto"/>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Независимо от величины демпфирования осуществляется защита</w:t>
      </w:r>
      <w:r w:rsidRPr="000A05D0">
        <w:rPr>
          <w:rFonts w:ascii="Times New Roman" w:eastAsiaTheme="minorHAnsi" w:hAnsi="Times New Roman" w:cs="Times New Roman"/>
          <w:kern w:val="0"/>
          <w:sz w:val="28"/>
          <w:szCs w:val="28"/>
          <w:lang w:eastAsia="en-US"/>
        </w:rPr>
        <w:t>,</w:t>
      </w:r>
      <w:r w:rsidR="00D63B56"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если</w:t>
      </w:r>
      <w:r w:rsidRPr="000A05D0">
        <w:rPr>
          <w:rFonts w:ascii="Times New Roman" w:eastAsiaTheme="minorHAnsi" w:hAnsi="Times New Roman" w:cs="Times New Roman"/>
          <w:kern w:val="0"/>
          <w:sz w:val="28"/>
          <w:szCs w:val="28"/>
          <w:lang w:eastAsia="en-US"/>
        </w:rPr>
        <w:t>:</w:t>
      </w:r>
      <w:r w:rsidR="00D63B56" w:rsidRPr="000A05D0">
        <w:rPr>
          <w:rFonts w:ascii="Times New Roman" w:eastAsiaTheme="minorHAnsi" w:hAnsi="Times New Roman" w:cs="Times New Roman"/>
          <w:kern w:val="0"/>
          <w:sz w:val="28"/>
          <w:szCs w:val="28"/>
          <w:lang w:eastAsia="en-US"/>
        </w:rPr>
        <w:t xml:space="preserve"> </w:t>
      </w:r>
      <m:oMath>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ω</m:t>
            </m:r>
          </m:e>
          <m:sub>
            <m:r>
              <w:rPr>
                <w:rFonts w:ascii="Cambria Math" w:eastAsiaTheme="minorHAnsi" w:hAnsi="Cambria Math" w:cs="Times New Roman"/>
                <w:kern w:val="0"/>
                <w:sz w:val="28"/>
                <w:szCs w:val="28"/>
                <w:lang w:eastAsia="en-US"/>
              </w:rPr>
              <m:t>0</m:t>
            </m:r>
          </m:sub>
        </m:sSub>
        <m:r>
          <w:rPr>
            <w:rFonts w:ascii="Cambria Math" w:eastAsiaTheme="minorHAnsi" w:hAnsi="Cambria Math" w:cs="Times New Roman"/>
            <w:kern w:val="0"/>
            <w:sz w:val="28"/>
            <w:szCs w:val="28"/>
            <w:lang w:eastAsia="en-US"/>
          </w:rPr>
          <m:t xml:space="preserve"> = </m:t>
        </m:r>
        <m:f>
          <m:fPr>
            <m:ctrlPr>
              <w:rPr>
                <w:rFonts w:ascii="Cambria Math" w:eastAsiaTheme="minorHAnsi" w:hAnsi="Cambria Math" w:cs="Times New Roman"/>
                <w:i/>
                <w:kern w:val="0"/>
                <w:sz w:val="28"/>
                <w:szCs w:val="28"/>
                <w:lang w:eastAsia="en-US"/>
              </w:rPr>
            </m:ctrlPr>
          </m:fPr>
          <m:num>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ω</m:t>
                </m:r>
              </m:e>
              <m:sub>
                <m:r>
                  <w:rPr>
                    <w:rFonts w:ascii="Cambria Math" w:eastAsiaTheme="minorHAnsi" w:hAnsi="Cambria Math" w:cs="Times New Roman"/>
                    <w:kern w:val="0"/>
                    <w:sz w:val="28"/>
                    <w:szCs w:val="28"/>
                    <w:lang w:eastAsia="en-US"/>
                  </w:rPr>
                  <m:t>н</m:t>
                </m:r>
              </m:sub>
            </m:sSub>
          </m:num>
          <m:den>
            <m:rad>
              <m:radPr>
                <m:degHide m:val="1"/>
                <m:ctrlPr>
                  <w:rPr>
                    <w:rFonts w:ascii="Cambria Math" w:eastAsiaTheme="minorHAnsi" w:hAnsi="Cambria Math" w:cs="Times New Roman"/>
                    <w:i/>
                    <w:kern w:val="0"/>
                    <w:sz w:val="28"/>
                    <w:szCs w:val="28"/>
                    <w:lang w:eastAsia="en-US"/>
                  </w:rPr>
                </m:ctrlPr>
              </m:radPr>
              <m:deg/>
              <m:e>
                <m:r>
                  <w:rPr>
                    <w:rFonts w:ascii="Cambria Math" w:eastAsiaTheme="minorHAnsi" w:hAnsi="Cambria Math" w:cs="Times New Roman"/>
                    <w:kern w:val="0"/>
                    <w:sz w:val="28"/>
                    <w:szCs w:val="28"/>
                    <w:lang w:eastAsia="en-US"/>
                  </w:rPr>
                  <m:t>2</m:t>
                </m:r>
              </m:e>
            </m:rad>
          </m:den>
        </m:f>
      </m:oMath>
      <w:r w:rsidR="00D63B56"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Italic" w:hAnsi="Times New Roman" w:cs="Times New Roman"/>
          <w:iCs/>
          <w:kern w:val="0"/>
          <w:sz w:val="28"/>
          <w:szCs w:val="28"/>
          <w:lang w:eastAsia="en-US"/>
        </w:rPr>
        <w:t xml:space="preserve">или </w:t>
      </w:r>
      <m:oMath>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f</m:t>
            </m:r>
          </m:e>
          <m:sub>
            <m:r>
              <w:rPr>
                <w:rFonts w:ascii="Cambria Math" w:eastAsiaTheme="minorHAnsi" w:hAnsi="Cambria Math" w:cs="Times New Roman"/>
                <w:kern w:val="0"/>
                <w:sz w:val="28"/>
                <w:szCs w:val="28"/>
                <w:lang w:eastAsia="en-US"/>
              </w:rPr>
              <m:t>0</m:t>
            </m:r>
          </m:sub>
        </m:sSub>
        <m:r>
          <w:rPr>
            <w:rFonts w:ascii="Cambria Math" w:eastAsiaTheme="minorHAnsi" w:hAnsi="Cambria Math" w:cs="Times New Roman"/>
            <w:kern w:val="0"/>
            <w:sz w:val="28"/>
            <w:szCs w:val="28"/>
            <w:lang w:eastAsia="en-US"/>
          </w:rPr>
          <m:t xml:space="preserve"> = </m:t>
        </m:r>
        <m:f>
          <m:fPr>
            <m:ctrlPr>
              <w:rPr>
                <w:rFonts w:ascii="Cambria Math" w:eastAsiaTheme="minorHAnsi" w:hAnsi="Cambria Math" w:cs="Times New Roman"/>
                <w:i/>
                <w:kern w:val="0"/>
                <w:sz w:val="28"/>
                <w:szCs w:val="28"/>
                <w:lang w:eastAsia="en-US"/>
              </w:rPr>
            </m:ctrlPr>
          </m:fPr>
          <m:num>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f</m:t>
                </m:r>
              </m:e>
              <m:sub>
                <m:r>
                  <w:rPr>
                    <w:rFonts w:ascii="Cambria Math" w:eastAsiaTheme="minorHAnsi" w:hAnsi="Cambria Math" w:cs="Times New Roman"/>
                    <w:kern w:val="0"/>
                    <w:sz w:val="28"/>
                    <w:szCs w:val="28"/>
                    <w:lang w:eastAsia="en-US"/>
                  </w:rPr>
                  <m:t>н</m:t>
                </m:r>
              </m:sub>
            </m:sSub>
          </m:num>
          <m:den>
            <m:rad>
              <m:radPr>
                <m:degHide m:val="1"/>
                <m:ctrlPr>
                  <w:rPr>
                    <w:rFonts w:ascii="Cambria Math" w:eastAsiaTheme="minorHAnsi" w:hAnsi="Cambria Math" w:cs="Times New Roman"/>
                    <w:i/>
                    <w:kern w:val="0"/>
                    <w:sz w:val="28"/>
                    <w:szCs w:val="28"/>
                    <w:lang w:eastAsia="en-US"/>
                  </w:rPr>
                </m:ctrlPr>
              </m:radPr>
              <m:deg/>
              <m:e>
                <m:r>
                  <w:rPr>
                    <w:rFonts w:ascii="Cambria Math" w:eastAsiaTheme="minorHAnsi" w:hAnsi="Cambria Math" w:cs="Times New Roman"/>
                    <w:kern w:val="0"/>
                    <w:sz w:val="28"/>
                    <w:szCs w:val="28"/>
                    <w:lang w:eastAsia="en-US"/>
                  </w:rPr>
                  <m:t>2</m:t>
                </m:r>
              </m:e>
            </m:rad>
          </m:den>
        </m:f>
      </m:oMath>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где </w:t>
      </w:r>
      <m:oMath>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ω</m:t>
            </m:r>
          </m:e>
          <m:sub>
            <m:r>
              <w:rPr>
                <w:rFonts w:ascii="Cambria Math" w:eastAsiaTheme="minorHAnsi" w:hAnsi="Cambria Math" w:cs="Times New Roman"/>
                <w:kern w:val="0"/>
                <w:sz w:val="28"/>
                <w:szCs w:val="28"/>
                <w:lang w:eastAsia="en-US"/>
              </w:rPr>
              <m:t>н</m:t>
            </m:r>
          </m:sub>
        </m:sSub>
      </m:oMath>
      <w:r w:rsidRPr="000A05D0">
        <w:rPr>
          <w:rFonts w:ascii="Times New Roman" w:eastAsia="TimesNewRoman,Italic" w:hAnsi="Times New Roman" w:cs="Times New Roman"/>
          <w:iCs/>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и </w:t>
      </w:r>
      <m:oMath>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f</m:t>
            </m:r>
          </m:e>
          <m:sub>
            <m:r>
              <w:rPr>
                <w:rFonts w:ascii="Cambria Math" w:eastAsiaTheme="minorHAnsi" w:hAnsi="Cambria Math" w:cs="Times New Roman"/>
                <w:kern w:val="0"/>
                <w:sz w:val="28"/>
                <w:szCs w:val="28"/>
                <w:lang w:eastAsia="en-US"/>
              </w:rPr>
              <m:t>н</m:t>
            </m:r>
          </m:sub>
        </m:sSub>
      </m:oMath>
      <w:r w:rsidRPr="000A05D0">
        <w:rPr>
          <w:rFonts w:ascii="Times New Roman" w:eastAsia="TimesNewRoman,Italic" w:hAnsi="Times New Roman" w:cs="Times New Roman"/>
          <w:iCs/>
          <w:kern w:val="0"/>
          <w:sz w:val="28"/>
          <w:szCs w:val="28"/>
          <w:lang w:eastAsia="en-US"/>
        </w:rPr>
        <w:t xml:space="preserve"> </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нижняя граница частот виброперегрузок</w:t>
      </w:r>
      <w:r w:rsidR="00D63B56" w:rsidRPr="000A05D0">
        <w:rPr>
          <w:rFonts w:ascii="Times New Roman" w:eastAsia="TimesNewRoman" w:hAnsi="Times New Roman" w:cs="Times New Roman"/>
          <w:kern w:val="0"/>
          <w:sz w:val="28"/>
          <w:szCs w:val="28"/>
          <w:lang w:eastAsia="en-US"/>
        </w:rPr>
        <w:t xml:space="preserve">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W</m:t>
            </m:r>
          </m:e>
          <m:sub>
            <m:r>
              <w:rPr>
                <w:rFonts w:ascii="Cambria Math" w:eastAsia="TimesNewRoman" w:hAnsi="Cambria Math" w:cs="Times New Roman"/>
                <w:kern w:val="0"/>
                <w:sz w:val="28"/>
                <w:szCs w:val="28"/>
                <w:lang w:eastAsia="en-US"/>
              </w:rPr>
              <m:t>0</m:t>
            </m:r>
          </m:sub>
        </m:sSub>
      </m:oMath>
      <w:r w:rsidR="00DF4C9C" w:rsidRPr="00DF4C9C">
        <w:rPr>
          <w:rFonts w:ascii="Times New Roman" w:eastAsiaTheme="minorHAnsi" w:hAnsi="Times New Roman" w:cs="Times New Roman"/>
          <w:kern w:val="0"/>
          <w:sz w:val="28"/>
          <w:szCs w:val="28"/>
          <w:lang w:eastAsia="en-US"/>
        </w:rPr>
        <w:t>;</w:t>
      </w:r>
    </w:p>
    <w:p w:rsidR="00EE10CA" w:rsidRDefault="00EE10CA" w:rsidP="00AC21F8">
      <w:pPr>
        <w:pStyle w:val="a4"/>
        <w:numPr>
          <w:ilvl w:val="0"/>
          <w:numId w:val="5"/>
        </w:numPr>
        <w:suppressAutoHyphens w:val="0"/>
        <w:autoSpaceDE w:val="0"/>
        <w:autoSpaceDN w:val="0"/>
        <w:adjustRightInd w:val="0"/>
        <w:spacing w:after="0" w:line="360" w:lineRule="auto"/>
        <w:jc w:val="both"/>
        <w:rPr>
          <w:rFonts w:ascii="Times New Roman" w:eastAsiaTheme="minorHAnsi"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 xml:space="preserve">С увеличением </w:t>
      </w:r>
      <m:oMath>
        <m:sSub>
          <m:sSubPr>
            <m:ctrlPr>
              <w:rPr>
                <w:rFonts w:ascii="Cambria Math" w:eastAsiaTheme="minorHAnsi" w:hAnsi="Cambria Math" w:cs="Times New Roman"/>
                <w:i/>
                <w:kern w:val="0"/>
                <w:sz w:val="28"/>
                <w:szCs w:val="28"/>
                <w:lang w:eastAsia="en-US"/>
              </w:rPr>
            </m:ctrlPr>
          </m:sSubPr>
          <m:e>
            <m:r>
              <w:rPr>
                <w:rFonts w:ascii="Cambria Math" w:eastAsiaTheme="minorHAnsi" w:hAnsi="Cambria Math" w:cs="Times New Roman"/>
                <w:kern w:val="0"/>
                <w:sz w:val="28"/>
                <w:szCs w:val="28"/>
                <w:lang w:eastAsia="en-US"/>
              </w:rPr>
              <m:t>ω / ω</m:t>
            </m:r>
          </m:e>
          <m:sub>
            <m:r>
              <w:rPr>
                <w:rFonts w:ascii="Cambria Math" w:eastAsiaTheme="minorHAnsi" w:hAnsi="Cambria Math" w:cs="Times New Roman"/>
                <w:kern w:val="0"/>
                <w:sz w:val="28"/>
                <w:szCs w:val="28"/>
                <w:lang w:eastAsia="en-US"/>
              </w:rPr>
              <m:t>0</m:t>
            </m:r>
          </m:sub>
        </m:sSub>
      </m:oMath>
      <w:r w:rsidRPr="000A05D0">
        <w:rPr>
          <w:rFonts w:ascii="Times New Roman" w:eastAsia="TimesNewRoman,Italic" w:hAnsi="Times New Roman" w:cs="Times New Roman"/>
          <w:iCs/>
          <w:kern w:val="0"/>
          <w:sz w:val="28"/>
          <w:szCs w:val="28"/>
          <w:lang w:eastAsia="en-US"/>
        </w:rPr>
        <w:t xml:space="preserve"> </w:t>
      </w:r>
      <w:r w:rsidRPr="000A05D0">
        <w:rPr>
          <w:rFonts w:ascii="Times New Roman" w:eastAsia="TimesNewRoman" w:hAnsi="Times New Roman" w:cs="Times New Roman"/>
          <w:kern w:val="0"/>
          <w:sz w:val="28"/>
          <w:szCs w:val="28"/>
          <w:lang w:eastAsia="en-US"/>
        </w:rPr>
        <w:t>все кривые стремятся к нулю</w:t>
      </w:r>
      <w:r w:rsidR="000511DF" w:rsidRPr="000A05D0">
        <w:rPr>
          <w:rFonts w:ascii="Times New Roman" w:eastAsia="TimesNewRoman" w:hAnsi="Times New Roman" w:cs="Times New Roman"/>
          <w:kern w:val="0"/>
          <w:sz w:val="28"/>
          <w:szCs w:val="28"/>
          <w:lang w:eastAsia="en-US"/>
        </w:rPr>
        <w:t>,</w:t>
      </w:r>
      <w:r w:rsidRPr="000A05D0">
        <w:rPr>
          <w:rFonts w:ascii="Times New Roman" w:eastAsia="TimesNewRoman" w:hAnsi="Times New Roman" w:cs="Times New Roman"/>
          <w:kern w:val="0"/>
          <w:sz w:val="28"/>
          <w:szCs w:val="28"/>
          <w:lang w:eastAsia="en-US"/>
        </w:rPr>
        <w:t xml:space="preserve"> эффективность </w:t>
      </w:r>
      <w:r w:rsidR="000511DF" w:rsidRPr="000A05D0">
        <w:rPr>
          <w:rFonts w:ascii="Times New Roman" w:eastAsia="TimesNewRoman" w:hAnsi="Times New Roman" w:cs="Times New Roman"/>
          <w:kern w:val="0"/>
          <w:sz w:val="28"/>
          <w:szCs w:val="28"/>
          <w:lang w:eastAsia="en-US"/>
        </w:rPr>
        <w:t>системы амортизации</w:t>
      </w:r>
      <w:r w:rsidRPr="000A05D0">
        <w:rPr>
          <w:rFonts w:ascii="Times New Roman" w:eastAsia="TimesNewRoman" w:hAnsi="Times New Roman" w:cs="Times New Roman"/>
          <w:kern w:val="0"/>
          <w:sz w:val="28"/>
          <w:szCs w:val="28"/>
          <w:lang w:eastAsia="en-US"/>
        </w:rPr>
        <w:t xml:space="preserve"> повышается</w:t>
      </w:r>
      <w:r w:rsidRPr="000A05D0">
        <w:rPr>
          <w:rFonts w:ascii="Times New Roman" w:eastAsiaTheme="minorHAnsi"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то есть с понижением частоты собственных колебаний</w:t>
      </w:r>
      <w:r w:rsidR="000511DF" w:rsidRPr="000A05D0">
        <w:rPr>
          <w:rFonts w:ascii="Times New Roman" w:eastAsia="TimesNewRoman" w:hAnsi="Times New Roman" w:cs="Times New Roman"/>
          <w:kern w:val="0"/>
          <w:sz w:val="28"/>
          <w:szCs w:val="28"/>
          <w:lang w:eastAsia="en-US"/>
        </w:rPr>
        <w:t xml:space="preserve"> </w:t>
      </w:r>
      <w:r w:rsidRPr="000A05D0">
        <w:rPr>
          <w:rFonts w:ascii="Times New Roman" w:eastAsia="TimesNewRoman" w:hAnsi="Times New Roman" w:cs="Times New Roman"/>
          <w:kern w:val="0"/>
          <w:sz w:val="28"/>
          <w:szCs w:val="28"/>
          <w:lang w:eastAsia="en-US"/>
        </w:rPr>
        <w:t xml:space="preserve">эффективность </w:t>
      </w:r>
      <w:r w:rsidR="000511DF" w:rsidRPr="000A05D0">
        <w:rPr>
          <w:rFonts w:ascii="Times New Roman" w:eastAsia="TimesNewRoman" w:hAnsi="Times New Roman" w:cs="Times New Roman"/>
          <w:kern w:val="0"/>
          <w:sz w:val="28"/>
          <w:szCs w:val="28"/>
          <w:lang w:eastAsia="en-US"/>
        </w:rPr>
        <w:t>системы</w:t>
      </w:r>
      <w:r w:rsidRPr="000A05D0">
        <w:rPr>
          <w:rFonts w:ascii="Times New Roman" w:eastAsia="TimesNewRoman" w:hAnsi="Times New Roman" w:cs="Times New Roman"/>
          <w:kern w:val="0"/>
          <w:sz w:val="28"/>
          <w:szCs w:val="28"/>
          <w:lang w:eastAsia="en-US"/>
        </w:rPr>
        <w:t xml:space="preserve"> увеличивается</w:t>
      </w:r>
      <w:r w:rsidRPr="000A05D0">
        <w:rPr>
          <w:rFonts w:ascii="Times New Roman" w:eastAsiaTheme="minorHAnsi" w:hAnsi="Times New Roman" w:cs="Times New Roman"/>
          <w:kern w:val="0"/>
          <w:sz w:val="28"/>
          <w:szCs w:val="28"/>
          <w:lang w:eastAsia="en-US"/>
        </w:rPr>
        <w:t>.</w:t>
      </w:r>
    </w:p>
    <w:p w:rsidR="00482C6C" w:rsidRPr="000A05D0" w:rsidRDefault="00482C6C" w:rsidP="00482C6C">
      <w:pPr>
        <w:pStyle w:val="a4"/>
        <w:suppressAutoHyphens w:val="0"/>
        <w:autoSpaceDE w:val="0"/>
        <w:autoSpaceDN w:val="0"/>
        <w:adjustRightInd w:val="0"/>
        <w:spacing w:after="0" w:line="360" w:lineRule="auto"/>
        <w:jc w:val="both"/>
        <w:rPr>
          <w:rFonts w:ascii="Times New Roman" w:eastAsiaTheme="minorHAnsi" w:hAnsi="Times New Roman" w:cs="Times New Roman"/>
          <w:kern w:val="0"/>
          <w:sz w:val="28"/>
          <w:szCs w:val="28"/>
          <w:lang w:eastAsia="en-US"/>
        </w:rPr>
      </w:pPr>
    </w:p>
    <w:p w:rsidR="00EE05E5" w:rsidRPr="000A05D0" w:rsidRDefault="00FE1CEC" w:rsidP="00482C6C">
      <w:pPr>
        <w:pStyle w:val="a4"/>
        <w:suppressAutoHyphens w:val="0"/>
        <w:autoSpaceDE w:val="0"/>
        <w:autoSpaceDN w:val="0"/>
        <w:adjustRightInd w:val="0"/>
        <w:spacing w:before="240" w:line="360" w:lineRule="auto"/>
        <w:ind w:left="0"/>
        <w:jc w:val="center"/>
        <w:rPr>
          <w:rFonts w:ascii="Times New Roman" w:hAnsi="Times New Roman" w:cs="Times New Roman"/>
          <w:sz w:val="28"/>
          <w:szCs w:val="28"/>
        </w:rPr>
      </w:pPr>
      <w:bookmarkStart w:id="10" w:name="_Toc356583814"/>
      <w:r>
        <w:rPr>
          <w:rStyle w:val="af3"/>
        </w:rPr>
        <w:t>1.6</w:t>
      </w:r>
      <w:r w:rsidR="00482C6C">
        <w:rPr>
          <w:rStyle w:val="af3"/>
        </w:rPr>
        <w:t xml:space="preserve"> </w:t>
      </w:r>
      <w:r w:rsidR="00482C6C" w:rsidRPr="00482C6C">
        <w:rPr>
          <w:rStyle w:val="af3"/>
        </w:rPr>
        <w:t>Р</w:t>
      </w:r>
      <w:r w:rsidR="00482C6C">
        <w:rPr>
          <w:rStyle w:val="af3"/>
        </w:rPr>
        <w:t>асчёт</w:t>
      </w:r>
      <w:r w:rsidR="00D02DC4" w:rsidRPr="00482C6C">
        <w:rPr>
          <w:rStyle w:val="af3"/>
        </w:rPr>
        <w:t xml:space="preserve"> </w:t>
      </w:r>
      <w:r w:rsidR="00482C6C">
        <w:rPr>
          <w:rStyle w:val="af3"/>
        </w:rPr>
        <w:t>собственных частот печатных плат</w:t>
      </w:r>
      <w:bookmarkEnd w:id="10"/>
    </w:p>
    <w:p w:rsidR="004F65C9" w:rsidRPr="000A05D0" w:rsidRDefault="004F65C9" w:rsidP="00045C05">
      <w:pPr>
        <w:spacing w:after="0" w:line="360" w:lineRule="auto"/>
        <w:ind w:left="360" w:firstLine="720"/>
        <w:jc w:val="both"/>
        <w:rPr>
          <w:rFonts w:ascii="Times New Roman" w:hAnsi="Times New Roman" w:cs="Times New Roman"/>
          <w:sz w:val="28"/>
          <w:szCs w:val="28"/>
        </w:rPr>
      </w:pPr>
      <w:r w:rsidRPr="000A05D0">
        <w:rPr>
          <w:rFonts w:ascii="Times New Roman" w:hAnsi="Times New Roman" w:cs="Times New Roman"/>
          <w:sz w:val="28"/>
          <w:szCs w:val="28"/>
        </w:rPr>
        <w:t>Порядок расчета собственных частот ненагруженных плат следующий:</w:t>
      </w:r>
    </w:p>
    <w:p w:rsidR="00B603EA" w:rsidRPr="000A05D0" w:rsidRDefault="00B603EA" w:rsidP="00B603EA">
      <w:pPr>
        <w:pStyle w:val="a4"/>
        <w:numPr>
          <w:ilvl w:val="0"/>
          <w:numId w:val="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Выбрать коэффициент</w:t>
      </w:r>
      <w:r w:rsidR="00384839" w:rsidRPr="000A05D0">
        <w:rPr>
          <w:rFonts w:ascii="Times New Roman" w:hAnsi="Times New Roman" w:cs="Times New Roman"/>
          <w:sz w:val="28"/>
          <w:szCs w:val="28"/>
        </w:rPr>
        <w:t xml:space="preserve"> - </w:t>
      </w:r>
      <m:oMath>
        <m:r>
          <w:rPr>
            <w:rFonts w:ascii="Cambria Math" w:hAnsi="Cambria Math" w:cs="Times New Roman"/>
            <w:sz w:val="28"/>
            <w:szCs w:val="28"/>
          </w:rPr>
          <m:t>α</m:t>
        </m:r>
      </m:oMath>
      <w:r w:rsidRPr="000A05D0">
        <w:rPr>
          <w:rFonts w:ascii="Times New Roman" w:hAnsi="Times New Roman" w:cs="Times New Roman"/>
          <w:sz w:val="28"/>
          <w:szCs w:val="28"/>
        </w:rPr>
        <w:t xml:space="preserve">, зависящий от способа крепления печатной платы из таблицы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1.</w:t>
      </w:r>
    </w:p>
    <w:p w:rsidR="00A32E24" w:rsidRPr="000A05D0" w:rsidRDefault="00A32E24" w:rsidP="00A32E24">
      <w:pPr>
        <w:pStyle w:val="a4"/>
        <w:spacing w:after="0" w:line="360" w:lineRule="auto"/>
        <w:ind w:left="709"/>
        <w:jc w:val="both"/>
        <w:rPr>
          <w:rFonts w:ascii="Times New Roman" w:hAnsi="Times New Roman" w:cs="Times New Roman"/>
          <w:sz w:val="28"/>
          <w:szCs w:val="28"/>
        </w:rPr>
      </w:pPr>
    </w:p>
    <w:tbl>
      <w:tblPr>
        <w:tblStyle w:val="ab"/>
        <w:tblW w:w="0" w:type="auto"/>
        <w:jc w:val="center"/>
        <w:tblLook w:val="04A0" w:firstRow="1" w:lastRow="0" w:firstColumn="1" w:lastColumn="0" w:noHBand="0" w:noVBand="1"/>
      </w:tblPr>
      <w:tblGrid>
        <w:gridCol w:w="2586"/>
        <w:gridCol w:w="4211"/>
      </w:tblGrid>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noProof/>
                <w:sz w:val="28"/>
                <w:szCs w:val="28"/>
                <w:lang w:eastAsia="ru-RU"/>
              </w:rPr>
            </w:pPr>
            <w:r w:rsidRPr="000A05D0">
              <w:rPr>
                <w:rFonts w:ascii="Times New Roman" w:hAnsi="Times New Roman" w:cs="Times New Roman"/>
                <w:noProof/>
                <w:sz w:val="28"/>
                <w:szCs w:val="28"/>
                <w:lang w:eastAsia="ru-RU"/>
              </w:rPr>
              <w:t>Эскиз крепления</w:t>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rPr>
              <w:t xml:space="preserve">Формула </w:t>
            </w:r>
            <w:proofErr w:type="gramStart"/>
            <w:r w:rsidRPr="000A05D0">
              <w:rPr>
                <w:rFonts w:ascii="Times New Roman" w:hAnsi="Times New Roman" w:cs="Times New Roman"/>
                <w:sz w:val="28"/>
                <w:szCs w:val="28"/>
              </w:rPr>
              <w:t>для</w:t>
            </w:r>
            <w:proofErr w:type="gramEnd"/>
            <w:r w:rsidRPr="000A05D0">
              <w:rPr>
                <w:rFonts w:ascii="Times New Roman" w:hAnsi="Times New Roman" w:cs="Times New Roman"/>
                <w:sz w:val="28"/>
                <w:szCs w:val="28"/>
              </w:rPr>
              <w:t xml:space="preserve"> </w:t>
            </w:r>
            <w:r w:rsidRPr="000A05D0">
              <w:rPr>
                <w:rFonts w:ascii="Times New Roman" w:hAnsi="Times New Roman" w:cs="Times New Roman"/>
                <w:i/>
                <w:sz w:val="28"/>
                <w:szCs w:val="28"/>
              </w:rPr>
              <w:t>а</w:t>
            </w:r>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37AD2EE6" wp14:editId="09ECFC02">
                  <wp:extent cx="1162050" cy="6000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162050" cy="600075"/>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9,87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 + 2,33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 xml:space="preserve"> + 2,44</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638C9305" wp14:editId="22F10CCC">
                  <wp:extent cx="1238250" cy="571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238250" cy="571500"/>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15,42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 + 0,95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 xml:space="preserve"> + 0,41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1484A9C1" wp14:editId="40711B11">
                  <wp:extent cx="1162050" cy="6477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162050" cy="647700"/>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9,87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 1 + 2,57</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+ 5,14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4E283FBB" wp14:editId="7921B9A1">
                  <wp:extent cx="1266825" cy="5334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266825" cy="533400"/>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22,37 </m:t>
                </m:r>
                <m:rad>
                  <m:radPr>
                    <m:degHide m:val="1"/>
                    <m:ctrlPr>
                      <w:rPr>
                        <w:rFonts w:ascii="Cambria Math" w:hAnsi="Cambria Math" w:cs="Times New Roman"/>
                        <w:i/>
                        <w:sz w:val="28"/>
                        <w:szCs w:val="28"/>
                      </w:rPr>
                    </m:ctrlPr>
                  </m:radPr>
                  <m:deg/>
                  <m:e>
                    <m:r>
                      <w:rPr>
                        <w:rFonts w:ascii="Cambria Math" w:hAnsi="Cambria Math" w:cs="Times New Roman"/>
                        <w:sz w:val="28"/>
                        <w:szCs w:val="28"/>
                      </w:rPr>
                      <m:t>1 + 0,48</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+ 0,19</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1DDB4762" wp14:editId="004E31AE">
                  <wp:extent cx="1200150" cy="609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200150" cy="609600"/>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15,42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 + 1,11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 xml:space="preserve">2 </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lastRenderedPageBreak/>
              <w:drawing>
                <wp:inline distT="0" distB="0" distL="0" distR="0" wp14:anchorId="52D480BB" wp14:editId="3D5B5955">
                  <wp:extent cx="1285875" cy="6381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285875" cy="638175"/>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22,37 </m:t>
                </m:r>
                <m:rad>
                  <m:radPr>
                    <m:degHide m:val="1"/>
                    <m:ctrlPr>
                      <w:rPr>
                        <w:rFonts w:ascii="Cambria Math" w:hAnsi="Cambria Math" w:cs="Times New Roman"/>
                        <w:i/>
                        <w:sz w:val="28"/>
                        <w:szCs w:val="28"/>
                      </w:rPr>
                    </m:ctrlPr>
                  </m:radPr>
                  <m:deg/>
                  <m:e>
                    <m:r>
                      <w:rPr>
                        <w:rFonts w:ascii="Cambria Math" w:hAnsi="Cambria Math" w:cs="Times New Roman"/>
                        <w:sz w:val="28"/>
                        <w:szCs w:val="28"/>
                      </w:rPr>
                      <m:t>1 + 0,57</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+ 0,47</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747EDA1B" wp14:editId="418241E8">
                  <wp:extent cx="1304925" cy="6953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04925" cy="695325"/>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15,42 </m:t>
                </m:r>
                <m:rad>
                  <m:radPr>
                    <m:degHide m:val="1"/>
                    <m:ctrlPr>
                      <w:rPr>
                        <w:rFonts w:ascii="Cambria Math" w:hAnsi="Cambria Math" w:cs="Times New Roman"/>
                        <w:i/>
                        <w:sz w:val="28"/>
                        <w:szCs w:val="28"/>
                      </w:rPr>
                    </m:ctrlPr>
                  </m:radPr>
                  <m:deg/>
                  <m:e>
                    <m:r>
                      <w:rPr>
                        <w:rFonts w:ascii="Cambria Math" w:hAnsi="Cambria Math" w:cs="Times New Roman"/>
                        <w:sz w:val="28"/>
                        <w:szCs w:val="28"/>
                      </w:rPr>
                      <m:t>1 + 1,19</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+ 2,1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3D27441D" wp14:editId="266CD66B">
                  <wp:extent cx="1496200" cy="752475"/>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96200" cy="752475"/>
                          </a:xfrm>
                          <a:prstGeom prst="rect">
                            <a:avLst/>
                          </a:prstGeom>
                        </pic:spPr>
                      </pic:pic>
                    </a:graphicData>
                  </a:graphic>
                </wp:inline>
              </w:drawing>
            </w:r>
          </w:p>
        </w:tc>
        <w:tc>
          <w:tcPr>
            <w:tcW w:w="3471" w:type="dxa"/>
            <w:vAlign w:val="center"/>
          </w:tcPr>
          <w:p w:rsidR="00737AD8" w:rsidRPr="000A05D0" w:rsidRDefault="00737AD8" w:rsidP="00737AD8">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22,37 </m:t>
                </m:r>
                <m:rad>
                  <m:radPr>
                    <m:degHide m:val="1"/>
                    <m:ctrlPr>
                      <w:rPr>
                        <w:rFonts w:ascii="Cambria Math" w:hAnsi="Cambria Math" w:cs="Times New Roman"/>
                        <w:i/>
                        <w:sz w:val="28"/>
                        <w:szCs w:val="28"/>
                      </w:rPr>
                    </m:ctrlPr>
                  </m:radPr>
                  <m:deg/>
                  <m:e>
                    <m:r>
                      <w:rPr>
                        <w:rFonts w:ascii="Cambria Math" w:hAnsi="Cambria Math" w:cs="Times New Roman"/>
                        <w:sz w:val="28"/>
                        <w:szCs w:val="28"/>
                      </w:rPr>
                      <m:t>1 + 0,61</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386A7E18" wp14:editId="68743389">
                  <wp:extent cx="1209675" cy="6096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209675" cy="609600"/>
                          </a:xfrm>
                          <a:prstGeom prst="rect">
                            <a:avLst/>
                          </a:prstGeom>
                        </pic:spPr>
                      </pic:pic>
                    </a:graphicData>
                  </a:graphic>
                </wp:inline>
              </w:drawing>
            </w:r>
          </w:p>
        </w:tc>
        <w:tc>
          <w:tcPr>
            <w:tcW w:w="3471" w:type="dxa"/>
            <w:vAlign w:val="center"/>
          </w:tcPr>
          <w:p w:rsidR="00737AD8" w:rsidRPr="000A05D0" w:rsidRDefault="00737AD8"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9,87 </m:t>
                </m:r>
                <m:rad>
                  <m:radPr>
                    <m:degHide m:val="1"/>
                    <m:ctrlPr>
                      <w:rPr>
                        <w:rFonts w:ascii="Cambria Math" w:hAnsi="Cambria Math" w:cs="Times New Roman"/>
                        <w:i/>
                        <w:sz w:val="28"/>
                        <w:szCs w:val="28"/>
                      </w:rPr>
                    </m:ctrlPr>
                  </m:radPr>
                  <m:deg/>
                  <m:e>
                    <m:r>
                      <w:rPr>
                        <w:rFonts w:ascii="Cambria Math" w:hAnsi="Cambria Math" w:cs="Times New Roman"/>
                        <w:sz w:val="28"/>
                        <w:szCs w:val="28"/>
                      </w:rPr>
                      <m:t>0,43</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4CEA0049" wp14:editId="4819D17A">
                  <wp:extent cx="1209675" cy="5905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209675" cy="590550"/>
                          </a:xfrm>
                          <a:prstGeom prst="rect">
                            <a:avLst/>
                          </a:prstGeom>
                        </pic:spPr>
                      </pic:pic>
                    </a:graphicData>
                  </a:graphic>
                </wp:inline>
              </w:drawing>
            </w:r>
          </w:p>
        </w:tc>
        <w:tc>
          <w:tcPr>
            <w:tcW w:w="3471" w:type="dxa"/>
            <w:vAlign w:val="center"/>
          </w:tcPr>
          <w:p w:rsidR="00737AD8" w:rsidRPr="000A05D0" w:rsidRDefault="00737AD8" w:rsidP="00737AD8">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9,87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 + 0,43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218610CF" wp14:editId="2F3FA6B9">
                  <wp:extent cx="1304925" cy="6858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304925" cy="685800"/>
                          </a:xfrm>
                          <a:prstGeom prst="rect">
                            <a:avLst/>
                          </a:prstGeom>
                        </pic:spPr>
                      </pic:pic>
                    </a:graphicData>
                  </a:graphic>
                </wp:inline>
              </w:drawing>
            </w:r>
          </w:p>
        </w:tc>
        <w:tc>
          <w:tcPr>
            <w:tcW w:w="3471" w:type="dxa"/>
            <w:vAlign w:val="center"/>
          </w:tcPr>
          <w:p w:rsidR="00737AD8" w:rsidRPr="000A05D0" w:rsidRDefault="00F40E52"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3,52 </m:t>
                </m:r>
                <m:rad>
                  <m:radPr>
                    <m:degHide m:val="1"/>
                    <m:ctrlPr>
                      <w:rPr>
                        <w:rFonts w:ascii="Cambria Math" w:hAnsi="Cambria Math" w:cs="Times New Roman"/>
                        <w:i/>
                        <w:sz w:val="28"/>
                        <w:szCs w:val="28"/>
                      </w:rPr>
                    </m:ctrlPr>
                  </m:radPr>
                  <m:deg/>
                  <m:e>
                    <m:r>
                      <w:rPr>
                        <w:rFonts w:ascii="Cambria Math" w:hAnsi="Cambria Math" w:cs="Times New Roman"/>
                        <w:sz w:val="28"/>
                        <w:szCs w:val="28"/>
                      </w:rPr>
                      <m:t>1 + 5,97</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 xml:space="preserve"> 40,5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37EBD2A9" wp14:editId="6CFD73DC">
                  <wp:extent cx="1362075" cy="64770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362075" cy="647700"/>
                          </a:xfrm>
                          <a:prstGeom prst="rect">
                            <a:avLst/>
                          </a:prstGeom>
                        </pic:spPr>
                      </pic:pic>
                    </a:graphicData>
                  </a:graphic>
                </wp:inline>
              </w:drawing>
            </w:r>
          </w:p>
        </w:tc>
        <w:tc>
          <w:tcPr>
            <w:tcW w:w="3471" w:type="dxa"/>
            <w:vAlign w:val="center"/>
          </w:tcPr>
          <w:p w:rsidR="00737AD8" w:rsidRPr="000A05D0" w:rsidRDefault="00F40E52"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22,37 </m:t>
                </m:r>
                <m:rad>
                  <m:radPr>
                    <m:degHide m:val="1"/>
                    <m:ctrlPr>
                      <w:rPr>
                        <w:rFonts w:ascii="Cambria Math" w:hAnsi="Cambria Math" w:cs="Times New Roman"/>
                        <w:i/>
                        <w:sz w:val="28"/>
                        <w:szCs w:val="28"/>
                      </w:rPr>
                    </m:ctrlPr>
                  </m:radPr>
                  <m:deg/>
                  <m:e>
                    <m:r>
                      <w:rPr>
                        <w:rFonts w:ascii="Cambria Math" w:hAnsi="Cambria Math" w:cs="Times New Roman"/>
                        <w:sz w:val="28"/>
                        <w:szCs w:val="28"/>
                      </w:rPr>
                      <m:t>1 + 0,14</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+ 0,02</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5252B04A" wp14:editId="4941D9FA">
                  <wp:extent cx="1304925" cy="6667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304925" cy="666750"/>
                          </a:xfrm>
                          <a:prstGeom prst="rect">
                            <a:avLst/>
                          </a:prstGeom>
                        </pic:spPr>
                      </pic:pic>
                    </a:graphicData>
                  </a:graphic>
                </wp:inline>
              </w:drawing>
            </w:r>
          </w:p>
        </w:tc>
        <w:tc>
          <w:tcPr>
            <w:tcW w:w="3471" w:type="dxa"/>
            <w:vAlign w:val="center"/>
          </w:tcPr>
          <w:p w:rsidR="00737AD8" w:rsidRPr="000A05D0" w:rsidRDefault="00F40E52"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3,52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 + 5,56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19,2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737AD8"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7E543684" wp14:editId="7FBC58F7">
                  <wp:extent cx="1333500" cy="7048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333500" cy="704850"/>
                          </a:xfrm>
                          <a:prstGeom prst="rect">
                            <a:avLst/>
                          </a:prstGeom>
                        </pic:spPr>
                      </pic:pic>
                    </a:graphicData>
                  </a:graphic>
                </wp:inline>
              </w:drawing>
            </w:r>
          </w:p>
        </w:tc>
        <w:tc>
          <w:tcPr>
            <w:tcW w:w="3471" w:type="dxa"/>
            <w:vAlign w:val="center"/>
          </w:tcPr>
          <w:p w:rsidR="00737AD8" w:rsidRPr="000A05D0" w:rsidRDefault="00F40E52" w:rsidP="00F40E52">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15,42  </m:t>
                </m:r>
                <m:rad>
                  <m:radPr>
                    <m:degHide m:val="1"/>
                    <m:ctrlPr>
                      <w:rPr>
                        <w:rFonts w:ascii="Cambria Math" w:hAnsi="Cambria Math" w:cs="Times New Roman"/>
                        <w:i/>
                        <w:sz w:val="28"/>
                        <w:szCs w:val="28"/>
                      </w:rPr>
                    </m:ctrlPr>
                  </m:radPr>
                  <m:deg/>
                  <m:e>
                    <m:r>
                      <w:rPr>
                        <w:rFonts w:ascii="Cambria Math" w:hAnsi="Cambria Math" w:cs="Times New Roman"/>
                        <w:sz w:val="28"/>
                        <w:szCs w:val="28"/>
                      </w:rPr>
                      <m:t>1  +  0,29</m:t>
                    </m:r>
                    <m:sSup>
                      <m:sSupPr>
                        <m:ctrlPr>
                          <w:rPr>
                            <w:rFonts w:ascii="Cambria Math" w:hAnsi="Cambria Math" w:cs="Times New Roman"/>
                            <w:i/>
                            <w:sz w:val="28"/>
                            <w:szCs w:val="28"/>
                          </w:rPr>
                        </m:ctrlPr>
                      </m:sSupPr>
                      <m:e>
                        <m:r>
                          <w:rPr>
                            <w:rFonts w:ascii="Cambria Math" w:hAnsi="Cambria Math" w:cs="Times New Roman"/>
                            <w:sz w:val="28"/>
                            <w:szCs w:val="28"/>
                          </w:rPr>
                          <m:t xml:space="preserve"> с</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0,05 с</m:t>
                        </m:r>
                      </m:e>
                      <m:sup>
                        <m:r>
                          <w:rPr>
                            <w:rFonts w:ascii="Cambria Math" w:hAnsi="Cambria Math" w:cs="Times New Roman"/>
                            <w:sz w:val="28"/>
                            <w:szCs w:val="28"/>
                          </w:rPr>
                          <m:t>4</m:t>
                        </m:r>
                      </m:sup>
                    </m:sSup>
                  </m:e>
                </m:rad>
              </m:oMath>
            </m:oMathPara>
          </w:p>
        </w:tc>
      </w:tr>
      <w:tr w:rsidR="00737AD8" w:rsidRPr="000A05D0" w:rsidTr="00737AD8">
        <w:trPr>
          <w:jc w:val="center"/>
        </w:trPr>
        <w:tc>
          <w:tcPr>
            <w:tcW w:w="2353" w:type="dxa"/>
            <w:vAlign w:val="center"/>
          </w:tcPr>
          <w:p w:rsidR="00737AD8"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77ADF509" wp14:editId="679E5D78">
                  <wp:extent cx="1371600" cy="5905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371600" cy="590550"/>
                          </a:xfrm>
                          <a:prstGeom prst="rect">
                            <a:avLst/>
                          </a:prstGeom>
                        </pic:spPr>
                      </pic:pic>
                    </a:graphicData>
                  </a:graphic>
                </wp:inline>
              </w:drawing>
            </w:r>
          </w:p>
        </w:tc>
        <w:tc>
          <w:tcPr>
            <w:tcW w:w="3471" w:type="dxa"/>
            <w:vAlign w:val="center"/>
          </w:tcPr>
          <w:p w:rsidR="00737AD8" w:rsidRPr="000A05D0" w:rsidRDefault="00F40E52"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22,37 </m:t>
                </m:r>
                <m:rad>
                  <m:radPr>
                    <m:degHide m:val="1"/>
                    <m:ctrlPr>
                      <w:rPr>
                        <w:rFonts w:ascii="Cambria Math" w:hAnsi="Cambria Math" w:cs="Times New Roman"/>
                        <w:i/>
                        <w:sz w:val="28"/>
                        <w:szCs w:val="28"/>
                      </w:rPr>
                    </m:ctrlPr>
                  </m:radPr>
                  <m:deg/>
                  <m:e>
                    <m:r>
                      <w:rPr>
                        <w:rFonts w:ascii="Cambria Math" w:hAnsi="Cambria Math" w:cs="Times New Roman"/>
                        <w:sz w:val="28"/>
                        <w:szCs w:val="28"/>
                      </w:rPr>
                      <m:t>1 + 0,1</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e>
                </m:rad>
              </m:oMath>
            </m:oMathPara>
          </w:p>
        </w:tc>
      </w:tr>
      <w:tr w:rsidR="00737AD8" w:rsidRPr="000A05D0" w:rsidTr="00737AD8">
        <w:trPr>
          <w:jc w:val="center"/>
        </w:trPr>
        <w:tc>
          <w:tcPr>
            <w:tcW w:w="2353" w:type="dxa"/>
            <w:vAlign w:val="center"/>
          </w:tcPr>
          <w:p w:rsidR="00737AD8"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4174A088" wp14:editId="323F5660">
                  <wp:extent cx="1295400" cy="5524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295400" cy="552450"/>
                          </a:xfrm>
                          <a:prstGeom prst="rect">
                            <a:avLst/>
                          </a:prstGeom>
                        </pic:spPr>
                      </pic:pic>
                    </a:graphicData>
                  </a:graphic>
                </wp:inline>
              </w:drawing>
            </w:r>
          </w:p>
        </w:tc>
        <w:tc>
          <w:tcPr>
            <w:tcW w:w="3471" w:type="dxa"/>
            <w:vAlign w:val="center"/>
          </w:tcPr>
          <w:p w:rsidR="00737AD8" w:rsidRPr="000A05D0" w:rsidRDefault="00F40E52"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15,42 </m:t>
                </m:r>
                <m:rad>
                  <m:radPr>
                    <m:degHide m:val="1"/>
                    <m:ctrlPr>
                      <w:rPr>
                        <w:rFonts w:ascii="Cambria Math" w:hAnsi="Cambria Math" w:cs="Times New Roman"/>
                        <w:i/>
                        <w:sz w:val="28"/>
                        <w:szCs w:val="28"/>
                      </w:rPr>
                    </m:ctrlPr>
                  </m:radPr>
                  <m:deg/>
                  <m:e>
                    <m:r>
                      <w:rPr>
                        <w:rFonts w:ascii="Cambria Math" w:hAnsi="Cambria Math" w:cs="Times New Roman"/>
                        <w:sz w:val="28"/>
                        <w:szCs w:val="28"/>
                      </w:rPr>
                      <m:t>1  + 0,34</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e>
                </m:rad>
              </m:oMath>
            </m:oMathPara>
          </w:p>
        </w:tc>
      </w:tr>
      <w:tr w:rsidR="00737AD8" w:rsidRPr="000A05D0" w:rsidTr="00737AD8">
        <w:trPr>
          <w:jc w:val="center"/>
        </w:trPr>
        <w:tc>
          <w:tcPr>
            <w:tcW w:w="2353" w:type="dxa"/>
            <w:vAlign w:val="center"/>
          </w:tcPr>
          <w:p w:rsidR="00737AD8"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42E179F7" wp14:editId="5F10D172">
                  <wp:extent cx="1257300" cy="581025"/>
                  <wp:effectExtent l="0" t="0" r="0"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257300" cy="581025"/>
                          </a:xfrm>
                          <a:prstGeom prst="rect">
                            <a:avLst/>
                          </a:prstGeom>
                        </pic:spPr>
                      </pic:pic>
                    </a:graphicData>
                  </a:graphic>
                </wp:inline>
              </w:drawing>
            </w:r>
          </w:p>
        </w:tc>
        <w:tc>
          <w:tcPr>
            <w:tcW w:w="3471" w:type="dxa"/>
            <w:vAlign w:val="center"/>
          </w:tcPr>
          <w:p w:rsidR="00737AD8" w:rsidRPr="000A05D0" w:rsidRDefault="00CF130F"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9,87 (1 +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m:t>
                </m:r>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lastRenderedPageBreak/>
              <w:drawing>
                <wp:inline distT="0" distB="0" distL="0" distR="0" wp14:anchorId="233FDEA7" wp14:editId="644D7725">
                  <wp:extent cx="1247775" cy="6191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247775" cy="619125"/>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3,52 с</m:t>
                </m:r>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0AE0B56A" wp14:editId="699C575B">
                  <wp:extent cx="1266825" cy="590550"/>
                  <wp:effectExtent l="0" t="0" r="952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266825" cy="590550"/>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m:oMath>
              <m:r>
                <w:rPr>
                  <w:rFonts w:ascii="Cambria Math" w:hAnsi="Cambria Math" w:cs="Times New Roman"/>
                  <w:sz w:val="28"/>
                  <w:szCs w:val="28"/>
                </w:rPr>
                <m:t xml:space="preserve">9,87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oMath>
            <w:r w:rsidRPr="000A05D0">
              <w:rPr>
                <w:rFonts w:ascii="Times New Roman" w:hAnsi="Times New Roman" w:cs="Times New Roman"/>
                <w:sz w:val="28"/>
                <w:szCs w:val="28"/>
              </w:rPr>
              <w:t xml:space="preserve"> </w:t>
            </w:r>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2DD03293" wp14:editId="2730F630">
                  <wp:extent cx="1238250" cy="5810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238250" cy="581025"/>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rPr>
              <w:t>9,87</w:t>
            </w:r>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1C615F8A" wp14:editId="5E9AEB47">
                  <wp:extent cx="1400175" cy="5810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400175" cy="581025"/>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rPr>
              <w:t>22,37</w:t>
            </w:r>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7840DAD5" wp14:editId="6B1807A0">
                  <wp:extent cx="1276350" cy="7620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276350" cy="762000"/>
                          </a:xfrm>
                          <a:prstGeom prst="rect">
                            <a:avLst/>
                          </a:prstGeom>
                        </pic:spPr>
                      </pic:pic>
                    </a:graphicData>
                  </a:graphic>
                </wp:inline>
              </w:drawing>
            </w:r>
          </w:p>
        </w:tc>
        <w:tc>
          <w:tcPr>
            <w:tcW w:w="3471" w:type="dxa"/>
            <w:vAlign w:val="center"/>
          </w:tcPr>
          <w:p w:rsidR="00F40E52" w:rsidRPr="000A05D0" w:rsidRDefault="00CF130F" w:rsidP="00CF130F">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22,37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13E974B2" wp14:editId="7E2E95F8">
                  <wp:extent cx="1333500" cy="5619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333500" cy="561975"/>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rPr>
              <w:t>3,52</w:t>
            </w:r>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5C3C4BF8" wp14:editId="103B531F">
                  <wp:extent cx="1295400" cy="6858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295400" cy="685800"/>
                          </a:xfrm>
                          <a:prstGeom prst="rect">
                            <a:avLst/>
                          </a:prstGeom>
                        </pic:spPr>
                      </pic:pic>
                    </a:graphicData>
                  </a:graphic>
                </wp:inline>
              </w:drawing>
            </w:r>
          </w:p>
        </w:tc>
        <w:tc>
          <w:tcPr>
            <w:tcW w:w="3471" w:type="dxa"/>
            <w:vAlign w:val="center"/>
          </w:tcPr>
          <w:p w:rsidR="00F40E52" w:rsidRPr="000A05D0" w:rsidRDefault="00CF130F" w:rsidP="00CF130F">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3,52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4EF08090" wp14:editId="7B80E5E8">
                  <wp:extent cx="1314450" cy="5905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314450" cy="590550"/>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rPr>
              <w:t>15,42</w:t>
            </w:r>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1B00EE11" wp14:editId="0DB9D486">
                  <wp:extent cx="1209675" cy="6667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209675" cy="666750"/>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m:oMathPara>
              <m:oMath>
                <m:r>
                  <m:rPr>
                    <m:sty m:val="p"/>
                  </m:rPr>
                  <w:rPr>
                    <w:rFonts w:ascii="Cambria Math" w:hAnsi="Cambria Math" w:cs="Times New Roman"/>
                    <w:sz w:val="28"/>
                    <w:szCs w:val="28"/>
                  </w:rPr>
                  <m:t>15,42</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2D1AE40F" wp14:editId="7BABE2F2">
                  <wp:extent cx="1295400" cy="6762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1295400" cy="676275"/>
                          </a:xfrm>
                          <a:prstGeom prst="rect">
                            <a:avLst/>
                          </a:prstGeom>
                        </pic:spPr>
                      </pic:pic>
                    </a:graphicData>
                  </a:graphic>
                </wp:inline>
              </w:drawing>
            </w:r>
          </w:p>
        </w:tc>
        <w:tc>
          <w:tcPr>
            <w:tcW w:w="3471" w:type="dxa"/>
            <w:vAlign w:val="center"/>
          </w:tcPr>
          <w:p w:rsidR="00F40E52" w:rsidRPr="000A05D0" w:rsidRDefault="00CF130F" w:rsidP="00CF130F">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3,52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 + 2,48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0C2E5368" wp14:editId="68426910">
                  <wp:extent cx="1343025" cy="59055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1343025" cy="590550"/>
                          </a:xfrm>
                          <a:prstGeom prst="rect">
                            <a:avLst/>
                          </a:prstGeom>
                        </pic:spPr>
                      </pic:pic>
                    </a:graphicData>
                  </a:graphic>
                </wp:inline>
              </w:drawing>
            </w:r>
          </w:p>
        </w:tc>
        <w:tc>
          <w:tcPr>
            <w:tcW w:w="3471" w:type="dxa"/>
            <w:vAlign w:val="center"/>
          </w:tcPr>
          <w:p w:rsidR="00F40E52" w:rsidRPr="000A05D0" w:rsidRDefault="00CF130F" w:rsidP="00CF130F">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3,52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1,58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e>
                </m:rad>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56C57210" wp14:editId="6FB5B530">
                  <wp:extent cx="1238250" cy="6477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238250" cy="647700"/>
                          </a:xfrm>
                          <a:prstGeom prst="rect">
                            <a:avLst/>
                          </a:prstGeom>
                        </pic:spPr>
                      </pic:pic>
                    </a:graphicData>
                  </a:graphic>
                </wp:inline>
              </w:drawing>
            </w:r>
          </w:p>
        </w:tc>
        <w:tc>
          <w:tcPr>
            <w:tcW w:w="3471" w:type="dxa"/>
            <w:vAlign w:val="center"/>
          </w:tcPr>
          <w:p w:rsidR="00F40E52" w:rsidRPr="000A05D0" w:rsidRDefault="00CF130F" w:rsidP="00CF130F">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3,52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1,58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lastRenderedPageBreak/>
              <w:drawing>
                <wp:inline distT="0" distB="0" distL="0" distR="0" wp14:anchorId="28F4E96D" wp14:editId="56ABBF28">
                  <wp:extent cx="1257300" cy="7048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257300" cy="704850"/>
                          </a:xfrm>
                          <a:prstGeom prst="rect">
                            <a:avLst/>
                          </a:prstGeom>
                        </pic:spPr>
                      </pic:pic>
                    </a:graphicData>
                  </a:graphic>
                </wp:inline>
              </w:drawing>
            </w:r>
          </w:p>
        </w:tc>
        <w:tc>
          <w:tcPr>
            <w:tcW w:w="3471" w:type="dxa"/>
            <w:vAlign w:val="center"/>
          </w:tcPr>
          <w:p w:rsidR="00F40E52" w:rsidRPr="000A05D0" w:rsidRDefault="00CF130F" w:rsidP="00CF130F">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22,37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0,1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15D14317" wp14:editId="18078FDE">
                  <wp:extent cx="1266825" cy="66675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266825" cy="666750"/>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m:oMathPara>
              <m:oMath>
                <m:r>
                  <w:rPr>
                    <w:rFonts w:ascii="Cambria Math" w:hAnsi="Cambria Math" w:cs="Times New Roman"/>
                    <w:sz w:val="28"/>
                    <w:szCs w:val="28"/>
                  </w:rPr>
                  <m:t xml:space="preserve">15,42 </m:t>
                </m:r>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0,34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4</m:t>
                        </m:r>
                      </m:sup>
                    </m:sSup>
                  </m:e>
                </m:rad>
              </m:oMath>
            </m:oMathPara>
          </w:p>
        </w:tc>
      </w:tr>
      <w:tr w:rsidR="00F40E52" w:rsidRPr="000A05D0" w:rsidTr="00737AD8">
        <w:trPr>
          <w:jc w:val="center"/>
        </w:trPr>
        <w:tc>
          <w:tcPr>
            <w:tcW w:w="2353" w:type="dxa"/>
            <w:vAlign w:val="center"/>
          </w:tcPr>
          <w:p w:rsidR="00F40E52" w:rsidRPr="000A05D0" w:rsidRDefault="00F40E52" w:rsidP="00B603EA">
            <w:pPr>
              <w:spacing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7526E833" wp14:editId="70A6E157">
                  <wp:extent cx="1504950" cy="8096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504950" cy="809625"/>
                          </a:xfrm>
                          <a:prstGeom prst="rect">
                            <a:avLst/>
                          </a:prstGeom>
                        </pic:spPr>
                      </pic:pic>
                    </a:graphicData>
                  </a:graphic>
                </wp:inline>
              </w:drawing>
            </w:r>
          </w:p>
        </w:tc>
        <w:tc>
          <w:tcPr>
            <w:tcW w:w="3471" w:type="dxa"/>
            <w:vAlign w:val="center"/>
          </w:tcPr>
          <w:p w:rsidR="00F40E52" w:rsidRPr="000A05D0" w:rsidRDefault="00CF130F"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rPr>
              <w:t>а – большая сторона</w:t>
            </w:r>
          </w:p>
          <w:p w:rsidR="00CF130F" w:rsidRPr="000A05D0" w:rsidRDefault="00CF130F"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lang w:val="en-US"/>
              </w:rPr>
              <w:t>b</w:t>
            </w:r>
            <w:r w:rsidRPr="000A05D0">
              <w:rPr>
                <w:rFonts w:ascii="Times New Roman" w:hAnsi="Times New Roman" w:cs="Times New Roman"/>
                <w:sz w:val="28"/>
                <w:szCs w:val="28"/>
              </w:rPr>
              <w:t xml:space="preserve"> – меньшая сторона</w:t>
            </w:r>
          </w:p>
          <w:p w:rsidR="00CF130F" w:rsidRPr="000A05D0" w:rsidRDefault="00CF130F" w:rsidP="00B603EA">
            <w:pPr>
              <w:spacing w:line="360" w:lineRule="auto"/>
              <w:jc w:val="center"/>
              <w:rPr>
                <w:rFonts w:ascii="Times New Roman" w:hAnsi="Times New Roman" w:cs="Times New Roman"/>
                <w:sz w:val="28"/>
                <w:szCs w:val="28"/>
              </w:rPr>
            </w:pPr>
            <w:r w:rsidRPr="000A05D0">
              <w:rPr>
                <w:rFonts w:ascii="Times New Roman" w:hAnsi="Times New Roman" w:cs="Times New Roman"/>
                <w:sz w:val="28"/>
                <w:szCs w:val="28"/>
              </w:rPr>
              <w:t xml:space="preserve">с = а / </w:t>
            </w:r>
            <w:r w:rsidRPr="000A05D0">
              <w:rPr>
                <w:rFonts w:ascii="Times New Roman" w:hAnsi="Times New Roman" w:cs="Times New Roman"/>
                <w:sz w:val="28"/>
                <w:szCs w:val="28"/>
                <w:lang w:val="en-US"/>
              </w:rPr>
              <w:t>b</w:t>
            </w:r>
          </w:p>
        </w:tc>
      </w:tr>
    </w:tbl>
    <w:p w:rsidR="00B603EA" w:rsidRPr="000A05D0" w:rsidRDefault="00735FDC" w:rsidP="00045C05">
      <w:pPr>
        <w:spacing w:after="0" w:line="360" w:lineRule="auto"/>
        <w:ind w:left="360" w:firstLine="720"/>
        <w:jc w:val="both"/>
        <w:rPr>
          <w:rFonts w:ascii="Times New Roman" w:hAnsi="Times New Roman" w:cs="Times New Roman"/>
          <w:sz w:val="28"/>
          <w:szCs w:val="28"/>
        </w:rPr>
      </w:pPr>
      <w:r w:rsidRPr="000A05D0">
        <w:rPr>
          <w:rFonts w:ascii="Times New Roman" w:hAnsi="Times New Roman" w:cs="Times New Roman"/>
          <w:sz w:val="28"/>
          <w:szCs w:val="28"/>
        </w:rPr>
        <w:t xml:space="preserve">Таблица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1. Коэффициенты, зависящие от способа закрепления платы</w:t>
      </w:r>
      <w:r w:rsidR="00575CD4" w:rsidRPr="000A05D0">
        <w:rPr>
          <w:rFonts w:ascii="Times New Roman" w:hAnsi="Times New Roman" w:cs="Times New Roman"/>
          <w:sz w:val="28"/>
          <w:szCs w:val="28"/>
        </w:rPr>
        <w:t>.</w:t>
      </w:r>
    </w:p>
    <w:p w:rsidR="00A32E24" w:rsidRPr="000A05D0" w:rsidRDefault="00A32E24" w:rsidP="00045C05">
      <w:pPr>
        <w:spacing w:after="0" w:line="360" w:lineRule="auto"/>
        <w:ind w:left="360" w:firstLine="720"/>
        <w:jc w:val="both"/>
        <w:rPr>
          <w:rFonts w:ascii="Times New Roman" w:hAnsi="Times New Roman" w:cs="Times New Roman"/>
          <w:sz w:val="28"/>
          <w:szCs w:val="28"/>
        </w:rPr>
      </w:pPr>
    </w:p>
    <w:p w:rsidR="00735FDC" w:rsidRPr="000A05D0" w:rsidRDefault="00384839" w:rsidP="00384839">
      <w:pPr>
        <w:pStyle w:val="a4"/>
        <w:numPr>
          <w:ilvl w:val="0"/>
          <w:numId w:val="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 xml:space="preserve">Определить плотность </w:t>
      </w:r>
      <w:r w:rsidR="00837114" w:rsidRPr="000A05D0">
        <w:rPr>
          <w:rFonts w:ascii="Times New Roman" w:hAnsi="Times New Roman" w:cs="Times New Roman"/>
          <w:sz w:val="28"/>
          <w:szCs w:val="28"/>
        </w:rPr>
        <w:t>материала,</w:t>
      </w:r>
      <w:r w:rsidRPr="000A05D0">
        <w:rPr>
          <w:rFonts w:ascii="Times New Roman" w:hAnsi="Times New Roman" w:cs="Times New Roman"/>
          <w:sz w:val="28"/>
          <w:szCs w:val="28"/>
        </w:rPr>
        <w:t xml:space="preserve"> из которого изготовлена плата - </w:t>
      </w:r>
      <m:oMath>
        <m:r>
          <w:rPr>
            <w:rFonts w:ascii="Cambria Math" w:hAnsi="Cambria Math" w:cs="Times New Roman"/>
            <w:sz w:val="28"/>
            <w:szCs w:val="28"/>
          </w:rPr>
          <m:t>ρ</m:t>
        </m:r>
      </m:oMath>
      <w:r w:rsidRPr="000A05D0">
        <w:rPr>
          <w:rFonts w:ascii="Times New Roman" w:hAnsi="Times New Roman" w:cs="Times New Roman"/>
          <w:sz w:val="28"/>
          <w:szCs w:val="28"/>
        </w:rPr>
        <w:t xml:space="preserve">, а также </w:t>
      </w:r>
      <w:r w:rsidR="001739DF" w:rsidRPr="000A05D0">
        <w:rPr>
          <w:rFonts w:ascii="Times New Roman" w:hAnsi="Times New Roman" w:cs="Times New Roman"/>
          <w:sz w:val="28"/>
          <w:szCs w:val="28"/>
        </w:rPr>
        <w:t xml:space="preserve">модуль упругости – </w:t>
      </w:r>
      <w:r w:rsidR="001739DF" w:rsidRPr="000A05D0">
        <w:rPr>
          <w:rFonts w:ascii="Times New Roman" w:hAnsi="Times New Roman" w:cs="Times New Roman"/>
          <w:sz w:val="28"/>
          <w:szCs w:val="28"/>
          <w:lang w:val="en-US"/>
        </w:rPr>
        <w:t>E</w:t>
      </w:r>
      <w:r w:rsidR="001739DF" w:rsidRPr="000A05D0">
        <w:rPr>
          <w:rFonts w:ascii="Times New Roman" w:hAnsi="Times New Roman" w:cs="Times New Roman"/>
          <w:sz w:val="28"/>
          <w:szCs w:val="28"/>
        </w:rPr>
        <w:t xml:space="preserve"> и коэффициент Пуассона – </w:t>
      </w:r>
      <m:oMath>
        <m:r>
          <w:rPr>
            <w:rFonts w:ascii="Cambria Math" w:hAnsi="Cambria Math" w:cs="Times New Roman"/>
            <w:sz w:val="28"/>
            <w:szCs w:val="28"/>
          </w:rPr>
          <m:t>μ</m:t>
        </m:r>
      </m:oMath>
      <w:r w:rsidR="001739DF" w:rsidRPr="000A05D0">
        <w:rPr>
          <w:rFonts w:ascii="Times New Roman" w:hAnsi="Times New Roman" w:cs="Times New Roman"/>
          <w:sz w:val="28"/>
          <w:szCs w:val="28"/>
        </w:rPr>
        <w:t xml:space="preserve"> по таблице </w:t>
      </w:r>
      <w:r w:rsidR="00704446" w:rsidRPr="000A05D0">
        <w:rPr>
          <w:rFonts w:ascii="Times New Roman" w:hAnsi="Times New Roman" w:cs="Times New Roman"/>
          <w:sz w:val="28"/>
          <w:szCs w:val="28"/>
        </w:rPr>
        <w:t>1.</w:t>
      </w:r>
      <w:r w:rsidR="001739DF" w:rsidRPr="000A05D0">
        <w:rPr>
          <w:rFonts w:ascii="Times New Roman" w:hAnsi="Times New Roman" w:cs="Times New Roman"/>
          <w:sz w:val="28"/>
          <w:szCs w:val="28"/>
        </w:rPr>
        <w:t>2.</w:t>
      </w:r>
    </w:p>
    <w:p w:rsidR="00A32E24" w:rsidRPr="000A05D0" w:rsidRDefault="00A32E24" w:rsidP="00A32E24">
      <w:pPr>
        <w:pStyle w:val="a4"/>
        <w:spacing w:after="0" w:line="360" w:lineRule="auto"/>
        <w:ind w:left="709"/>
        <w:jc w:val="both"/>
        <w:rPr>
          <w:rFonts w:ascii="Times New Roman" w:hAnsi="Times New Roman" w:cs="Times New Roman"/>
          <w:sz w:val="28"/>
          <w:szCs w:val="28"/>
        </w:rPr>
      </w:pPr>
    </w:p>
    <w:tbl>
      <w:tblPr>
        <w:tblStyle w:val="ab"/>
        <w:tblW w:w="0" w:type="auto"/>
        <w:tblInd w:w="709" w:type="dxa"/>
        <w:tblLook w:val="04A0" w:firstRow="1" w:lastRow="0" w:firstColumn="1" w:lastColumn="0" w:noHBand="0" w:noVBand="1"/>
      </w:tblPr>
      <w:tblGrid>
        <w:gridCol w:w="2255"/>
        <w:gridCol w:w="2280"/>
        <w:gridCol w:w="2269"/>
        <w:gridCol w:w="2341"/>
      </w:tblGrid>
      <w:tr w:rsidR="001739DF" w:rsidRPr="000A05D0" w:rsidTr="00A32E24">
        <w:tc>
          <w:tcPr>
            <w:tcW w:w="2255"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Марка материала</w:t>
            </w:r>
          </w:p>
        </w:tc>
        <w:tc>
          <w:tcPr>
            <w:tcW w:w="2280" w:type="dxa"/>
            <w:vAlign w:val="center"/>
          </w:tcPr>
          <w:p w:rsidR="001739DF" w:rsidRPr="000A05D0" w:rsidRDefault="001739DF" w:rsidP="00801FBA">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Плотность, ρ</w:t>
            </w:r>
            <w:r w:rsidR="00801FBA" w:rsidRPr="000A05D0">
              <w:rPr>
                <w:rFonts w:ascii="Times New Roman" w:hAnsi="Times New Roman" w:cs="Times New Roman"/>
                <w:sz w:val="28"/>
                <w:szCs w:val="28"/>
              </w:rPr>
              <w:t xml:space="preserve"> </w:t>
            </w:r>
            <m:oMath>
              <m:r>
                <w:rPr>
                  <w:rFonts w:ascii="Cambria Math" w:hAnsi="Cambria Math" w:cs="Times New Roman"/>
                  <w:sz w:val="28"/>
                  <w:szCs w:val="28"/>
                </w:rPr>
                <m:t>∙</m:t>
              </m:r>
            </m:oMath>
            <w:r w:rsidR="00801FBA" w:rsidRPr="000A05D0">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sidRPr="000A05D0">
              <w:rPr>
                <w:rFonts w:ascii="Times New Roman" w:hAnsi="Times New Roman" w:cs="Times New Roman"/>
                <w:sz w:val="28"/>
                <w:szCs w:val="28"/>
              </w:rPr>
              <w:t xml:space="preserve">, </w:t>
            </w:r>
            <w:r w:rsidR="00801FBA" w:rsidRPr="000A05D0">
              <w:rPr>
                <w:rFonts w:ascii="Times New Roman" w:hAnsi="Times New Roman" w:cs="Times New Roman"/>
                <w:sz w:val="28"/>
                <w:szCs w:val="28"/>
              </w:rPr>
              <w:t>к</w:t>
            </w:r>
            <w:r w:rsidRPr="000A05D0">
              <w:rPr>
                <w:rFonts w:ascii="Times New Roman" w:hAnsi="Times New Roman" w:cs="Times New Roman"/>
                <w:sz w:val="28"/>
                <w:szCs w:val="28"/>
              </w:rPr>
              <w:t>г/</w:t>
            </w:r>
            <m:oMath>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oMath>
          </w:p>
        </w:tc>
        <w:tc>
          <w:tcPr>
            <w:tcW w:w="2269" w:type="dxa"/>
            <w:vAlign w:val="center"/>
          </w:tcPr>
          <w:p w:rsidR="001739DF" w:rsidRPr="000A05D0" w:rsidRDefault="001739DF" w:rsidP="001E09CC">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 xml:space="preserve">Модуль упругости, </w:t>
            </w:r>
            <m:oMath>
              <m:r>
                <w:rPr>
                  <w:rFonts w:ascii="Cambria Math" w:hAnsi="Cambria Math" w:cs="Times New Roman"/>
                  <w:sz w:val="28"/>
                  <w:szCs w:val="28"/>
                </w:rPr>
                <m:t xml:space="preserve">Е ·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r w:rsidR="00801FBA" w:rsidRPr="000A05D0">
              <w:rPr>
                <w:rFonts w:ascii="Times New Roman" w:hAnsi="Times New Roman" w:cs="Times New Roman"/>
                <w:sz w:val="28"/>
                <w:szCs w:val="28"/>
              </w:rPr>
              <w:t>, Н /</w:t>
            </w:r>
            <m:oMath>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oMath>
          </w:p>
        </w:tc>
        <w:tc>
          <w:tcPr>
            <w:tcW w:w="2341"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Коэффициент Пуассона, μ</w:t>
            </w:r>
          </w:p>
        </w:tc>
      </w:tr>
      <w:tr w:rsidR="001739DF" w:rsidRPr="000A05D0" w:rsidTr="00A32E24">
        <w:tc>
          <w:tcPr>
            <w:tcW w:w="2255"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СТЭФ</w:t>
            </w:r>
          </w:p>
        </w:tc>
        <w:tc>
          <w:tcPr>
            <w:tcW w:w="2280"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2,47</w:t>
            </w:r>
          </w:p>
        </w:tc>
        <w:tc>
          <w:tcPr>
            <w:tcW w:w="2269"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3,3</w:t>
            </w:r>
          </w:p>
        </w:tc>
        <w:tc>
          <w:tcPr>
            <w:tcW w:w="2341"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0,279</w:t>
            </w:r>
          </w:p>
        </w:tc>
      </w:tr>
      <w:tr w:rsidR="001739DF" w:rsidRPr="000A05D0" w:rsidTr="00A32E24">
        <w:tc>
          <w:tcPr>
            <w:tcW w:w="2255"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СТЭ</w:t>
            </w:r>
          </w:p>
        </w:tc>
        <w:tc>
          <w:tcPr>
            <w:tcW w:w="2280"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1,98</w:t>
            </w:r>
          </w:p>
        </w:tc>
        <w:tc>
          <w:tcPr>
            <w:tcW w:w="2269"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3,5</w:t>
            </w:r>
          </w:p>
        </w:tc>
        <w:tc>
          <w:tcPr>
            <w:tcW w:w="2341"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0,21</w:t>
            </w:r>
          </w:p>
        </w:tc>
      </w:tr>
      <w:tr w:rsidR="001739DF" w:rsidRPr="000A05D0" w:rsidTr="00A32E24">
        <w:tc>
          <w:tcPr>
            <w:tcW w:w="2255"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НФД</w:t>
            </w:r>
          </w:p>
        </w:tc>
        <w:tc>
          <w:tcPr>
            <w:tcW w:w="2280"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2,32</w:t>
            </w:r>
          </w:p>
        </w:tc>
        <w:tc>
          <w:tcPr>
            <w:tcW w:w="2269"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3,45</w:t>
            </w:r>
          </w:p>
        </w:tc>
        <w:tc>
          <w:tcPr>
            <w:tcW w:w="2341"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0,23</w:t>
            </w:r>
          </w:p>
        </w:tc>
      </w:tr>
      <w:tr w:rsidR="001739DF" w:rsidRPr="000A05D0" w:rsidTr="00A32E24">
        <w:tc>
          <w:tcPr>
            <w:tcW w:w="2255"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СФ</w:t>
            </w:r>
          </w:p>
        </w:tc>
        <w:tc>
          <w:tcPr>
            <w:tcW w:w="2280"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1,85</w:t>
            </w:r>
          </w:p>
        </w:tc>
        <w:tc>
          <w:tcPr>
            <w:tcW w:w="2269"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3,02</w:t>
            </w:r>
          </w:p>
        </w:tc>
        <w:tc>
          <w:tcPr>
            <w:tcW w:w="2341"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0,22</w:t>
            </w:r>
          </w:p>
        </w:tc>
      </w:tr>
      <w:tr w:rsidR="001739DF" w:rsidRPr="000A05D0" w:rsidTr="00A32E24">
        <w:tc>
          <w:tcPr>
            <w:tcW w:w="2255"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Сталь 20</w:t>
            </w:r>
          </w:p>
        </w:tc>
        <w:tc>
          <w:tcPr>
            <w:tcW w:w="2280"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7,82</w:t>
            </w:r>
          </w:p>
        </w:tc>
        <w:tc>
          <w:tcPr>
            <w:tcW w:w="2269"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22</w:t>
            </w:r>
          </w:p>
        </w:tc>
        <w:tc>
          <w:tcPr>
            <w:tcW w:w="2341" w:type="dxa"/>
            <w:vAlign w:val="center"/>
          </w:tcPr>
          <w:p w:rsidR="001739DF" w:rsidRPr="000A05D0" w:rsidRDefault="001739DF" w:rsidP="001739DF">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0,25</w:t>
            </w:r>
          </w:p>
        </w:tc>
      </w:tr>
    </w:tbl>
    <w:p w:rsidR="00A32E24" w:rsidRPr="000A05D0" w:rsidRDefault="00A32E24" w:rsidP="00A32E24">
      <w:pPr>
        <w:spacing w:after="0" w:line="360" w:lineRule="auto"/>
        <w:ind w:left="360" w:firstLine="720"/>
        <w:jc w:val="both"/>
        <w:rPr>
          <w:rFonts w:ascii="Times New Roman" w:hAnsi="Times New Roman" w:cs="Times New Roman"/>
          <w:sz w:val="28"/>
          <w:szCs w:val="28"/>
        </w:rPr>
      </w:pPr>
      <w:r w:rsidRPr="000A05D0">
        <w:rPr>
          <w:rFonts w:ascii="Times New Roman" w:hAnsi="Times New Roman" w:cs="Times New Roman"/>
          <w:sz w:val="28"/>
          <w:szCs w:val="28"/>
        </w:rPr>
        <w:t xml:space="preserve">Таблица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2. Характеристики некоторых материалов печатных плат.</w:t>
      </w:r>
    </w:p>
    <w:p w:rsidR="001739DF" w:rsidRPr="000A05D0" w:rsidRDefault="001739DF" w:rsidP="001739DF">
      <w:pPr>
        <w:pStyle w:val="a4"/>
        <w:spacing w:after="0" w:line="360" w:lineRule="auto"/>
        <w:ind w:left="709"/>
        <w:jc w:val="both"/>
        <w:rPr>
          <w:rFonts w:ascii="Times New Roman" w:hAnsi="Times New Roman" w:cs="Times New Roman"/>
          <w:sz w:val="28"/>
          <w:szCs w:val="28"/>
        </w:rPr>
      </w:pPr>
    </w:p>
    <w:p w:rsidR="00471F7E" w:rsidRPr="000A05D0" w:rsidRDefault="00384839" w:rsidP="00471F7E">
      <w:pPr>
        <w:pStyle w:val="a4"/>
        <w:numPr>
          <w:ilvl w:val="0"/>
          <w:numId w:val="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 xml:space="preserve">Определить цилиндрическую жёсткость материала платы – </w:t>
      </w:r>
      <w:r w:rsidRPr="000A05D0">
        <w:rPr>
          <w:rFonts w:ascii="Times New Roman" w:hAnsi="Times New Roman" w:cs="Times New Roman"/>
          <w:sz w:val="28"/>
          <w:szCs w:val="28"/>
          <w:lang w:val="en-US"/>
        </w:rPr>
        <w:t>D</w:t>
      </w:r>
    </w:p>
    <w:p w:rsidR="0077650C" w:rsidRPr="000A05D0" w:rsidRDefault="0077650C" w:rsidP="0077650C">
      <w:pPr>
        <w:pStyle w:val="a4"/>
        <w:spacing w:after="0" w:line="360" w:lineRule="auto"/>
        <w:ind w:left="709"/>
        <w:jc w:val="both"/>
        <w:rPr>
          <w:rFonts w:ascii="Times New Roman" w:hAnsi="Times New Roman" w:cs="Times New Roman"/>
          <w:sz w:val="28"/>
          <w:szCs w:val="28"/>
        </w:rPr>
      </w:pPr>
    </w:p>
    <w:p w:rsidR="0077650C" w:rsidRPr="006E0C22" w:rsidRDefault="0077650C" w:rsidP="006E0C22">
      <w:pPr>
        <w:pStyle w:val="a4"/>
        <w:spacing w:before="240" w:line="360" w:lineRule="auto"/>
        <w:ind w:left="709"/>
        <w:jc w:val="center"/>
        <w:rPr>
          <w:rFonts w:ascii="Times New Roman" w:hAnsi="Times New Roman" w:cs="Times New Roman"/>
          <w:sz w:val="28"/>
          <w:szCs w:val="28"/>
          <w:lang w:val="en-US"/>
        </w:rPr>
      </w:pPr>
      <m:oMath>
        <m:r>
          <w:rPr>
            <w:rFonts w:ascii="Cambria Math" w:eastAsia="TimesNewRoman,Italic" w:hAnsi="Cambria Math" w:cs="Times New Roman"/>
            <w:kern w:val="0"/>
            <w:sz w:val="28"/>
            <w:szCs w:val="28"/>
            <w:lang w:eastAsia="en-US"/>
          </w:rPr>
          <m:t xml:space="preserve">D = </m:t>
        </m:r>
        <m:f>
          <m:fPr>
            <m:ctrlPr>
              <w:rPr>
                <w:rFonts w:ascii="Cambria Math" w:eastAsia="TimesNewRoman,Italic" w:hAnsi="Cambria Math" w:cs="Times New Roman"/>
                <w:i/>
                <w:kern w:val="0"/>
                <w:sz w:val="28"/>
                <w:szCs w:val="28"/>
                <w:lang w:eastAsia="en-US"/>
              </w:rPr>
            </m:ctrlPr>
          </m:fPr>
          <m:num>
            <m:r>
              <w:rPr>
                <w:rFonts w:ascii="Cambria Math" w:eastAsia="TimesNewRoman,Italic" w:hAnsi="Cambria Math" w:cs="Times New Roman"/>
                <w:kern w:val="0"/>
                <w:sz w:val="28"/>
                <w:szCs w:val="28"/>
                <w:lang w:eastAsia="en-US"/>
              </w:rPr>
              <m:t xml:space="preserve">E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h</m:t>
                </m:r>
              </m:e>
              <m:sup>
                <m:r>
                  <w:rPr>
                    <w:rFonts w:ascii="Cambria Math" w:eastAsia="TimesNewRoman,Italic" w:hAnsi="Cambria Math" w:cs="Times New Roman"/>
                    <w:kern w:val="0"/>
                    <w:sz w:val="28"/>
                    <w:szCs w:val="28"/>
                    <w:lang w:eastAsia="en-US"/>
                  </w:rPr>
                  <m:t>3</m:t>
                </m:r>
              </m:sup>
            </m:sSup>
          </m:num>
          <m:den>
            <m:r>
              <w:rPr>
                <w:rFonts w:ascii="Cambria Math" w:eastAsia="TimesNewRoman,Italic" w:hAnsi="Cambria Math" w:cs="Times New Roman"/>
                <w:kern w:val="0"/>
                <w:sz w:val="28"/>
                <w:szCs w:val="28"/>
                <w:lang w:eastAsia="en-US"/>
              </w:rPr>
              <m:t xml:space="preserve">12 ∙ ( 1 - </m:t>
            </m:r>
            <m:sSup>
              <m:sSupPr>
                <m:ctrlPr>
                  <w:rPr>
                    <w:rFonts w:ascii="Cambria Math" w:eastAsia="TimesNewRoman,Italic" w:hAnsi="Cambria Math" w:cs="Times New Roman"/>
                    <w:i/>
                    <w:kern w:val="0"/>
                    <w:sz w:val="28"/>
                    <w:szCs w:val="28"/>
                    <w:lang w:eastAsia="en-US"/>
                  </w:rPr>
                </m:ctrlPr>
              </m:sSupPr>
              <m:e>
                <m:r>
                  <w:rPr>
                    <w:rFonts w:ascii="Cambria Math" w:eastAsia="TimesNewRoman,Italic" w:hAnsi="Cambria Math" w:cs="Times New Roman"/>
                    <w:kern w:val="0"/>
                    <w:sz w:val="28"/>
                    <w:szCs w:val="28"/>
                    <w:lang w:eastAsia="en-US"/>
                  </w:rPr>
                  <m:t>μ</m:t>
                </m:r>
              </m:e>
              <m:sup>
                <m:r>
                  <w:rPr>
                    <w:rFonts w:ascii="Cambria Math" w:eastAsia="TimesNewRoman,Italic" w:hAnsi="Cambria Math" w:cs="Times New Roman"/>
                    <w:kern w:val="0"/>
                    <w:sz w:val="28"/>
                    <w:szCs w:val="28"/>
                    <w:lang w:eastAsia="en-US"/>
                  </w:rPr>
                  <m:t>2</m:t>
                </m:r>
              </m:sup>
            </m:sSup>
            <m:r>
              <w:rPr>
                <w:rFonts w:ascii="Cambria Math" w:eastAsia="TimesNewRoman,Italic" w:hAnsi="Cambria Math" w:cs="Times New Roman"/>
                <w:kern w:val="0"/>
                <w:sz w:val="28"/>
                <w:szCs w:val="28"/>
                <w:lang w:eastAsia="en-US"/>
              </w:rPr>
              <m:t xml:space="preserve"> )</m:t>
            </m:r>
          </m:den>
        </m:f>
      </m:oMath>
      <w:r w:rsidR="006E0C22">
        <w:rPr>
          <w:rFonts w:ascii="Times New Roman" w:hAnsi="Times New Roman" w:cs="Times New Roman"/>
          <w:kern w:val="0"/>
          <w:sz w:val="28"/>
          <w:szCs w:val="28"/>
          <w:lang w:val="en-US" w:eastAsia="en-US"/>
        </w:rPr>
        <w:t xml:space="preserve">, </w:t>
      </w:r>
      <w:r w:rsidR="006E0C22">
        <w:rPr>
          <w:rFonts w:ascii="Times New Roman" w:hAnsi="Times New Roman" w:cs="Times New Roman"/>
          <w:kern w:val="0"/>
          <w:sz w:val="28"/>
          <w:szCs w:val="28"/>
          <w:lang w:val="en-US" w:eastAsia="en-US"/>
        </w:rPr>
        <w:tab/>
      </w:r>
      <w:r w:rsidR="006E0C22">
        <w:rPr>
          <w:rFonts w:ascii="Times New Roman" w:hAnsi="Times New Roman" w:cs="Times New Roman"/>
          <w:kern w:val="0"/>
          <w:sz w:val="28"/>
          <w:szCs w:val="28"/>
          <w:lang w:val="en-US" w:eastAsia="en-US"/>
        </w:rPr>
        <w:tab/>
        <w:t>(1.38)</w:t>
      </w:r>
    </w:p>
    <w:p w:rsidR="0077650C" w:rsidRPr="000A05D0" w:rsidRDefault="0077650C" w:rsidP="0077650C">
      <w:pPr>
        <w:pStyle w:val="a4"/>
        <w:spacing w:after="0" w:line="360" w:lineRule="auto"/>
        <w:ind w:left="709"/>
        <w:jc w:val="both"/>
        <w:rPr>
          <w:rFonts w:ascii="Times New Roman" w:hAnsi="Times New Roman" w:cs="Times New Roman"/>
          <w:sz w:val="28"/>
          <w:szCs w:val="28"/>
        </w:rPr>
      </w:pPr>
    </w:p>
    <w:p w:rsidR="00384839" w:rsidRPr="000A05D0" w:rsidRDefault="00384839" w:rsidP="00471F7E">
      <w:pPr>
        <w:pStyle w:val="a4"/>
        <w:numPr>
          <w:ilvl w:val="0"/>
          <w:numId w:val="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 xml:space="preserve">Определить массу печатной платы -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пп</m:t>
            </m:r>
          </m:sub>
        </m:sSub>
      </m:oMath>
    </w:p>
    <w:p w:rsidR="0077650C" w:rsidRPr="000A05D0" w:rsidRDefault="0077650C" w:rsidP="0077650C">
      <w:pPr>
        <w:pStyle w:val="a4"/>
        <w:spacing w:after="0" w:line="360" w:lineRule="auto"/>
        <w:ind w:left="709"/>
        <w:jc w:val="both"/>
        <w:rPr>
          <w:rFonts w:ascii="Times New Roman" w:hAnsi="Times New Roman" w:cs="Times New Roman"/>
          <w:sz w:val="28"/>
          <w:szCs w:val="28"/>
        </w:rPr>
      </w:pPr>
    </w:p>
    <w:p w:rsidR="0077650C" w:rsidRPr="006E0C22" w:rsidRDefault="00501D92" w:rsidP="006E0C22">
      <w:pPr>
        <w:pStyle w:val="a4"/>
        <w:spacing w:after="0" w:line="360" w:lineRule="auto"/>
        <w:ind w:left="709"/>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пп</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пп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lang w:val="en-US"/>
              </w:rPr>
              <m:t>S</m:t>
            </m:r>
          </m:e>
          <m:sub>
            <m:r>
              <w:rPr>
                <w:rFonts w:ascii="Cambria Math" w:hAnsi="Cambria Math" w:cs="Times New Roman"/>
                <w:sz w:val="28"/>
                <w:szCs w:val="28"/>
              </w:rPr>
              <m:t>пп</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пп</m:t>
            </m:r>
          </m:sub>
        </m:sSub>
      </m:oMath>
      <w:r w:rsidR="006E0C22" w:rsidRPr="006E0C22">
        <w:rPr>
          <w:rFonts w:ascii="Times New Roman" w:hAnsi="Times New Roman" w:cs="Times New Roman"/>
          <w:sz w:val="28"/>
          <w:szCs w:val="28"/>
        </w:rPr>
        <w:t xml:space="preserve">, </w:t>
      </w:r>
      <w:r w:rsidR="006E0C22" w:rsidRPr="006E0C22">
        <w:rPr>
          <w:rFonts w:ascii="Times New Roman" w:hAnsi="Times New Roman" w:cs="Times New Roman"/>
          <w:sz w:val="28"/>
          <w:szCs w:val="28"/>
        </w:rPr>
        <w:tab/>
      </w:r>
      <w:r w:rsidR="006E0C22" w:rsidRPr="006E0C22">
        <w:rPr>
          <w:rFonts w:ascii="Times New Roman" w:hAnsi="Times New Roman" w:cs="Times New Roman"/>
          <w:sz w:val="28"/>
          <w:szCs w:val="28"/>
        </w:rPr>
        <w:tab/>
        <w:t>(1.39)</w:t>
      </w:r>
    </w:p>
    <w:p w:rsidR="0077650C" w:rsidRPr="000A05D0" w:rsidRDefault="0077650C" w:rsidP="0077650C">
      <w:pPr>
        <w:pStyle w:val="a4"/>
        <w:spacing w:after="0" w:line="360" w:lineRule="auto"/>
        <w:ind w:left="709"/>
        <w:jc w:val="both"/>
        <w:rPr>
          <w:rFonts w:ascii="Times New Roman" w:hAnsi="Times New Roman" w:cs="Times New Roman"/>
          <w:sz w:val="28"/>
          <w:szCs w:val="28"/>
        </w:rPr>
      </w:pPr>
    </w:p>
    <w:p w:rsidR="0077650C" w:rsidRPr="000A05D0" w:rsidRDefault="0077650C" w:rsidP="0077650C">
      <w:pPr>
        <w:pStyle w:val="a4"/>
        <w:numPr>
          <w:ilvl w:val="0"/>
          <w:numId w:val="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Рассчитать приведенную к площади пластины массу радиоэлементов и печатной платы</w:t>
      </w:r>
    </w:p>
    <w:p w:rsidR="0077650C" w:rsidRPr="000A05D0" w:rsidRDefault="0077650C" w:rsidP="0077650C">
      <w:pPr>
        <w:pStyle w:val="a4"/>
        <w:spacing w:after="0" w:line="360" w:lineRule="auto"/>
        <w:ind w:left="709"/>
        <w:jc w:val="both"/>
        <w:rPr>
          <w:rFonts w:ascii="Times New Roman" w:hAnsi="Times New Roman" w:cs="Times New Roman"/>
          <w:sz w:val="28"/>
          <w:szCs w:val="28"/>
        </w:rPr>
      </w:pPr>
    </w:p>
    <w:p w:rsidR="00737656" w:rsidRPr="006E0C22" w:rsidRDefault="00737656" w:rsidP="006E0C22">
      <w:pPr>
        <w:pStyle w:val="a4"/>
        <w:spacing w:after="0" w:line="360" w:lineRule="auto"/>
        <w:ind w:left="709"/>
        <w:jc w:val="center"/>
        <w:rPr>
          <w:rFonts w:ascii="Cambria Math" w:hAnsi="Cambria Math" w:cs="Times New Roman"/>
          <w:sz w:val="28"/>
          <w:szCs w:val="28"/>
          <w:oMath/>
        </w:rPr>
      </w:pPr>
      <m:oMath>
        <m:r>
          <w:rPr>
            <w:rFonts w:ascii="Cambria Math" w:hAnsi="Cambria Math" w:cs="Times New Roman"/>
            <w:sz w:val="28"/>
            <w:szCs w:val="28"/>
          </w:rPr>
          <m:t xml:space="preserve">m= </m:t>
        </m:r>
        <m:f>
          <m:fPr>
            <m:ctrlPr>
              <w:rPr>
                <w:rFonts w:ascii="Cambria Math" w:hAnsi="Cambria Math" w:cs="Times New Roman"/>
                <w:i/>
                <w:sz w:val="28"/>
                <w:szCs w:val="28"/>
              </w:rPr>
            </m:ctrlPr>
          </m:fPr>
          <m:num>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эрэ</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пп</m:t>
                </m:r>
              </m:sub>
            </m:sSub>
            <m:r>
              <w:rPr>
                <w:rFonts w:ascii="Cambria Math" w:hAnsi="Cambria Math" w:cs="Times New Roman"/>
                <w:sz w:val="28"/>
                <w:szCs w:val="28"/>
              </w:rPr>
              <m:t xml:space="preserve"> )</m:t>
            </m:r>
          </m:num>
          <m:den>
            <m:r>
              <w:rPr>
                <w:rFonts w:ascii="Cambria Math" w:hAnsi="Cambria Math" w:cs="Times New Roman"/>
                <w:sz w:val="28"/>
                <w:szCs w:val="28"/>
              </w:rPr>
              <m:t>a ∙b</m:t>
            </m:r>
          </m:den>
        </m:f>
      </m:oMath>
      <w:r w:rsidR="006E0C22" w:rsidRPr="006E0C22">
        <w:rPr>
          <w:rFonts w:ascii="Times New Roman" w:hAnsi="Times New Roman" w:cs="Times New Roman"/>
          <w:sz w:val="28"/>
          <w:szCs w:val="28"/>
        </w:rPr>
        <w:t xml:space="preserve">, </w:t>
      </w:r>
      <w:r w:rsidR="006E0C22" w:rsidRPr="006E0C22">
        <w:rPr>
          <w:rFonts w:ascii="Times New Roman" w:hAnsi="Times New Roman" w:cs="Times New Roman"/>
          <w:sz w:val="28"/>
          <w:szCs w:val="28"/>
        </w:rPr>
        <w:tab/>
      </w:r>
      <w:r w:rsidR="006E0C22" w:rsidRPr="006E0C22">
        <w:rPr>
          <w:rFonts w:ascii="Times New Roman" w:hAnsi="Times New Roman" w:cs="Times New Roman"/>
          <w:sz w:val="28"/>
          <w:szCs w:val="28"/>
        </w:rPr>
        <w:tab/>
        <w:t>(1.40)</w:t>
      </w:r>
    </w:p>
    <w:p w:rsidR="0077650C" w:rsidRPr="000A05D0" w:rsidRDefault="0077650C" w:rsidP="0077650C">
      <w:pPr>
        <w:pStyle w:val="a4"/>
        <w:spacing w:after="0" w:line="360" w:lineRule="auto"/>
        <w:ind w:left="709"/>
        <w:jc w:val="both"/>
        <w:rPr>
          <w:rFonts w:ascii="Times New Roman" w:hAnsi="Times New Roman" w:cs="Times New Roman"/>
          <w:sz w:val="28"/>
          <w:szCs w:val="28"/>
        </w:rPr>
      </w:pPr>
    </w:p>
    <w:p w:rsidR="00384839" w:rsidRPr="000A05D0" w:rsidRDefault="00384839" w:rsidP="00471F7E">
      <w:pPr>
        <w:pStyle w:val="a4"/>
        <w:numPr>
          <w:ilvl w:val="0"/>
          <w:numId w:val="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Рассчитать коэффициент</w:t>
      </w:r>
      <w:r w:rsidR="0003418A" w:rsidRPr="000A05D0">
        <w:rPr>
          <w:rFonts w:ascii="Times New Roman" w:hAnsi="Times New Roman" w:cs="Times New Roman"/>
          <w:sz w:val="28"/>
          <w:szCs w:val="28"/>
        </w:rPr>
        <w:t>,</w:t>
      </w:r>
      <w:r w:rsidRPr="000A05D0">
        <w:rPr>
          <w:rFonts w:ascii="Times New Roman" w:hAnsi="Times New Roman" w:cs="Times New Roman"/>
          <w:sz w:val="28"/>
          <w:szCs w:val="28"/>
        </w:rPr>
        <w:t xml:space="preserve"> учитывающий материал печатной платы -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w:proofErr w:type="gramStart"/>
            <m:r>
              <w:rPr>
                <w:rFonts w:ascii="Cambria Math" w:eastAsia="TimesNewRoman" w:hAnsi="Cambria Math" w:cs="Times New Roman"/>
                <w:kern w:val="0"/>
                <w:sz w:val="28"/>
                <w:szCs w:val="28"/>
                <w:lang w:eastAsia="en-US"/>
              </w:rPr>
              <m:t>м</m:t>
            </m:r>
            <w:proofErr w:type="gramEnd"/>
          </m:sub>
        </m:sSub>
      </m:oMath>
    </w:p>
    <w:p w:rsidR="00737656" w:rsidRPr="000A05D0" w:rsidRDefault="00737656" w:rsidP="00737656">
      <w:pPr>
        <w:pStyle w:val="a4"/>
        <w:spacing w:after="0" w:line="360" w:lineRule="auto"/>
        <w:ind w:left="709"/>
        <w:jc w:val="both"/>
        <w:rPr>
          <w:rFonts w:ascii="Times New Roman" w:hAnsi="Times New Roman" w:cs="Times New Roman"/>
          <w:kern w:val="0"/>
          <w:sz w:val="28"/>
          <w:szCs w:val="28"/>
          <w:lang w:eastAsia="en-US"/>
        </w:rPr>
      </w:pPr>
    </w:p>
    <w:p w:rsidR="00737656" w:rsidRPr="006E0C22" w:rsidRDefault="00501D92" w:rsidP="006E0C22">
      <w:pPr>
        <w:suppressAutoHyphens w:val="0"/>
        <w:autoSpaceDE w:val="0"/>
        <w:autoSpaceDN w:val="0"/>
        <w:adjustRightInd w:val="0"/>
        <w:spacing w:after="0" w:line="360" w:lineRule="auto"/>
        <w:jc w:val="center"/>
        <w:rPr>
          <w:rFonts w:ascii="Times New Roman" w:eastAsia="TimesNewRoman" w:hAnsi="Times New Roman" w:cs="Times New Roman"/>
          <w:kern w:val="0"/>
          <w:sz w:val="28"/>
          <w:szCs w:val="28"/>
          <w:lang w:val="en-US"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м</m:t>
            </m:r>
          </m:sub>
        </m:sSub>
        <m:r>
          <w:rPr>
            <w:rFonts w:ascii="Cambria Math" w:eastAsia="TimesNewRoman" w:hAnsi="Cambria Math" w:cs="Times New Roman"/>
            <w:kern w:val="0"/>
            <w:sz w:val="28"/>
            <w:szCs w:val="28"/>
            <w:lang w:eastAsia="en-US"/>
          </w:rPr>
          <m:t>=</m:t>
        </m:r>
        <m:rad>
          <m:radPr>
            <m:degHide m:val="1"/>
            <m:ctrlPr>
              <w:rPr>
                <w:rFonts w:ascii="Cambria Math" w:eastAsia="TimesNewRoman" w:hAnsi="Cambria Math" w:cs="Times New Roman"/>
                <w:i/>
                <w:kern w:val="0"/>
                <w:sz w:val="28"/>
                <w:szCs w:val="28"/>
                <w:lang w:eastAsia="en-US"/>
              </w:rPr>
            </m:ctrlPr>
          </m:radPr>
          <m:deg/>
          <m:e>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val="en-US" w:eastAsia="en-US"/>
                  </w:rPr>
                  <m:t xml:space="preserve">E ∙ </m:t>
                </m:r>
                <m:sSub>
                  <m:sSubPr>
                    <m:ctrlPr>
                      <w:rPr>
                        <w:rFonts w:ascii="Cambria Math" w:eastAsia="TimesNewRoman" w:hAnsi="Cambria Math" w:cs="Times New Roman"/>
                        <w:i/>
                        <w:kern w:val="0"/>
                        <w:sz w:val="28"/>
                        <w:szCs w:val="28"/>
                        <w:lang w:val="en-US" w:eastAsia="en-US"/>
                      </w:rPr>
                    </m:ctrlPr>
                  </m:sSubPr>
                  <m:e>
                    <m:r>
                      <w:rPr>
                        <w:rFonts w:ascii="Cambria Math" w:eastAsia="TimesNewRoman" w:hAnsi="Cambria Math" w:cs="Times New Roman"/>
                        <w:kern w:val="0"/>
                        <w:sz w:val="28"/>
                        <w:szCs w:val="28"/>
                        <w:lang w:val="en-US" w:eastAsia="en-US"/>
                      </w:rPr>
                      <m:t>ρ</m:t>
                    </m:r>
                  </m:e>
                  <m:sub>
                    <m:r>
                      <w:rPr>
                        <w:rFonts w:ascii="Cambria Math" w:eastAsia="TimesNewRoman" w:hAnsi="Cambria Math" w:cs="Times New Roman"/>
                        <w:kern w:val="0"/>
                        <w:sz w:val="28"/>
                        <w:szCs w:val="28"/>
                        <w:lang w:val="en-US" w:eastAsia="en-US"/>
                      </w:rPr>
                      <m:t>c</m:t>
                    </m:r>
                  </m:sub>
                </m:sSub>
              </m:num>
              <m:den>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eastAsia="en-US"/>
                      </w:rPr>
                      <m:t>E</m:t>
                    </m:r>
                  </m:e>
                  <m:sub>
                    <m:r>
                      <w:rPr>
                        <w:rFonts w:ascii="Cambria Math" w:eastAsia="TimesNewRoman" w:hAnsi="Cambria Math" w:cs="Times New Roman"/>
                        <w:kern w:val="0"/>
                        <w:sz w:val="28"/>
                        <w:szCs w:val="28"/>
                        <w:lang w:eastAsia="en-US"/>
                      </w:rPr>
                      <m:t>c</m:t>
                    </m:r>
                  </m:sub>
                </m:sSub>
                <m:r>
                  <w:rPr>
                    <w:rFonts w:ascii="Cambria Math" w:eastAsia="TimesNewRoman" w:hAnsi="Cambria Math" w:cs="Times New Roman"/>
                    <w:kern w:val="0"/>
                    <w:sz w:val="28"/>
                    <w:szCs w:val="28"/>
                    <w:lang w:eastAsia="en-US"/>
                  </w:rPr>
                  <m:t xml:space="preserve"> ∙ ρ</m:t>
                </m:r>
              </m:den>
            </m:f>
          </m:e>
        </m:rad>
      </m:oMath>
      <w:r w:rsidR="006E0C22">
        <w:rPr>
          <w:rFonts w:ascii="Times New Roman" w:eastAsia="TimesNewRoman" w:hAnsi="Times New Roman" w:cs="Times New Roman"/>
          <w:kern w:val="0"/>
          <w:sz w:val="28"/>
          <w:szCs w:val="28"/>
          <w:lang w:val="en-US" w:eastAsia="en-US"/>
        </w:rPr>
        <w:t xml:space="preserve">, </w:t>
      </w:r>
      <w:r w:rsidR="006E0C22">
        <w:rPr>
          <w:rFonts w:ascii="Times New Roman" w:eastAsia="TimesNewRoman" w:hAnsi="Times New Roman" w:cs="Times New Roman"/>
          <w:kern w:val="0"/>
          <w:sz w:val="28"/>
          <w:szCs w:val="28"/>
          <w:lang w:val="en-US" w:eastAsia="en-US"/>
        </w:rPr>
        <w:tab/>
        <w:t>(1.41)</w:t>
      </w:r>
    </w:p>
    <w:p w:rsidR="00737656" w:rsidRPr="000A05D0" w:rsidRDefault="00737656" w:rsidP="00737656">
      <w:pPr>
        <w:suppressAutoHyphens w:val="0"/>
        <w:autoSpaceDE w:val="0"/>
        <w:autoSpaceDN w:val="0"/>
        <w:adjustRightInd w:val="0"/>
        <w:spacing w:after="0" w:line="360" w:lineRule="auto"/>
        <w:jc w:val="both"/>
        <w:rPr>
          <w:rFonts w:ascii="Times New Roman" w:eastAsia="TimesNewRoman" w:hAnsi="Times New Roman" w:cs="Times New Roman"/>
          <w:kern w:val="0"/>
          <w:sz w:val="28"/>
          <w:szCs w:val="28"/>
          <w:lang w:val="en-US" w:eastAsia="en-US"/>
        </w:rPr>
      </w:pPr>
    </w:p>
    <w:p w:rsidR="00384839" w:rsidRPr="000A05D0" w:rsidRDefault="0003418A" w:rsidP="00BB422C">
      <w:pPr>
        <w:pStyle w:val="a4"/>
        <w:numPr>
          <w:ilvl w:val="0"/>
          <w:numId w:val="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 xml:space="preserve">Рассчитать коэффициент, учитывающий массу радиоэлементов, размещенных на плате – </w:t>
      </w: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w:proofErr w:type="gramStart"/>
            <m:r>
              <w:rPr>
                <w:rFonts w:ascii="Cambria Math" w:eastAsia="TimesNewRoman" w:hAnsi="Cambria Math" w:cs="Times New Roman"/>
                <w:kern w:val="0"/>
                <w:sz w:val="28"/>
                <w:szCs w:val="28"/>
                <w:lang w:eastAsia="en-US"/>
              </w:rPr>
              <m:t>в</m:t>
            </m:r>
            <w:proofErr w:type="gramEnd"/>
          </m:sub>
        </m:sSub>
      </m:oMath>
    </w:p>
    <w:p w:rsidR="0003418A" w:rsidRPr="006E0C22" w:rsidRDefault="00501D92" w:rsidP="006E0C22">
      <w:pPr>
        <w:suppressAutoHyphens w:val="0"/>
        <w:autoSpaceDE w:val="0"/>
        <w:autoSpaceDN w:val="0"/>
        <w:adjustRightInd w:val="0"/>
        <w:spacing w:before="240" w:line="360" w:lineRule="auto"/>
        <w:jc w:val="center"/>
        <w:rPr>
          <w:rFonts w:ascii="Times New Roman" w:eastAsia="TimesNewRoman" w:hAnsi="Times New Roman" w:cs="Times New Roman"/>
          <w:kern w:val="0"/>
          <w:sz w:val="28"/>
          <w:szCs w:val="28"/>
          <w:lang w:val="en-US" w:eastAsia="en-US"/>
        </w:rPr>
      </w:pPr>
      <m:oMath>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в</m:t>
            </m:r>
          </m:sub>
        </m:sSub>
        <m:r>
          <w:rPr>
            <w:rFonts w:ascii="Cambria Math" w:eastAsia="TimesNewRoman" w:hAnsi="Cambria Math" w:cs="Times New Roman"/>
            <w:kern w:val="0"/>
            <w:sz w:val="28"/>
            <w:szCs w:val="28"/>
            <w:lang w:eastAsia="en-US"/>
          </w:rPr>
          <m:t>=</m:t>
        </m:r>
        <m:f>
          <m:fPr>
            <m:ctrlPr>
              <w:rPr>
                <w:rFonts w:ascii="Cambria Math" w:eastAsia="TimesNewRoman" w:hAnsi="Cambria Math" w:cs="Times New Roman"/>
                <w:i/>
                <w:kern w:val="0"/>
                <w:sz w:val="28"/>
                <w:szCs w:val="28"/>
                <w:lang w:eastAsia="en-US"/>
              </w:rPr>
            </m:ctrlPr>
          </m:fPr>
          <m:num>
            <m:r>
              <w:rPr>
                <w:rFonts w:ascii="Cambria Math" w:eastAsia="TimesNewRoman" w:hAnsi="Cambria Math" w:cs="Times New Roman"/>
                <w:kern w:val="0"/>
                <w:sz w:val="28"/>
                <w:szCs w:val="28"/>
                <w:lang w:eastAsia="en-US"/>
              </w:rPr>
              <m:t>1</m:t>
            </m:r>
          </m:num>
          <m:den>
            <m:rad>
              <m:radPr>
                <m:degHide m:val="1"/>
                <m:ctrlPr>
                  <w:rPr>
                    <w:rFonts w:ascii="Cambria Math" w:eastAsia="TimesNewRoman" w:hAnsi="Cambria Math" w:cs="Times New Roman"/>
                    <w:i/>
                    <w:kern w:val="0"/>
                    <w:sz w:val="28"/>
                    <w:szCs w:val="28"/>
                    <w:lang w:eastAsia="en-US"/>
                  </w:rPr>
                </m:ctrlPr>
              </m:radPr>
              <m:deg/>
              <m:e>
                <m:r>
                  <w:rPr>
                    <w:rFonts w:ascii="Cambria Math" w:eastAsia="TimesNewRoman" w:hAnsi="Cambria Math" w:cs="Times New Roman"/>
                    <w:kern w:val="0"/>
                    <w:sz w:val="28"/>
                    <w:szCs w:val="28"/>
                    <w:lang w:eastAsia="en-US"/>
                  </w:rPr>
                  <m:t xml:space="preserve">1 + </m:t>
                </m:r>
                <m:f>
                  <m:fPr>
                    <m:ctrlPr>
                      <w:rPr>
                        <w:rFonts w:ascii="Cambria Math" w:eastAsia="TimesNewRoman" w:hAnsi="Cambria Math" w:cs="Times New Roman"/>
                        <w:i/>
                        <w:kern w:val="0"/>
                        <w:sz w:val="28"/>
                        <w:szCs w:val="28"/>
                        <w:lang w:eastAsia="en-US"/>
                      </w:rPr>
                    </m:ctrlPr>
                  </m:fPr>
                  <m:num>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эрэ</m:t>
                        </m:r>
                      </m:sub>
                    </m:sSub>
                  </m:num>
                  <m:den>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пп</m:t>
                        </m:r>
                      </m:sub>
                    </m:sSub>
                  </m:den>
                </m:f>
              </m:e>
            </m:rad>
          </m:den>
        </m:f>
      </m:oMath>
      <w:r w:rsidR="006E0C22">
        <w:rPr>
          <w:rFonts w:ascii="Times New Roman" w:eastAsia="TimesNewRoman" w:hAnsi="Times New Roman" w:cs="Times New Roman"/>
          <w:kern w:val="0"/>
          <w:sz w:val="28"/>
          <w:szCs w:val="28"/>
          <w:lang w:val="en-US" w:eastAsia="en-US"/>
        </w:rPr>
        <w:t xml:space="preserve">, </w:t>
      </w:r>
      <w:r w:rsidR="006E0C22">
        <w:rPr>
          <w:rFonts w:ascii="Times New Roman" w:eastAsia="TimesNewRoman" w:hAnsi="Times New Roman" w:cs="Times New Roman"/>
          <w:kern w:val="0"/>
          <w:sz w:val="28"/>
          <w:szCs w:val="28"/>
          <w:lang w:val="en-US" w:eastAsia="en-US"/>
        </w:rPr>
        <w:tab/>
      </w:r>
      <w:r w:rsidR="006E0C22">
        <w:rPr>
          <w:rFonts w:ascii="Times New Roman" w:eastAsia="TimesNewRoman" w:hAnsi="Times New Roman" w:cs="Times New Roman"/>
          <w:kern w:val="0"/>
          <w:sz w:val="28"/>
          <w:szCs w:val="28"/>
          <w:lang w:val="en-US" w:eastAsia="en-US"/>
        </w:rPr>
        <w:tab/>
        <w:t>(1.42)</w:t>
      </w:r>
    </w:p>
    <w:p w:rsidR="00BB422C" w:rsidRPr="000A05D0" w:rsidRDefault="00BB422C" w:rsidP="00BB422C">
      <w:pPr>
        <w:pStyle w:val="a4"/>
        <w:numPr>
          <w:ilvl w:val="0"/>
          <w:numId w:val="9"/>
        </w:numPr>
        <w:suppressAutoHyphens w:val="0"/>
        <w:autoSpaceDE w:val="0"/>
        <w:autoSpaceDN w:val="0"/>
        <w:adjustRightInd w:val="0"/>
        <w:spacing w:after="0" w:line="360" w:lineRule="auto"/>
        <w:ind w:left="709"/>
        <w:jc w:val="both"/>
        <w:rPr>
          <w:rFonts w:ascii="Times New Roman" w:eastAsia="TimesNewRoman" w:hAnsi="Times New Roman" w:cs="Times New Roman"/>
          <w:kern w:val="0"/>
          <w:sz w:val="28"/>
          <w:szCs w:val="28"/>
          <w:lang w:eastAsia="en-US"/>
        </w:rPr>
      </w:pPr>
      <w:r w:rsidRPr="000A05D0">
        <w:rPr>
          <w:rFonts w:ascii="Times New Roman" w:eastAsia="TimesNewRoman" w:hAnsi="Times New Roman" w:cs="Times New Roman"/>
          <w:kern w:val="0"/>
          <w:sz w:val="28"/>
          <w:szCs w:val="28"/>
          <w:lang w:eastAsia="en-US"/>
        </w:rPr>
        <w:t>Определить собственную частоту вибрации печатной платы</w:t>
      </w:r>
    </w:p>
    <w:p w:rsidR="00BB422C" w:rsidRPr="006E0C22" w:rsidRDefault="00501D92" w:rsidP="006E0C22">
      <w:pPr>
        <w:spacing w:before="240"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0</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α</m:t>
            </m:r>
          </m:num>
          <m:den>
            <m:r>
              <w:rPr>
                <w:rFonts w:ascii="Cambria Math" w:hAnsi="Cambria Math" w:cs="Times New Roman"/>
                <w:sz w:val="28"/>
                <w:szCs w:val="28"/>
              </w:rPr>
              <m:t xml:space="preserve">2 ∙ π ∙ </m:t>
            </m:r>
            <m:sSup>
              <m:sSupPr>
                <m:ctrlPr>
                  <w:rPr>
                    <w:rFonts w:ascii="Cambria Math" w:hAnsi="Cambria Math" w:cs="Times New Roman"/>
                    <w:i/>
                    <w:sz w:val="28"/>
                    <w:szCs w:val="28"/>
                  </w:rPr>
                </m:ctrlPr>
              </m:sSupPr>
              <m:e>
                <m:r>
                  <m:rPr>
                    <m:sty m:val="p"/>
                  </m:rPr>
                  <w:rPr>
                    <w:rFonts w:ascii="Cambria Math" w:hAnsi="Cambria Math" w:cs="Times New Roman"/>
                    <w:sz w:val="28"/>
                    <w:szCs w:val="28"/>
                  </w:rPr>
                  <m:t>a</m:t>
                </m:r>
              </m:e>
              <m:sup>
                <m:r>
                  <w:rPr>
                    <w:rFonts w:ascii="Cambria Math" w:hAnsi="Cambria Math" w:cs="Times New Roman"/>
                    <w:sz w:val="28"/>
                    <w:szCs w:val="28"/>
                  </w:rPr>
                  <m:t>2</m:t>
                </m:r>
              </m:sup>
            </m:sSup>
          </m:den>
        </m:f>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m</m:t>
                </m:r>
              </m:den>
            </m:f>
          </m:e>
        </m:rad>
        <m:r>
          <w:rPr>
            <w:rFonts w:ascii="Cambria Math" w:hAnsi="Cambria Math" w:cs="Times New Roman"/>
            <w:sz w:val="28"/>
            <w:szCs w:val="28"/>
          </w:rPr>
          <m:t xml:space="preserve"> ∙ </m:t>
        </m:r>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в</m:t>
            </m:r>
          </m:sub>
        </m:sSub>
        <m:r>
          <w:rPr>
            <w:rFonts w:ascii="Cambria Math" w:eastAsia="TimesNewRoman" w:hAnsi="Cambria Math" w:cs="Times New Roman"/>
            <w:kern w:val="0"/>
            <w:sz w:val="28"/>
            <w:szCs w:val="28"/>
            <w:lang w:eastAsia="en-US"/>
          </w:rPr>
          <m:t xml:space="preserve"> ∙ </m:t>
        </m:r>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м</m:t>
            </m:r>
          </m:sub>
        </m:sSub>
      </m:oMath>
      <w:r w:rsidR="006E0C22" w:rsidRPr="006E0C22">
        <w:rPr>
          <w:rFonts w:ascii="Times New Roman" w:hAnsi="Times New Roman" w:cs="Times New Roman"/>
          <w:kern w:val="0"/>
          <w:sz w:val="28"/>
          <w:szCs w:val="28"/>
          <w:lang w:eastAsia="en-US"/>
        </w:rPr>
        <w:t xml:space="preserve">, </w:t>
      </w:r>
      <w:r w:rsidR="006E0C22" w:rsidRPr="006E0C22">
        <w:rPr>
          <w:rFonts w:ascii="Times New Roman" w:hAnsi="Times New Roman" w:cs="Times New Roman"/>
          <w:kern w:val="0"/>
          <w:sz w:val="28"/>
          <w:szCs w:val="28"/>
          <w:lang w:eastAsia="en-US"/>
        </w:rPr>
        <w:tab/>
      </w:r>
      <w:r w:rsidR="006E0C22" w:rsidRPr="006E0C22">
        <w:rPr>
          <w:rFonts w:ascii="Times New Roman" w:hAnsi="Times New Roman" w:cs="Times New Roman"/>
          <w:kern w:val="0"/>
          <w:sz w:val="28"/>
          <w:szCs w:val="28"/>
          <w:lang w:eastAsia="en-US"/>
        </w:rPr>
        <w:tab/>
        <w:t>(1.43)</w:t>
      </w:r>
    </w:p>
    <w:p w:rsidR="00BB422C" w:rsidRDefault="00BB422C" w:rsidP="00BB422C">
      <w:pPr>
        <w:spacing w:after="0" w:line="360" w:lineRule="auto"/>
        <w:ind w:firstLine="360"/>
        <w:jc w:val="both"/>
        <w:rPr>
          <w:rFonts w:ascii="Times New Roman" w:hAnsi="Times New Roman" w:cs="Times New Roman"/>
          <w:sz w:val="28"/>
          <w:szCs w:val="28"/>
          <w:lang w:val="en-US"/>
        </w:rPr>
      </w:pPr>
      <w:r w:rsidRPr="000A05D0">
        <w:rPr>
          <w:rFonts w:ascii="Times New Roman" w:hAnsi="Times New Roman" w:cs="Times New Roman"/>
          <w:sz w:val="28"/>
          <w:szCs w:val="28"/>
        </w:rPr>
        <w:t xml:space="preserve">Если собственная частота печатной платы превосходит частоту внешних воздействий вдвое, то условие </w:t>
      </w:r>
      <w:proofErr w:type="spellStart"/>
      <w:r w:rsidRPr="000A05D0">
        <w:rPr>
          <w:rFonts w:ascii="Times New Roman" w:hAnsi="Times New Roman" w:cs="Times New Roman"/>
          <w:sz w:val="28"/>
          <w:szCs w:val="28"/>
        </w:rPr>
        <w:t>вибропрочности</w:t>
      </w:r>
      <w:proofErr w:type="spellEnd"/>
      <w:r w:rsidRPr="000A05D0">
        <w:rPr>
          <w:rFonts w:ascii="Times New Roman" w:hAnsi="Times New Roman" w:cs="Times New Roman"/>
          <w:sz w:val="28"/>
          <w:szCs w:val="28"/>
        </w:rPr>
        <w:t xml:space="preserve"> выполнено.</w:t>
      </w:r>
    </w:p>
    <w:p w:rsidR="006E0C22" w:rsidRPr="006E0C22" w:rsidRDefault="006E0C22" w:rsidP="00BB422C">
      <w:pPr>
        <w:spacing w:after="0" w:line="360" w:lineRule="auto"/>
        <w:ind w:firstLine="360"/>
        <w:jc w:val="both"/>
        <w:rPr>
          <w:rFonts w:ascii="Times New Roman" w:hAnsi="Times New Roman" w:cs="Times New Roman"/>
          <w:sz w:val="28"/>
          <w:szCs w:val="28"/>
          <w:lang w:val="en-US"/>
        </w:rPr>
      </w:pPr>
    </w:p>
    <w:p w:rsidR="00EE05E5" w:rsidRPr="00FE1CEC" w:rsidRDefault="00FE1CEC" w:rsidP="00FE1CEC">
      <w:pPr>
        <w:pStyle w:val="af1"/>
      </w:pPr>
      <w:bookmarkStart w:id="11" w:name="_Toc356583815"/>
      <w:r>
        <w:t>1.7 Расчет печатных плат на действие вибрации</w:t>
      </w:r>
      <w:bookmarkEnd w:id="11"/>
    </w:p>
    <w:p w:rsidR="00EE05E5" w:rsidRPr="000A05D0" w:rsidRDefault="00474ECF" w:rsidP="00CC59D8">
      <w:pPr>
        <w:spacing w:after="0" w:line="360" w:lineRule="auto"/>
        <w:ind w:firstLine="426"/>
        <w:jc w:val="both"/>
        <w:rPr>
          <w:rFonts w:ascii="Times New Roman" w:hAnsi="Times New Roman" w:cs="Times New Roman"/>
          <w:sz w:val="28"/>
          <w:szCs w:val="28"/>
        </w:rPr>
      </w:pPr>
      <w:r w:rsidRPr="000A05D0">
        <w:rPr>
          <w:rFonts w:ascii="Times New Roman" w:hAnsi="Times New Roman" w:cs="Times New Roman"/>
          <w:sz w:val="28"/>
          <w:szCs w:val="28"/>
        </w:rPr>
        <w:lastRenderedPageBreak/>
        <w:t xml:space="preserve">Итак, </w:t>
      </w:r>
      <w:r w:rsidR="00C62612" w:rsidRPr="000A05D0">
        <w:rPr>
          <w:rFonts w:ascii="Times New Roman" w:hAnsi="Times New Roman" w:cs="Times New Roman"/>
          <w:sz w:val="28"/>
          <w:szCs w:val="28"/>
        </w:rPr>
        <w:t>в процессе использования печатной платы по ее функциональному назначению, а также в процессе ее транспортировки, она подвергается различным механическим воздействиям, таким как удары, вибрации и перегрузки.</w:t>
      </w:r>
    </w:p>
    <w:p w:rsidR="00C62612" w:rsidRPr="000A05D0" w:rsidRDefault="00C62612" w:rsidP="00CC59D8">
      <w:pPr>
        <w:spacing w:after="0" w:line="360" w:lineRule="auto"/>
        <w:ind w:firstLine="426"/>
        <w:jc w:val="both"/>
        <w:rPr>
          <w:rFonts w:ascii="Times New Roman" w:hAnsi="Times New Roman" w:cs="Times New Roman"/>
          <w:sz w:val="28"/>
          <w:szCs w:val="28"/>
        </w:rPr>
      </w:pPr>
      <w:r w:rsidRPr="000A05D0">
        <w:rPr>
          <w:rFonts w:ascii="Times New Roman" w:hAnsi="Times New Roman" w:cs="Times New Roman"/>
          <w:sz w:val="28"/>
          <w:szCs w:val="28"/>
        </w:rPr>
        <w:t>Как правило, при вибрациях наблюдаются следующие виды отказов электрорадиоаппаратуры:</w:t>
      </w:r>
    </w:p>
    <w:p w:rsidR="00C62612" w:rsidRPr="000A05D0" w:rsidRDefault="00C62612" w:rsidP="00CC59D8">
      <w:pPr>
        <w:pStyle w:val="a4"/>
        <w:numPr>
          <w:ilvl w:val="0"/>
          <w:numId w:val="10"/>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Усталостное разрушение выводов в месте изгиба или соединения с печатной платой, вследствие возрастания механ</w:t>
      </w:r>
      <w:r w:rsidR="005B535B">
        <w:rPr>
          <w:rFonts w:ascii="Times New Roman" w:hAnsi="Times New Roman" w:cs="Times New Roman"/>
          <w:sz w:val="28"/>
          <w:szCs w:val="28"/>
        </w:rPr>
        <w:t>ических напряжений и перегрузок</w:t>
      </w:r>
      <w:r w:rsidR="005B535B" w:rsidRPr="005B535B">
        <w:rPr>
          <w:rFonts w:ascii="Times New Roman" w:hAnsi="Times New Roman" w:cs="Times New Roman"/>
          <w:sz w:val="28"/>
          <w:szCs w:val="28"/>
        </w:rPr>
        <w:t>;</w:t>
      </w:r>
    </w:p>
    <w:p w:rsidR="00C62612" w:rsidRPr="000A05D0" w:rsidRDefault="00C62612" w:rsidP="00CC59D8">
      <w:pPr>
        <w:pStyle w:val="a4"/>
        <w:numPr>
          <w:ilvl w:val="0"/>
          <w:numId w:val="10"/>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Выход из строя электрорадиоэлементов в результате соударения</w:t>
      </w:r>
      <w:r w:rsidR="00CC59D8" w:rsidRPr="000A05D0">
        <w:rPr>
          <w:rFonts w:ascii="Times New Roman" w:hAnsi="Times New Roman" w:cs="Times New Roman"/>
          <w:sz w:val="28"/>
          <w:szCs w:val="28"/>
        </w:rPr>
        <w:t xml:space="preserve"> друг об друга, вследствие большой амплитуды виброперемещения и виброскорости.</w:t>
      </w:r>
    </w:p>
    <w:p w:rsidR="00CC59D8" w:rsidRPr="000A05D0" w:rsidRDefault="00CC59D8" w:rsidP="00CC59D8">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Следует отметить, что деструктивное воздействие вибрации многократно усиливается при резонансных явлениях.</w:t>
      </w:r>
    </w:p>
    <w:p w:rsidR="00CC59D8" w:rsidRPr="000A05D0" w:rsidRDefault="00CC59D8" w:rsidP="00CC59D8">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Исходя из этого, при проектировании ячейки электроаппаратуры конструктор должен обеспечить необходимый уровень вибропрочности и виброустойчивости, а также предотвратить возможность резонанса электрорадиоизделий в рабочем диапазоне частот.</w:t>
      </w:r>
    </w:p>
    <w:p w:rsidR="008660D4" w:rsidRPr="000A05D0" w:rsidRDefault="008660D4" w:rsidP="00CC59D8">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Под вибропрочностью понимается способность системы выполнять свои функции и сохранять неизменные значения параметров в заданных пределах после воздействия вибрации.</w:t>
      </w:r>
    </w:p>
    <w:p w:rsidR="00F41199" w:rsidRPr="000A05D0" w:rsidRDefault="008660D4" w:rsidP="00F41199">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 xml:space="preserve">Под виброустойчивостью понимается способность системы </w:t>
      </w:r>
      <w:r w:rsidR="00F41199" w:rsidRPr="000A05D0">
        <w:rPr>
          <w:rFonts w:ascii="Times New Roman" w:hAnsi="Times New Roman" w:cs="Times New Roman"/>
          <w:sz w:val="28"/>
          <w:szCs w:val="28"/>
        </w:rPr>
        <w:t>выполнять свои функции и сохранять неизменные значения параметров в заданных пределах во время воздействия вибрации.</w:t>
      </w:r>
    </w:p>
    <w:p w:rsidR="008660D4" w:rsidRPr="000A05D0" w:rsidRDefault="00FE1CB8" w:rsidP="00CC59D8">
      <w:pPr>
        <w:spacing w:after="0" w:line="360" w:lineRule="auto"/>
        <w:ind w:firstLine="708"/>
        <w:jc w:val="both"/>
        <w:rPr>
          <w:rFonts w:ascii="Times New Roman" w:hAnsi="Times New Roman" w:cs="Times New Roman"/>
          <w:sz w:val="28"/>
          <w:szCs w:val="28"/>
        </w:rPr>
      </w:pPr>
      <w:r w:rsidRPr="000A05D0">
        <w:rPr>
          <w:rFonts w:ascii="Times New Roman" w:hAnsi="Times New Roman" w:cs="Times New Roman"/>
          <w:sz w:val="28"/>
          <w:szCs w:val="28"/>
        </w:rPr>
        <w:t>Ячейка, обладающая необходимым уровнем вибропрочности, обладает следующими свойствами:</w:t>
      </w:r>
    </w:p>
    <w:p w:rsidR="00FE1CB8" w:rsidRPr="000A05D0" w:rsidRDefault="005B535B" w:rsidP="00FE1CB8">
      <w:pPr>
        <w:pStyle w:val="a4"/>
        <w:numPr>
          <w:ilvl w:val="0"/>
          <w:numId w:val="1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Отсутствие резонансов</w:t>
      </w:r>
      <w:r>
        <w:rPr>
          <w:rFonts w:ascii="Times New Roman" w:hAnsi="Times New Roman" w:cs="Times New Roman"/>
          <w:sz w:val="28"/>
          <w:szCs w:val="28"/>
          <w:lang w:val="en-US"/>
        </w:rPr>
        <w:t>;</w:t>
      </w:r>
    </w:p>
    <w:p w:rsidR="00FE1CB8" w:rsidRPr="000A05D0" w:rsidRDefault="00FE1CB8" w:rsidP="00FE1CB8">
      <w:pPr>
        <w:pStyle w:val="a4"/>
        <w:numPr>
          <w:ilvl w:val="0"/>
          <w:numId w:val="11"/>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Ограничение амплитуды виброперемещения и виброскорости допустимыми значениями опр</w:t>
      </w:r>
      <w:r w:rsidR="005B535B">
        <w:rPr>
          <w:rFonts w:ascii="Times New Roman" w:hAnsi="Times New Roman" w:cs="Times New Roman"/>
          <w:sz w:val="28"/>
          <w:szCs w:val="28"/>
        </w:rPr>
        <w:t>еделенными техническим заданием</w:t>
      </w:r>
      <w:r w:rsidR="005B535B" w:rsidRPr="005B535B">
        <w:rPr>
          <w:rFonts w:ascii="Times New Roman" w:hAnsi="Times New Roman" w:cs="Times New Roman"/>
          <w:sz w:val="28"/>
          <w:szCs w:val="28"/>
        </w:rPr>
        <w:t>;</w:t>
      </w:r>
    </w:p>
    <w:p w:rsidR="00FE1CB8" w:rsidRPr="000A05D0" w:rsidRDefault="00FE1CB8" w:rsidP="00FE1CB8">
      <w:pPr>
        <w:pStyle w:val="a4"/>
        <w:numPr>
          <w:ilvl w:val="0"/>
          <w:numId w:val="11"/>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lastRenderedPageBreak/>
        <w:t xml:space="preserve"> Отсутствие недопустимых значений </w:t>
      </w:r>
      <w:proofErr w:type="spellStart"/>
      <w:r w:rsidRPr="000A05D0">
        <w:rPr>
          <w:rFonts w:ascii="Times New Roman" w:hAnsi="Times New Roman" w:cs="Times New Roman"/>
          <w:sz w:val="28"/>
          <w:szCs w:val="28"/>
        </w:rPr>
        <w:t>ви</w:t>
      </w:r>
      <w:r w:rsidR="005B535B">
        <w:rPr>
          <w:rFonts w:ascii="Times New Roman" w:hAnsi="Times New Roman" w:cs="Times New Roman"/>
          <w:sz w:val="28"/>
          <w:szCs w:val="28"/>
        </w:rPr>
        <w:t>броперегрузок</w:t>
      </w:r>
      <w:proofErr w:type="spellEnd"/>
      <w:r w:rsidR="005B535B">
        <w:rPr>
          <w:rFonts w:ascii="Times New Roman" w:hAnsi="Times New Roman" w:cs="Times New Roman"/>
          <w:sz w:val="28"/>
          <w:szCs w:val="28"/>
          <w:lang w:val="en-US"/>
        </w:rPr>
        <w:t>.</w:t>
      </w:r>
    </w:p>
    <w:p w:rsidR="00FE1CB8" w:rsidRPr="000A05D0" w:rsidRDefault="00FE1CB8" w:rsidP="005C2EC7">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Таким образом, для анализа вибропрочности </w:t>
      </w:r>
      <w:r w:rsidR="005C2EC7" w:rsidRPr="000A05D0">
        <w:rPr>
          <w:rFonts w:ascii="Times New Roman" w:hAnsi="Times New Roman" w:cs="Times New Roman"/>
          <w:sz w:val="28"/>
          <w:szCs w:val="28"/>
        </w:rPr>
        <w:t>необходимо исследовать следующие показатели:</w:t>
      </w:r>
    </w:p>
    <w:p w:rsidR="005C2EC7" w:rsidRPr="000A05D0" w:rsidRDefault="005C2EC7" w:rsidP="005C2EC7">
      <w:pPr>
        <w:pStyle w:val="a4"/>
        <w:numPr>
          <w:ilvl w:val="0"/>
          <w:numId w:val="12"/>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Частоту свободных колебаний и возможность </w:t>
      </w:r>
      <w:r w:rsidR="00E013F4" w:rsidRPr="000A05D0">
        <w:rPr>
          <w:rFonts w:ascii="Times New Roman" w:hAnsi="Times New Roman" w:cs="Times New Roman"/>
          <w:sz w:val="28"/>
          <w:szCs w:val="28"/>
        </w:rPr>
        <w:t>резонанса</w:t>
      </w:r>
      <w:r w:rsidR="005B535B" w:rsidRPr="005B535B">
        <w:rPr>
          <w:rFonts w:ascii="Times New Roman" w:hAnsi="Times New Roman" w:cs="Times New Roman"/>
          <w:sz w:val="28"/>
          <w:szCs w:val="28"/>
        </w:rPr>
        <w:t>;</w:t>
      </w:r>
    </w:p>
    <w:p w:rsidR="005C2EC7" w:rsidRPr="000A05D0" w:rsidRDefault="005C2EC7" w:rsidP="005C2EC7">
      <w:pPr>
        <w:pStyle w:val="a4"/>
        <w:numPr>
          <w:ilvl w:val="0"/>
          <w:numId w:val="12"/>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Допустимое значение напряжения и пре</w:t>
      </w:r>
      <w:r w:rsidR="005B535B">
        <w:rPr>
          <w:rFonts w:ascii="Times New Roman" w:hAnsi="Times New Roman" w:cs="Times New Roman"/>
          <w:sz w:val="28"/>
          <w:szCs w:val="28"/>
        </w:rPr>
        <w:t xml:space="preserve">дельное число циклов </w:t>
      </w:r>
      <w:proofErr w:type="spellStart"/>
      <w:r w:rsidR="005B535B">
        <w:rPr>
          <w:rFonts w:ascii="Times New Roman" w:hAnsi="Times New Roman" w:cs="Times New Roman"/>
          <w:sz w:val="28"/>
          <w:szCs w:val="28"/>
        </w:rPr>
        <w:t>нагружения</w:t>
      </w:r>
      <w:proofErr w:type="spellEnd"/>
      <w:r w:rsidR="005B535B" w:rsidRPr="005B535B">
        <w:rPr>
          <w:rFonts w:ascii="Times New Roman" w:hAnsi="Times New Roman" w:cs="Times New Roman"/>
          <w:sz w:val="28"/>
          <w:szCs w:val="28"/>
        </w:rPr>
        <w:t>;</w:t>
      </w:r>
    </w:p>
    <w:p w:rsidR="005C2EC7" w:rsidRPr="000A05D0" w:rsidRDefault="005C2EC7" w:rsidP="005C2EC7">
      <w:pPr>
        <w:pStyle w:val="a4"/>
        <w:numPr>
          <w:ilvl w:val="0"/>
          <w:numId w:val="12"/>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Допустимое </w:t>
      </w:r>
      <w:r w:rsidR="00E279EE" w:rsidRPr="000A05D0">
        <w:rPr>
          <w:rFonts w:ascii="Times New Roman" w:hAnsi="Times New Roman" w:cs="Times New Roman"/>
          <w:sz w:val="28"/>
          <w:szCs w:val="28"/>
        </w:rPr>
        <w:t>зна</w:t>
      </w:r>
      <w:r w:rsidR="00C33AEB" w:rsidRPr="000A05D0">
        <w:rPr>
          <w:rFonts w:ascii="Times New Roman" w:hAnsi="Times New Roman" w:cs="Times New Roman"/>
          <w:sz w:val="28"/>
          <w:szCs w:val="28"/>
        </w:rPr>
        <w:t>чение виброперегрузок</w:t>
      </w:r>
      <w:r w:rsidRPr="000A05D0">
        <w:rPr>
          <w:rFonts w:ascii="Times New Roman" w:hAnsi="Times New Roman" w:cs="Times New Roman"/>
          <w:sz w:val="28"/>
          <w:szCs w:val="28"/>
        </w:rPr>
        <w:t>.</w:t>
      </w:r>
    </w:p>
    <w:p w:rsidR="00793F26" w:rsidRPr="000A05D0" w:rsidRDefault="00793F26" w:rsidP="00793F26">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Рассмотрим ячейку, приведенную на рисунке </w:t>
      </w:r>
      <w:r w:rsidR="00E13ED2" w:rsidRPr="000A05D0">
        <w:rPr>
          <w:rFonts w:ascii="Times New Roman" w:hAnsi="Times New Roman" w:cs="Times New Roman"/>
          <w:sz w:val="28"/>
          <w:szCs w:val="28"/>
        </w:rPr>
        <w:t>1.</w:t>
      </w:r>
      <w:r w:rsidRPr="000A05D0">
        <w:rPr>
          <w:rFonts w:ascii="Times New Roman" w:hAnsi="Times New Roman" w:cs="Times New Roman"/>
          <w:sz w:val="28"/>
          <w:szCs w:val="28"/>
        </w:rPr>
        <w:t>8. Порядок расчета на действие вибрации следующий:</w:t>
      </w:r>
    </w:p>
    <w:p w:rsidR="00102146" w:rsidRPr="000A05D0" w:rsidRDefault="00102146" w:rsidP="00102146">
      <w:pPr>
        <w:spacing w:after="0" w:line="360" w:lineRule="auto"/>
        <w:jc w:val="both"/>
        <w:rPr>
          <w:rFonts w:ascii="Times New Roman" w:hAnsi="Times New Roman" w:cs="Times New Roman"/>
          <w:sz w:val="28"/>
          <w:szCs w:val="28"/>
        </w:rPr>
      </w:pPr>
    </w:p>
    <w:p w:rsidR="00102146" w:rsidRPr="000A05D0" w:rsidRDefault="005C2DBC" w:rsidP="00102146">
      <w:pPr>
        <w:spacing w:after="0" w:line="360" w:lineRule="auto"/>
        <w:jc w:val="center"/>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3BC90BA2" wp14:editId="2AD00F5C">
            <wp:extent cx="5933594" cy="31146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8232" cy="3117109"/>
                    </a:xfrm>
                    <a:prstGeom prst="rect">
                      <a:avLst/>
                    </a:prstGeom>
                    <a:noFill/>
                    <a:ln>
                      <a:noFill/>
                    </a:ln>
                  </pic:spPr>
                </pic:pic>
              </a:graphicData>
            </a:graphic>
          </wp:inline>
        </w:drawing>
      </w:r>
    </w:p>
    <w:p w:rsidR="00102146" w:rsidRPr="000A05D0" w:rsidRDefault="00102146" w:rsidP="00102146">
      <w:pPr>
        <w:spacing w:after="0" w:line="360" w:lineRule="auto"/>
        <w:jc w:val="center"/>
        <w:rPr>
          <w:rFonts w:ascii="Times New Roman" w:hAnsi="Times New Roman" w:cs="Times New Roman"/>
          <w:sz w:val="28"/>
          <w:szCs w:val="28"/>
        </w:rPr>
      </w:pPr>
      <w:r w:rsidRPr="000A05D0">
        <w:rPr>
          <w:rFonts w:ascii="Times New Roman" w:hAnsi="Times New Roman" w:cs="Times New Roman"/>
          <w:sz w:val="28"/>
          <w:szCs w:val="28"/>
        </w:rPr>
        <w:t xml:space="preserve">Рис.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8. Ячейка ЭРА.</w:t>
      </w:r>
    </w:p>
    <w:p w:rsidR="00102146" w:rsidRPr="000A05D0" w:rsidRDefault="00102146" w:rsidP="00C96D42">
      <w:pPr>
        <w:spacing w:after="0" w:line="360" w:lineRule="auto"/>
        <w:jc w:val="both"/>
        <w:rPr>
          <w:rFonts w:ascii="Times New Roman" w:hAnsi="Times New Roman" w:cs="Times New Roman"/>
          <w:sz w:val="28"/>
          <w:szCs w:val="28"/>
        </w:rPr>
      </w:pPr>
    </w:p>
    <w:p w:rsidR="00102146" w:rsidRPr="000A05D0" w:rsidRDefault="00234DA2" w:rsidP="00C96D42">
      <w:pPr>
        <w:pStyle w:val="a4"/>
        <w:numPr>
          <w:ilvl w:val="0"/>
          <w:numId w:val="13"/>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Определение исходных данных. </w:t>
      </w:r>
      <w:r w:rsidR="00793F26" w:rsidRPr="000A05D0">
        <w:rPr>
          <w:rFonts w:ascii="Times New Roman" w:hAnsi="Times New Roman" w:cs="Times New Roman"/>
          <w:sz w:val="28"/>
          <w:szCs w:val="28"/>
        </w:rPr>
        <w:t xml:space="preserve"> </w:t>
      </w:r>
      <w:r w:rsidR="00102146" w:rsidRPr="000A05D0">
        <w:rPr>
          <w:rFonts w:ascii="Times New Roman" w:hAnsi="Times New Roman" w:cs="Times New Roman"/>
          <w:sz w:val="28"/>
          <w:szCs w:val="28"/>
        </w:rPr>
        <w:t xml:space="preserve"> </w:t>
      </w:r>
    </w:p>
    <w:p w:rsidR="00234DA2" w:rsidRPr="005B535B" w:rsidRDefault="00234DA2" w:rsidP="007A7D41">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 xml:space="preserve">Верхняя граница диапазона действующих вибраций </w:t>
      </w:r>
      <m:oMath>
        <m:r>
          <w:rPr>
            <w:rFonts w:ascii="Cambria Math" w:hAnsi="Cambria Math" w:cs="Times New Roman"/>
            <w:sz w:val="28"/>
            <w:szCs w:val="28"/>
          </w:rPr>
          <m:t>f = 100 Гц</m:t>
        </m:r>
      </m:oMath>
      <w:proofErr w:type="gramStart"/>
      <w:r w:rsidR="005B535B">
        <w:rPr>
          <w:rFonts w:ascii="Times New Roman" w:hAnsi="Times New Roman" w:cs="Times New Roman"/>
          <w:sz w:val="28"/>
          <w:szCs w:val="28"/>
        </w:rPr>
        <w:t xml:space="preserve"> </w:t>
      </w:r>
      <w:r w:rsidR="005B535B" w:rsidRPr="005B535B">
        <w:rPr>
          <w:rFonts w:ascii="Times New Roman" w:hAnsi="Times New Roman" w:cs="Times New Roman"/>
          <w:sz w:val="28"/>
          <w:szCs w:val="28"/>
        </w:rPr>
        <w:t>.</w:t>
      </w:r>
      <w:proofErr w:type="gramEnd"/>
    </w:p>
    <w:p w:rsidR="00535EAB" w:rsidRPr="000A05D0" w:rsidRDefault="00535EAB" w:rsidP="007A7D41">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 xml:space="preserve">Величина </w:t>
      </w:r>
      <w:proofErr w:type="spellStart"/>
      <w:r w:rsidRPr="000A05D0">
        <w:rPr>
          <w:rFonts w:ascii="Times New Roman" w:hAnsi="Times New Roman" w:cs="Times New Roman"/>
          <w:sz w:val="28"/>
          <w:szCs w:val="28"/>
        </w:rPr>
        <w:t>виброускорения</w:t>
      </w:r>
      <w:proofErr w:type="spellEnd"/>
      <w:r w:rsidRPr="000A05D0">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r>
          <w:rPr>
            <w:rFonts w:ascii="Cambria Math" w:hAnsi="Cambria Math" w:cs="Times New Roman"/>
            <w:sz w:val="28"/>
            <w:szCs w:val="28"/>
          </w:rPr>
          <m:t xml:space="preserve"> = 19,6 м /</m:t>
        </m:r>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2</m:t>
            </m:r>
          </m:sup>
        </m:sSup>
      </m:oMath>
      <w:r w:rsidRPr="000A05D0">
        <w:rPr>
          <w:rFonts w:ascii="Times New Roman" w:hAnsi="Times New Roman" w:cs="Times New Roman"/>
          <w:sz w:val="28"/>
          <w:szCs w:val="28"/>
        </w:rPr>
        <w:t xml:space="preserve"> .</w:t>
      </w:r>
    </w:p>
    <w:p w:rsidR="00D253F4" w:rsidRPr="000A05D0" w:rsidRDefault="00C96D42" w:rsidP="00C96D42">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Считаем, что боковые стороны печатной платы расположены в направляющих и являются опертыми, остальные края жестко защемлены.</w:t>
      </w:r>
    </w:p>
    <w:p w:rsidR="00C96D42" w:rsidRPr="000A05D0" w:rsidRDefault="00C96D42" w:rsidP="00C96D42">
      <w:pPr>
        <w:pStyle w:val="a4"/>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Расчетная модель представлена на рис </w:t>
      </w:r>
      <w:r w:rsidR="00E13ED2" w:rsidRPr="000A05D0">
        <w:rPr>
          <w:rFonts w:ascii="Times New Roman" w:hAnsi="Times New Roman" w:cs="Times New Roman"/>
          <w:sz w:val="28"/>
          <w:szCs w:val="28"/>
        </w:rPr>
        <w:t>1.</w:t>
      </w:r>
      <w:r w:rsidRPr="000A05D0">
        <w:rPr>
          <w:rFonts w:ascii="Times New Roman" w:hAnsi="Times New Roman" w:cs="Times New Roman"/>
          <w:sz w:val="28"/>
          <w:szCs w:val="28"/>
        </w:rPr>
        <w:t>9.</w:t>
      </w:r>
    </w:p>
    <w:p w:rsidR="00C96D42" w:rsidRPr="000A05D0" w:rsidRDefault="00C96D42" w:rsidP="00C96D42">
      <w:pPr>
        <w:pStyle w:val="a4"/>
        <w:spacing w:after="0" w:line="360" w:lineRule="auto"/>
        <w:jc w:val="both"/>
        <w:rPr>
          <w:rFonts w:ascii="Times New Roman" w:hAnsi="Times New Roman" w:cs="Times New Roman"/>
          <w:sz w:val="28"/>
          <w:szCs w:val="28"/>
        </w:rPr>
      </w:pPr>
    </w:p>
    <w:p w:rsidR="00C96D42" w:rsidRPr="000A05D0" w:rsidRDefault="00C96D42" w:rsidP="00496B06">
      <w:pPr>
        <w:pStyle w:val="a4"/>
        <w:spacing w:after="0" w:line="360" w:lineRule="auto"/>
        <w:jc w:val="center"/>
        <w:rPr>
          <w:rFonts w:ascii="Times New Roman" w:hAnsi="Times New Roman" w:cs="Times New Roman"/>
          <w:sz w:val="28"/>
          <w:szCs w:val="28"/>
        </w:rPr>
      </w:pPr>
      <w:r w:rsidRPr="000A05D0">
        <w:rPr>
          <w:rFonts w:ascii="Times New Roman" w:hAnsi="Times New Roman" w:cs="Times New Roman"/>
          <w:noProof/>
          <w:lang w:eastAsia="ru-RU"/>
        </w:rPr>
        <w:lastRenderedPageBreak/>
        <w:drawing>
          <wp:inline distT="0" distB="0" distL="0" distR="0" wp14:anchorId="0AE9F72B" wp14:editId="4CBBEFAE">
            <wp:extent cx="3133725" cy="13049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133334" cy="1304762"/>
                    </a:xfrm>
                    <a:prstGeom prst="rect">
                      <a:avLst/>
                    </a:prstGeom>
                  </pic:spPr>
                </pic:pic>
              </a:graphicData>
            </a:graphic>
          </wp:inline>
        </w:drawing>
      </w:r>
    </w:p>
    <w:p w:rsidR="00496B06" w:rsidRPr="000A05D0" w:rsidRDefault="00496B06" w:rsidP="00496B06">
      <w:pPr>
        <w:spacing w:after="0" w:line="360" w:lineRule="auto"/>
        <w:jc w:val="center"/>
        <w:rPr>
          <w:rFonts w:ascii="Times New Roman" w:hAnsi="Times New Roman" w:cs="Times New Roman"/>
          <w:sz w:val="28"/>
          <w:szCs w:val="28"/>
        </w:rPr>
      </w:pPr>
      <w:r w:rsidRPr="000A05D0">
        <w:rPr>
          <w:rFonts w:ascii="Times New Roman" w:hAnsi="Times New Roman" w:cs="Times New Roman"/>
          <w:sz w:val="28"/>
          <w:szCs w:val="28"/>
        </w:rPr>
        <w:t xml:space="preserve">Рис.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9. Расчетная модель ячейки.</w:t>
      </w:r>
    </w:p>
    <w:p w:rsidR="00496B06" w:rsidRPr="000A05D0" w:rsidRDefault="00496B06" w:rsidP="00C96D42">
      <w:pPr>
        <w:pStyle w:val="a4"/>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ab/>
      </w:r>
    </w:p>
    <w:p w:rsidR="00496B06" w:rsidRPr="000A05D0" w:rsidRDefault="00496B06" w:rsidP="00C96D42">
      <w:pPr>
        <w:pStyle w:val="a4"/>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ab/>
        <w:t xml:space="preserve">Характеристики элементной базы можно найти в ТУ элементов в специальной литературе. </w:t>
      </w:r>
      <w:r w:rsidR="003271FF" w:rsidRPr="000A05D0">
        <w:rPr>
          <w:rFonts w:ascii="Times New Roman" w:hAnsi="Times New Roman" w:cs="Times New Roman"/>
          <w:sz w:val="28"/>
          <w:szCs w:val="28"/>
        </w:rPr>
        <w:t xml:space="preserve">В качестве примера рассмотрим реле РЭС80, его характеристики можно посмотреть в таблице </w:t>
      </w:r>
      <w:r w:rsidR="00E13ED2" w:rsidRPr="000A05D0">
        <w:rPr>
          <w:rFonts w:ascii="Times New Roman" w:hAnsi="Times New Roman" w:cs="Times New Roman"/>
          <w:sz w:val="28"/>
          <w:szCs w:val="28"/>
        </w:rPr>
        <w:t>1.</w:t>
      </w:r>
      <w:r w:rsidR="003271FF" w:rsidRPr="000A05D0">
        <w:rPr>
          <w:rFonts w:ascii="Times New Roman" w:hAnsi="Times New Roman" w:cs="Times New Roman"/>
          <w:sz w:val="28"/>
          <w:szCs w:val="28"/>
        </w:rPr>
        <w:t>3.</w:t>
      </w:r>
    </w:p>
    <w:p w:rsidR="003271FF" w:rsidRPr="000A05D0" w:rsidRDefault="003271FF" w:rsidP="00C96D42">
      <w:pPr>
        <w:pStyle w:val="a4"/>
        <w:spacing w:after="0" w:line="360" w:lineRule="auto"/>
        <w:jc w:val="both"/>
        <w:rPr>
          <w:rFonts w:ascii="Times New Roman" w:hAnsi="Times New Roman" w:cs="Times New Roman"/>
          <w:sz w:val="28"/>
          <w:szCs w:val="28"/>
        </w:rPr>
      </w:pPr>
    </w:p>
    <w:tbl>
      <w:tblPr>
        <w:tblStyle w:val="ab"/>
        <w:tblW w:w="8050" w:type="dxa"/>
        <w:jc w:val="center"/>
        <w:tblLook w:val="04A0" w:firstRow="1" w:lastRow="0" w:firstColumn="1" w:lastColumn="0" w:noHBand="0" w:noVBand="1"/>
      </w:tblPr>
      <w:tblGrid>
        <w:gridCol w:w="2205"/>
        <w:gridCol w:w="1866"/>
        <w:gridCol w:w="2256"/>
        <w:gridCol w:w="1723"/>
      </w:tblGrid>
      <w:tr w:rsidR="00B12CE8" w:rsidRPr="000A05D0" w:rsidTr="00362BB9">
        <w:trPr>
          <w:trHeight w:val="392"/>
          <w:jc w:val="center"/>
        </w:trPr>
        <w:tc>
          <w:tcPr>
            <w:tcW w:w="2216"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Наименование</w:t>
            </w:r>
          </w:p>
        </w:tc>
        <w:tc>
          <w:tcPr>
            <w:tcW w:w="1901"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 xml:space="preserve">Масса, </w:t>
            </w:r>
            <w:proofErr w:type="gramStart"/>
            <w:r w:rsidRPr="000A05D0">
              <w:rPr>
                <w:rFonts w:ascii="Times New Roman" w:hAnsi="Times New Roman" w:cs="Times New Roman"/>
                <w:sz w:val="28"/>
                <w:szCs w:val="28"/>
              </w:rPr>
              <w:t>г</w:t>
            </w:r>
            <w:proofErr w:type="gramEnd"/>
          </w:p>
        </w:tc>
        <w:tc>
          <w:tcPr>
            <w:tcW w:w="2287"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 xml:space="preserve">Частотный диапазон, </w:t>
            </w:r>
            <w:proofErr w:type="gramStart"/>
            <w:r w:rsidRPr="000A05D0">
              <w:rPr>
                <w:rFonts w:ascii="Times New Roman" w:hAnsi="Times New Roman" w:cs="Times New Roman"/>
                <w:sz w:val="28"/>
                <w:szCs w:val="28"/>
              </w:rPr>
              <w:t>Гц</w:t>
            </w:r>
            <w:proofErr w:type="gramEnd"/>
          </w:p>
        </w:tc>
        <w:tc>
          <w:tcPr>
            <w:tcW w:w="1646"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 xml:space="preserve">Допустимые перегрузки, </w:t>
            </w:r>
            <w:r w:rsidRPr="000A05D0">
              <w:rPr>
                <w:rFonts w:ascii="Times New Roman" w:hAnsi="Times New Roman" w:cs="Times New Roman"/>
                <w:sz w:val="28"/>
                <w:szCs w:val="28"/>
                <w:lang w:val="en-US"/>
              </w:rPr>
              <w:t>g</w:t>
            </w:r>
          </w:p>
        </w:tc>
      </w:tr>
      <w:tr w:rsidR="00B12CE8" w:rsidRPr="000A05D0" w:rsidTr="00362BB9">
        <w:trPr>
          <w:trHeight w:val="418"/>
          <w:jc w:val="center"/>
        </w:trPr>
        <w:tc>
          <w:tcPr>
            <w:tcW w:w="2216"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РЭС80</w:t>
            </w:r>
          </w:p>
        </w:tc>
        <w:tc>
          <w:tcPr>
            <w:tcW w:w="1901"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2,9</w:t>
            </w:r>
          </w:p>
        </w:tc>
        <w:tc>
          <w:tcPr>
            <w:tcW w:w="2287"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1..5000</w:t>
            </w:r>
          </w:p>
        </w:tc>
        <w:tc>
          <w:tcPr>
            <w:tcW w:w="1646" w:type="dxa"/>
            <w:vAlign w:val="center"/>
          </w:tcPr>
          <w:p w:rsidR="00B12CE8" w:rsidRPr="000A05D0" w:rsidRDefault="00B12CE8" w:rsidP="00B12CE8">
            <w:pPr>
              <w:pStyle w:val="a4"/>
              <w:spacing w:line="360" w:lineRule="auto"/>
              <w:ind w:left="0"/>
              <w:jc w:val="center"/>
              <w:rPr>
                <w:rFonts w:ascii="Times New Roman" w:hAnsi="Times New Roman" w:cs="Times New Roman"/>
                <w:sz w:val="28"/>
                <w:szCs w:val="28"/>
              </w:rPr>
            </w:pPr>
            <w:r w:rsidRPr="000A05D0">
              <w:rPr>
                <w:rFonts w:ascii="Times New Roman" w:hAnsi="Times New Roman" w:cs="Times New Roman"/>
                <w:sz w:val="28"/>
                <w:szCs w:val="28"/>
              </w:rPr>
              <w:t>30</w:t>
            </w:r>
          </w:p>
        </w:tc>
      </w:tr>
    </w:tbl>
    <w:p w:rsidR="003271FF" w:rsidRPr="000A05D0" w:rsidRDefault="00B12CE8" w:rsidP="00B12CE8">
      <w:pPr>
        <w:pStyle w:val="a4"/>
        <w:spacing w:after="0" w:line="360" w:lineRule="auto"/>
        <w:jc w:val="center"/>
        <w:rPr>
          <w:rFonts w:ascii="Times New Roman" w:hAnsi="Times New Roman" w:cs="Times New Roman"/>
          <w:sz w:val="28"/>
          <w:szCs w:val="28"/>
        </w:rPr>
      </w:pPr>
      <w:r w:rsidRPr="000A05D0">
        <w:rPr>
          <w:rFonts w:ascii="Times New Roman" w:hAnsi="Times New Roman" w:cs="Times New Roman"/>
          <w:sz w:val="28"/>
          <w:szCs w:val="28"/>
        </w:rPr>
        <w:t xml:space="preserve">Таблица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3. Характеристики реле РЭС80.</w:t>
      </w:r>
    </w:p>
    <w:p w:rsidR="00362BB9" w:rsidRPr="000A05D0" w:rsidRDefault="00362BB9" w:rsidP="00B12CE8">
      <w:pPr>
        <w:pStyle w:val="a4"/>
        <w:spacing w:after="0" w:line="360" w:lineRule="auto"/>
        <w:jc w:val="center"/>
        <w:rPr>
          <w:rFonts w:ascii="Times New Roman" w:hAnsi="Times New Roman" w:cs="Times New Roman"/>
          <w:sz w:val="28"/>
          <w:szCs w:val="28"/>
        </w:rPr>
      </w:pPr>
    </w:p>
    <w:p w:rsidR="00362BB9" w:rsidRPr="000A05D0" w:rsidRDefault="00743C7E" w:rsidP="00743C7E">
      <w:pPr>
        <w:pStyle w:val="a4"/>
        <w:numPr>
          <w:ilvl w:val="0"/>
          <w:numId w:val="13"/>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Определение частоты собственных колебаний.</w:t>
      </w:r>
    </w:p>
    <w:p w:rsidR="004F72D6" w:rsidRPr="000A05D0" w:rsidRDefault="004F72D6" w:rsidP="004F72D6">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 xml:space="preserve">Для этого воспользуемся </w:t>
      </w:r>
      <w:r w:rsidR="00861B8F" w:rsidRPr="000A05D0">
        <w:rPr>
          <w:rFonts w:ascii="Times New Roman" w:hAnsi="Times New Roman" w:cs="Times New Roman"/>
          <w:sz w:val="28"/>
          <w:szCs w:val="28"/>
        </w:rPr>
        <w:t>расчетом, приведенны</w:t>
      </w:r>
      <w:r w:rsidRPr="000A05D0">
        <w:rPr>
          <w:rFonts w:ascii="Times New Roman" w:hAnsi="Times New Roman" w:cs="Times New Roman"/>
          <w:sz w:val="28"/>
          <w:szCs w:val="28"/>
        </w:rPr>
        <w:t>м в предыдущей части.</w:t>
      </w:r>
    </w:p>
    <w:p w:rsidR="004F72D6" w:rsidRPr="000A05D0" w:rsidRDefault="004F72D6" w:rsidP="004F72D6">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 xml:space="preserve">Исходными данными </w:t>
      </w:r>
      <w:r w:rsidR="00737BAE" w:rsidRPr="000A05D0">
        <w:rPr>
          <w:rFonts w:ascii="Times New Roman" w:hAnsi="Times New Roman" w:cs="Times New Roman"/>
          <w:sz w:val="28"/>
          <w:szCs w:val="28"/>
        </w:rPr>
        <w:t xml:space="preserve">для расчета </w:t>
      </w:r>
      <w:r w:rsidRPr="000A05D0">
        <w:rPr>
          <w:rFonts w:ascii="Times New Roman" w:hAnsi="Times New Roman" w:cs="Times New Roman"/>
          <w:sz w:val="28"/>
          <w:szCs w:val="28"/>
        </w:rPr>
        <w:t>будут:</w:t>
      </w:r>
    </w:p>
    <w:p w:rsidR="004F72D6" w:rsidRPr="000A05D0" w:rsidRDefault="004F72D6" w:rsidP="004F72D6">
      <w:pPr>
        <w:pStyle w:val="a4"/>
        <w:numPr>
          <w:ilvl w:val="0"/>
          <w:numId w:val="14"/>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Длина пластины </w:t>
      </w:r>
      <m:oMath>
        <m:r>
          <w:rPr>
            <w:rFonts w:ascii="Cambria Math" w:hAnsi="Cambria Math" w:cs="Times New Roman"/>
            <w:sz w:val="28"/>
            <w:szCs w:val="28"/>
          </w:rPr>
          <m:t>a = 220</m:t>
        </m:r>
      </m:oMath>
      <w:r w:rsidR="005B535B">
        <w:rPr>
          <w:rFonts w:ascii="Times New Roman" w:hAnsi="Times New Roman" w:cs="Times New Roman"/>
          <w:sz w:val="28"/>
          <w:szCs w:val="28"/>
        </w:rPr>
        <w:t xml:space="preserve"> мм</w:t>
      </w:r>
      <w:r w:rsidR="005B535B">
        <w:rPr>
          <w:rFonts w:ascii="Times New Roman" w:hAnsi="Times New Roman" w:cs="Times New Roman"/>
          <w:sz w:val="28"/>
          <w:szCs w:val="28"/>
          <w:lang w:val="en-US"/>
        </w:rPr>
        <w:t>;</w:t>
      </w:r>
    </w:p>
    <w:p w:rsidR="004F72D6" w:rsidRPr="000A05D0" w:rsidRDefault="004F72D6" w:rsidP="004F72D6">
      <w:pPr>
        <w:pStyle w:val="a4"/>
        <w:numPr>
          <w:ilvl w:val="0"/>
          <w:numId w:val="14"/>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Ширина пластины </w:t>
      </w:r>
      <m:oMath>
        <m:r>
          <w:rPr>
            <w:rFonts w:ascii="Cambria Math" w:hAnsi="Cambria Math" w:cs="Times New Roman"/>
            <w:sz w:val="28"/>
            <w:szCs w:val="28"/>
            <w:lang w:val="en-US"/>
          </w:rPr>
          <m:t>b</m:t>
        </m:r>
        <m:r>
          <w:rPr>
            <w:rFonts w:ascii="Cambria Math" w:hAnsi="Cambria Math" w:cs="Times New Roman"/>
            <w:sz w:val="28"/>
            <w:szCs w:val="28"/>
          </w:rPr>
          <m:t xml:space="preserve"> = 100</m:t>
        </m:r>
      </m:oMath>
      <w:r w:rsidR="005B535B">
        <w:rPr>
          <w:rFonts w:ascii="Times New Roman" w:hAnsi="Times New Roman" w:cs="Times New Roman"/>
          <w:sz w:val="28"/>
          <w:szCs w:val="28"/>
        </w:rPr>
        <w:t xml:space="preserve"> мм</w:t>
      </w:r>
      <w:r w:rsidR="005B535B">
        <w:rPr>
          <w:rFonts w:ascii="Times New Roman" w:hAnsi="Times New Roman" w:cs="Times New Roman"/>
          <w:sz w:val="28"/>
          <w:szCs w:val="28"/>
          <w:lang w:val="en-US"/>
        </w:rPr>
        <w:t>;</w:t>
      </w:r>
    </w:p>
    <w:p w:rsidR="004A5E8F" w:rsidRPr="000A05D0" w:rsidRDefault="004A5E8F" w:rsidP="004F72D6">
      <w:pPr>
        <w:pStyle w:val="a4"/>
        <w:numPr>
          <w:ilvl w:val="0"/>
          <w:numId w:val="14"/>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Толщина платы </w:t>
      </w:r>
      <m:oMath>
        <m:r>
          <w:rPr>
            <w:rFonts w:ascii="Cambria Math" w:hAnsi="Cambria Math" w:cs="Times New Roman"/>
            <w:sz w:val="28"/>
            <w:szCs w:val="28"/>
          </w:rPr>
          <m:t>h = 1,5</m:t>
        </m:r>
      </m:oMath>
      <w:r w:rsidRPr="000A05D0">
        <w:rPr>
          <w:rFonts w:ascii="Times New Roman" w:hAnsi="Times New Roman" w:cs="Times New Roman"/>
          <w:sz w:val="28"/>
          <w:szCs w:val="28"/>
          <w:lang w:val="en-US"/>
        </w:rPr>
        <w:t xml:space="preserve"> </w:t>
      </w:r>
      <w:r w:rsidRPr="000A05D0">
        <w:rPr>
          <w:rFonts w:ascii="Times New Roman" w:hAnsi="Times New Roman" w:cs="Times New Roman"/>
          <w:sz w:val="28"/>
          <w:szCs w:val="28"/>
        </w:rPr>
        <w:t>мм</w:t>
      </w:r>
      <w:r w:rsidR="005B535B">
        <w:rPr>
          <w:rFonts w:ascii="Times New Roman" w:hAnsi="Times New Roman" w:cs="Times New Roman"/>
          <w:sz w:val="28"/>
          <w:szCs w:val="28"/>
          <w:lang w:val="en-US"/>
        </w:rPr>
        <w:t>;</w:t>
      </w:r>
    </w:p>
    <w:p w:rsidR="004F72D6" w:rsidRPr="000A05D0" w:rsidRDefault="00861B8F" w:rsidP="004F72D6">
      <w:pPr>
        <w:pStyle w:val="a4"/>
        <w:numPr>
          <w:ilvl w:val="0"/>
          <w:numId w:val="14"/>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Модуль упругости </w:t>
      </w:r>
      <m:oMath>
        <m:r>
          <w:rPr>
            <w:rFonts w:ascii="Cambria Math" w:hAnsi="Cambria Math" w:cs="Times New Roman"/>
            <w:sz w:val="28"/>
            <w:szCs w:val="28"/>
          </w:rPr>
          <m:t xml:space="preserve">E = 3,02  ∙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10</m:t>
            </m:r>
          </m:sup>
        </m:sSup>
      </m:oMath>
      <w:r w:rsidRPr="000A05D0">
        <w:rPr>
          <w:rFonts w:ascii="Times New Roman" w:hAnsi="Times New Roman" w:cs="Times New Roman"/>
          <w:sz w:val="28"/>
          <w:szCs w:val="28"/>
        </w:rPr>
        <w:t xml:space="preserve"> Н / </w:t>
      </w:r>
      <m:oMath>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2</m:t>
            </m:r>
          </m:sup>
        </m:sSup>
      </m:oMath>
      <w:r w:rsidR="005B535B" w:rsidRPr="005B535B">
        <w:rPr>
          <w:rFonts w:ascii="Times New Roman" w:hAnsi="Times New Roman" w:cs="Times New Roman"/>
          <w:sz w:val="28"/>
          <w:szCs w:val="28"/>
        </w:rPr>
        <w:t>;</w:t>
      </w:r>
    </w:p>
    <w:p w:rsidR="008C5CCE" w:rsidRPr="000A05D0" w:rsidRDefault="008C5CCE" w:rsidP="004F72D6">
      <w:pPr>
        <w:pStyle w:val="a4"/>
        <w:numPr>
          <w:ilvl w:val="0"/>
          <w:numId w:val="14"/>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Плотность </w:t>
      </w:r>
      <m:oMath>
        <m:r>
          <w:rPr>
            <w:rFonts w:ascii="Cambria Math" w:hAnsi="Cambria Math" w:cs="Times New Roman"/>
            <w:sz w:val="28"/>
            <w:szCs w:val="28"/>
          </w:rPr>
          <m:t xml:space="preserve">ρ = 2,05 ∙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sidRPr="000A05D0">
        <w:rPr>
          <w:rFonts w:ascii="Times New Roman" w:hAnsi="Times New Roman" w:cs="Times New Roman"/>
          <w:sz w:val="28"/>
          <w:szCs w:val="28"/>
        </w:rPr>
        <w:t xml:space="preserve"> кг / </w:t>
      </w:r>
      <m:oMath>
        <m:sSup>
          <m:sSupPr>
            <m:ctrlPr>
              <w:rPr>
                <w:rFonts w:ascii="Cambria Math" w:hAnsi="Cambria Math" w:cs="Times New Roman"/>
                <w:i/>
                <w:sz w:val="28"/>
                <w:szCs w:val="28"/>
              </w:rPr>
            </m:ctrlPr>
          </m:sSupPr>
          <m:e>
            <m:r>
              <w:rPr>
                <w:rFonts w:ascii="Cambria Math" w:hAnsi="Cambria Math" w:cs="Times New Roman"/>
                <w:sz w:val="28"/>
                <w:szCs w:val="28"/>
              </w:rPr>
              <m:t>м</m:t>
            </m:r>
          </m:e>
          <m:sup>
            <m:r>
              <w:rPr>
                <w:rFonts w:ascii="Cambria Math" w:hAnsi="Cambria Math" w:cs="Times New Roman"/>
                <w:sz w:val="28"/>
                <w:szCs w:val="28"/>
              </w:rPr>
              <m:t>3</m:t>
            </m:r>
          </m:sup>
        </m:sSup>
      </m:oMath>
      <w:r w:rsidR="005B535B">
        <w:rPr>
          <w:rFonts w:ascii="Times New Roman" w:hAnsi="Times New Roman" w:cs="Times New Roman"/>
          <w:sz w:val="28"/>
          <w:szCs w:val="28"/>
          <w:lang w:val="en-US"/>
        </w:rPr>
        <w:t>;</w:t>
      </w:r>
    </w:p>
    <w:p w:rsidR="003920DB" w:rsidRPr="000A05D0" w:rsidRDefault="003920DB" w:rsidP="004F72D6">
      <w:pPr>
        <w:pStyle w:val="a4"/>
        <w:numPr>
          <w:ilvl w:val="0"/>
          <w:numId w:val="14"/>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Коэффициент Пуассона </w:t>
      </w:r>
      <m:oMath>
        <m:r>
          <w:rPr>
            <w:rFonts w:ascii="Cambria Math" w:hAnsi="Cambria Math" w:cs="Times New Roman"/>
            <w:sz w:val="28"/>
            <w:szCs w:val="28"/>
          </w:rPr>
          <m:t>μ = 0,22</m:t>
        </m:r>
      </m:oMath>
      <w:r w:rsidR="005B535B">
        <w:rPr>
          <w:rFonts w:ascii="Times New Roman" w:hAnsi="Times New Roman" w:cs="Times New Roman"/>
          <w:sz w:val="28"/>
          <w:szCs w:val="28"/>
          <w:lang w:val="en-US"/>
        </w:rPr>
        <w:t>;</w:t>
      </w:r>
    </w:p>
    <w:p w:rsidR="00F52E43" w:rsidRDefault="00F52E43" w:rsidP="004F72D6">
      <w:pPr>
        <w:pStyle w:val="a4"/>
        <w:numPr>
          <w:ilvl w:val="0"/>
          <w:numId w:val="14"/>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Общая масса всех элементов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эрэ</m:t>
            </m:r>
          </m:sub>
        </m:sSub>
        <m:r>
          <w:rPr>
            <w:rFonts w:ascii="Cambria Math" w:hAnsi="Cambria Math" w:cs="Times New Roman"/>
            <w:sz w:val="28"/>
            <w:szCs w:val="28"/>
          </w:rPr>
          <m:t xml:space="preserve"> = 0.032</m:t>
        </m:r>
      </m:oMath>
      <w:r w:rsidRPr="000A05D0">
        <w:rPr>
          <w:rFonts w:ascii="Times New Roman" w:hAnsi="Times New Roman" w:cs="Times New Roman"/>
          <w:sz w:val="28"/>
          <w:szCs w:val="28"/>
        </w:rPr>
        <w:t xml:space="preserve"> </w:t>
      </w:r>
      <w:r w:rsidR="0001639D" w:rsidRPr="000A05D0">
        <w:rPr>
          <w:rFonts w:ascii="Times New Roman" w:hAnsi="Times New Roman" w:cs="Times New Roman"/>
          <w:sz w:val="28"/>
          <w:szCs w:val="28"/>
        </w:rPr>
        <w:t xml:space="preserve"> кг.</w:t>
      </w:r>
    </w:p>
    <w:p w:rsidR="0048768B" w:rsidRPr="000A05D0" w:rsidRDefault="0048768B" w:rsidP="0048768B">
      <w:pPr>
        <w:pStyle w:val="a4"/>
        <w:spacing w:after="0" w:line="360" w:lineRule="auto"/>
        <w:ind w:left="2130"/>
        <w:jc w:val="both"/>
        <w:rPr>
          <w:rFonts w:ascii="Times New Roman" w:hAnsi="Times New Roman" w:cs="Times New Roman"/>
          <w:sz w:val="28"/>
          <w:szCs w:val="28"/>
        </w:rPr>
      </w:pPr>
    </w:p>
    <w:p w:rsidR="00B050D6" w:rsidRPr="005B535B" w:rsidRDefault="00501D92" w:rsidP="005B535B">
      <w:pPr>
        <w:pStyle w:val="a4"/>
        <w:spacing w:after="0" w:line="360" w:lineRule="auto"/>
        <w:ind w:left="851"/>
        <w:jc w:val="center"/>
        <w:rPr>
          <w:rFonts w:ascii="Times New Roman" w:hAnsi="Times New Roman" w:cs="Times New Roman"/>
          <w:kern w:val="0"/>
          <w:sz w:val="28"/>
          <w:szCs w:val="28"/>
          <w:lang w:eastAsia="en-US"/>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f</m:t>
            </m:r>
          </m:e>
          <m:sub>
            <m:r>
              <w:rPr>
                <w:rFonts w:ascii="Cambria Math" w:hAnsi="Cambria Math" w:cs="Times New Roman"/>
                <w:sz w:val="28"/>
                <w:szCs w:val="28"/>
              </w:rPr>
              <m:t>0</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α</m:t>
            </m:r>
          </m:num>
          <m:den>
            <m:r>
              <w:rPr>
                <w:rFonts w:ascii="Cambria Math" w:hAnsi="Cambria Math" w:cs="Times New Roman"/>
                <w:sz w:val="28"/>
                <w:szCs w:val="28"/>
              </w:rPr>
              <m:t xml:space="preserve">2 ∙ π ∙ </m:t>
            </m:r>
            <m:sSup>
              <m:sSupPr>
                <m:ctrlPr>
                  <w:rPr>
                    <w:rFonts w:ascii="Cambria Math" w:hAnsi="Cambria Math" w:cs="Times New Roman"/>
                    <w:i/>
                    <w:sz w:val="28"/>
                    <w:szCs w:val="28"/>
                  </w:rPr>
                </m:ctrlPr>
              </m:sSupPr>
              <m:e>
                <m:r>
                  <m:rPr>
                    <m:sty m:val="p"/>
                  </m:rPr>
                  <w:rPr>
                    <w:rFonts w:ascii="Cambria Math" w:hAnsi="Cambria Math" w:cs="Times New Roman"/>
                    <w:sz w:val="28"/>
                    <w:szCs w:val="28"/>
                  </w:rPr>
                  <m:t>a</m:t>
                </m:r>
              </m:e>
              <m:sup>
                <m:r>
                  <w:rPr>
                    <w:rFonts w:ascii="Cambria Math" w:hAnsi="Cambria Math" w:cs="Times New Roman"/>
                    <w:sz w:val="28"/>
                    <w:szCs w:val="28"/>
                  </w:rPr>
                  <m:t>2</m:t>
                </m:r>
              </m:sup>
            </m:sSup>
          </m:den>
        </m:f>
        <m:r>
          <w:rPr>
            <w:rFonts w:ascii="Cambria Math" w:hAnsi="Cambria Math" w:cs="Times New Roman"/>
            <w:sz w:val="28"/>
            <w:szCs w:val="28"/>
          </w:rPr>
          <m:t xml:space="preserve"> </m:t>
        </m:r>
        <m:rad>
          <m:radPr>
            <m:degHide m:val="1"/>
            <m:ctrlPr>
              <w:rPr>
                <w:rFonts w:ascii="Cambria Math" w:hAnsi="Cambria Math" w:cs="Times New Roman"/>
                <w:i/>
                <w:sz w:val="28"/>
                <w:szCs w:val="28"/>
              </w:rPr>
            </m:ctrlPr>
          </m:radPr>
          <m:deg/>
          <m:e>
            <m:f>
              <m:fPr>
                <m:ctrlPr>
                  <w:rPr>
                    <w:rFonts w:ascii="Cambria Math" w:hAnsi="Cambria Math" w:cs="Times New Roman"/>
                    <w:i/>
                    <w:sz w:val="28"/>
                    <w:szCs w:val="28"/>
                  </w:rPr>
                </m:ctrlPr>
              </m:fPr>
              <m:num>
                <m:r>
                  <w:rPr>
                    <w:rFonts w:ascii="Cambria Math" w:hAnsi="Cambria Math" w:cs="Times New Roman"/>
                    <w:sz w:val="28"/>
                    <w:szCs w:val="28"/>
                  </w:rPr>
                  <m:t>D</m:t>
                </m:r>
              </m:num>
              <m:den>
                <m:r>
                  <w:rPr>
                    <w:rFonts w:ascii="Cambria Math" w:hAnsi="Cambria Math" w:cs="Times New Roman"/>
                    <w:sz w:val="28"/>
                    <w:szCs w:val="28"/>
                  </w:rPr>
                  <m:t>m</m:t>
                </m:r>
              </m:den>
            </m:f>
          </m:e>
        </m:rad>
        <m:r>
          <w:rPr>
            <w:rFonts w:ascii="Cambria Math" w:hAnsi="Cambria Math" w:cs="Times New Roman"/>
            <w:sz w:val="28"/>
            <w:szCs w:val="28"/>
          </w:rPr>
          <m:t xml:space="preserve"> ∙ </m:t>
        </m:r>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в</m:t>
            </m:r>
          </m:sub>
        </m:sSub>
        <m:r>
          <w:rPr>
            <w:rFonts w:ascii="Cambria Math" w:eastAsia="TimesNewRoman" w:hAnsi="Cambria Math" w:cs="Times New Roman"/>
            <w:kern w:val="0"/>
            <w:sz w:val="28"/>
            <w:szCs w:val="28"/>
            <w:lang w:eastAsia="en-US"/>
          </w:rPr>
          <m:t xml:space="preserve"> ∙ </m:t>
        </m:r>
        <m:sSub>
          <m:sSubPr>
            <m:ctrlPr>
              <w:rPr>
                <w:rFonts w:ascii="Cambria Math" w:eastAsia="TimesNewRoman" w:hAnsi="Cambria Math" w:cs="Times New Roman"/>
                <w:i/>
                <w:kern w:val="0"/>
                <w:sz w:val="28"/>
                <w:szCs w:val="28"/>
                <w:lang w:eastAsia="en-US"/>
              </w:rPr>
            </m:ctrlPr>
          </m:sSubPr>
          <m:e>
            <m:r>
              <w:rPr>
                <w:rFonts w:ascii="Cambria Math" w:eastAsia="TimesNewRoman" w:hAnsi="Cambria Math" w:cs="Times New Roman"/>
                <w:kern w:val="0"/>
                <w:sz w:val="28"/>
                <w:szCs w:val="28"/>
                <w:lang w:val="en-US" w:eastAsia="en-US"/>
              </w:rPr>
              <m:t>k</m:t>
            </m:r>
          </m:e>
          <m:sub>
            <m:r>
              <w:rPr>
                <w:rFonts w:ascii="Cambria Math" w:eastAsia="TimesNewRoman" w:hAnsi="Cambria Math" w:cs="Times New Roman"/>
                <w:kern w:val="0"/>
                <w:sz w:val="28"/>
                <w:szCs w:val="28"/>
                <w:lang w:eastAsia="en-US"/>
              </w:rPr>
              <m:t>м</m:t>
            </m:r>
          </m:sub>
        </m:sSub>
        <m:r>
          <w:rPr>
            <w:rFonts w:ascii="Cambria Math" w:hAnsi="Cambria Math" w:cs="Times New Roman"/>
            <w:kern w:val="0"/>
            <w:sz w:val="28"/>
            <w:szCs w:val="28"/>
            <w:lang w:eastAsia="en-US"/>
          </w:rPr>
          <m:t xml:space="preserve"> = 208 Гц</m:t>
        </m:r>
      </m:oMath>
      <w:r w:rsidR="005B535B" w:rsidRPr="005B535B">
        <w:rPr>
          <w:rFonts w:ascii="Times New Roman" w:hAnsi="Times New Roman" w:cs="Times New Roman"/>
          <w:kern w:val="0"/>
          <w:sz w:val="28"/>
          <w:szCs w:val="28"/>
          <w:lang w:eastAsia="en-US"/>
        </w:rPr>
        <w:t>,</w:t>
      </w:r>
      <w:r w:rsidR="005B535B" w:rsidRPr="005B535B">
        <w:rPr>
          <w:rFonts w:ascii="Times New Roman" w:hAnsi="Times New Roman" w:cs="Times New Roman"/>
          <w:kern w:val="0"/>
          <w:sz w:val="28"/>
          <w:szCs w:val="28"/>
          <w:lang w:eastAsia="en-US"/>
        </w:rPr>
        <w:tab/>
      </w:r>
      <w:r w:rsidR="005B535B" w:rsidRPr="005B535B">
        <w:rPr>
          <w:rFonts w:ascii="Times New Roman" w:hAnsi="Times New Roman" w:cs="Times New Roman"/>
          <w:kern w:val="0"/>
          <w:sz w:val="28"/>
          <w:szCs w:val="28"/>
          <w:lang w:eastAsia="en-US"/>
        </w:rPr>
        <w:tab/>
        <w:t>(1.44)</w:t>
      </w:r>
    </w:p>
    <w:p w:rsidR="00571653" w:rsidRPr="000A05D0" w:rsidRDefault="00571653" w:rsidP="00B050D6">
      <w:pPr>
        <w:pStyle w:val="a4"/>
        <w:spacing w:after="0" w:line="360" w:lineRule="auto"/>
        <w:ind w:left="851"/>
        <w:jc w:val="both"/>
        <w:rPr>
          <w:rFonts w:ascii="Times New Roman" w:hAnsi="Times New Roman" w:cs="Times New Roman"/>
          <w:sz w:val="28"/>
          <w:szCs w:val="28"/>
        </w:rPr>
      </w:pPr>
    </w:p>
    <w:p w:rsidR="00801FBA" w:rsidRPr="000A05D0" w:rsidRDefault="00B050D6" w:rsidP="00B050D6">
      <w:pPr>
        <w:spacing w:after="0" w:line="360" w:lineRule="auto"/>
        <w:ind w:left="709" w:firstLine="708"/>
        <w:jc w:val="both"/>
        <w:rPr>
          <w:rFonts w:ascii="Times New Roman" w:hAnsi="Times New Roman" w:cs="Times New Roman"/>
          <w:sz w:val="28"/>
          <w:szCs w:val="28"/>
        </w:rPr>
      </w:pPr>
      <w:r w:rsidRPr="000A05D0">
        <w:rPr>
          <w:rFonts w:ascii="Times New Roman" w:hAnsi="Times New Roman" w:cs="Times New Roman"/>
          <w:sz w:val="28"/>
          <w:szCs w:val="28"/>
        </w:rPr>
        <w:t>Полученная собственная частота превышает максимальную частоту внешних вибраций более чем в два раза, соответственно условие выполняется.</w:t>
      </w:r>
    </w:p>
    <w:p w:rsidR="00826EA8" w:rsidRPr="000A05D0" w:rsidRDefault="00826EA8" w:rsidP="00826EA8">
      <w:pPr>
        <w:pStyle w:val="a4"/>
        <w:numPr>
          <w:ilvl w:val="0"/>
          <w:numId w:val="13"/>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Определение коэффициента динамичности.</w:t>
      </w:r>
    </w:p>
    <w:p w:rsidR="00765C4C" w:rsidRPr="000A05D0" w:rsidRDefault="00571653" w:rsidP="00A23949">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 xml:space="preserve">Формула для </w:t>
      </w:r>
      <w:r w:rsidR="00A23949" w:rsidRPr="000A05D0">
        <w:rPr>
          <w:rFonts w:ascii="Times New Roman" w:hAnsi="Times New Roman" w:cs="Times New Roman"/>
          <w:sz w:val="28"/>
          <w:szCs w:val="28"/>
        </w:rPr>
        <w:t>расчета коэффициента динамичности для случая, когда источник вибрации расположен не на плате,</w:t>
      </w:r>
      <w:r w:rsidRPr="000A05D0">
        <w:rPr>
          <w:rFonts w:ascii="Times New Roman" w:hAnsi="Times New Roman" w:cs="Times New Roman"/>
          <w:sz w:val="28"/>
          <w:szCs w:val="28"/>
        </w:rPr>
        <w:t xml:space="preserve"> следующая:</w:t>
      </w:r>
    </w:p>
    <w:p w:rsidR="00A23949" w:rsidRPr="000A05D0" w:rsidRDefault="00A23949" w:rsidP="00A23949">
      <w:pPr>
        <w:pStyle w:val="a4"/>
        <w:spacing w:after="0" w:line="360" w:lineRule="auto"/>
        <w:ind w:firstLine="696"/>
        <w:jc w:val="both"/>
        <w:rPr>
          <w:rFonts w:ascii="Times New Roman" w:hAnsi="Times New Roman" w:cs="Times New Roman"/>
          <w:sz w:val="28"/>
          <w:szCs w:val="28"/>
        </w:rPr>
      </w:pPr>
    </w:p>
    <w:p w:rsidR="00571653" w:rsidRPr="005B535B" w:rsidRDefault="00501D92" w:rsidP="005B535B">
      <w:pPr>
        <w:pStyle w:val="a4"/>
        <w:spacing w:after="0" w:line="360" w:lineRule="auto"/>
        <w:jc w:val="center"/>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μ</m:t>
            </m:r>
          </m:e>
          <m:sub>
            <m:r>
              <w:rPr>
                <w:rFonts w:ascii="Cambria Math" w:hAnsi="Cambria Math" w:cs="Times New Roman"/>
                <w:sz w:val="28"/>
                <w:szCs w:val="28"/>
              </w:rPr>
              <m:t>c</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rad>
              <m:radPr>
                <m:degHide m:val="1"/>
                <m:ctrlPr>
                  <w:rPr>
                    <w:rFonts w:ascii="Cambria Math" w:hAnsi="Cambria Math" w:cs="Times New Roman"/>
                    <w:i/>
                    <w:sz w:val="28"/>
                    <w:szCs w:val="28"/>
                  </w:rPr>
                </m:ctrlPr>
              </m:radPr>
              <m:deg/>
              <m:e>
                <m:r>
                  <w:rPr>
                    <w:rFonts w:ascii="Cambria Math" w:hAnsi="Cambria Math" w:cs="Times New Roman"/>
                    <w:sz w:val="28"/>
                    <w:szCs w:val="28"/>
                  </w:rPr>
                  <m:t xml:space="preserve">1 + </m:t>
                </m:r>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 xml:space="preserve"> n</m:t>
                    </m:r>
                  </m:e>
                  <m:sup>
                    <m:r>
                      <w:rPr>
                        <w:rFonts w:ascii="Cambria Math" w:hAnsi="Cambria Math" w:cs="Times New Roman"/>
                        <w:sz w:val="28"/>
                        <w:szCs w:val="28"/>
                      </w:rPr>
                      <m:t>2</m:t>
                    </m:r>
                  </m:sup>
                </m:sSup>
              </m:e>
            </m:rad>
          </m:num>
          <m:den>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1 -</m:t>
                        </m:r>
                        <m:sSup>
                          <m:sSupPr>
                            <m:ctrlPr>
                              <w:rPr>
                                <w:rFonts w:ascii="Cambria Math" w:hAnsi="Cambria Math" w:cs="Times New Roman"/>
                                <w:i/>
                                <w:sz w:val="28"/>
                                <w:szCs w:val="28"/>
                              </w:rPr>
                            </m:ctrlPr>
                          </m:sSupPr>
                          <m:e>
                            <m:r>
                              <w:rPr>
                                <w:rFonts w:ascii="Cambria Math" w:hAnsi="Cambria Math" w:cs="Times New Roman"/>
                                <w:sz w:val="28"/>
                                <w:szCs w:val="28"/>
                              </w:rPr>
                              <m:t xml:space="preserve"> n</m:t>
                            </m:r>
                          </m:e>
                          <m:sup>
                            <m:r>
                              <w:rPr>
                                <w:rFonts w:ascii="Cambria Math" w:hAnsi="Cambria Math" w:cs="Times New Roman"/>
                                <w:sz w:val="28"/>
                                <w:szCs w:val="28"/>
                              </w:rPr>
                              <m:t>2</m:t>
                            </m:r>
                          </m:sup>
                        </m:sSup>
                      </m:e>
                    </m:d>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rPr>
                    </m:ctrlPr>
                  </m:sSupPr>
                  <m:e>
                    <m:r>
                      <w:rPr>
                        <w:rFonts w:ascii="Cambria Math" w:hAnsi="Cambria Math" w:cs="Times New Roman"/>
                        <w:sz w:val="28"/>
                        <w:szCs w:val="28"/>
                      </w:rPr>
                      <m:t>ε</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 xml:space="preserve"> n</m:t>
                    </m:r>
                  </m:e>
                  <m:sup>
                    <m:r>
                      <w:rPr>
                        <w:rFonts w:ascii="Cambria Math" w:hAnsi="Cambria Math" w:cs="Times New Roman"/>
                        <w:sz w:val="28"/>
                        <w:szCs w:val="28"/>
                      </w:rPr>
                      <m:t>2</m:t>
                    </m:r>
                  </m:sup>
                </m:sSup>
              </m:e>
            </m:rad>
          </m:den>
        </m:f>
        <m:r>
          <w:rPr>
            <w:rFonts w:ascii="Cambria Math" w:hAnsi="Cambria Math" w:cs="Times New Roman"/>
            <w:sz w:val="28"/>
            <w:szCs w:val="28"/>
          </w:rPr>
          <m:t xml:space="preserve"> = 1,299</m:t>
        </m:r>
      </m:oMath>
      <w:r w:rsidR="005B535B">
        <w:rPr>
          <w:rFonts w:ascii="Times New Roman" w:hAnsi="Times New Roman" w:cs="Times New Roman"/>
          <w:sz w:val="28"/>
          <w:szCs w:val="28"/>
          <w:lang w:val="en-US"/>
        </w:rPr>
        <w:t xml:space="preserve">, </w:t>
      </w:r>
      <w:r w:rsidR="005B535B">
        <w:rPr>
          <w:rFonts w:ascii="Times New Roman" w:hAnsi="Times New Roman" w:cs="Times New Roman"/>
          <w:sz w:val="28"/>
          <w:szCs w:val="28"/>
          <w:lang w:val="en-US"/>
        </w:rPr>
        <w:tab/>
      </w:r>
      <w:r w:rsidR="005B535B">
        <w:rPr>
          <w:rFonts w:ascii="Times New Roman" w:hAnsi="Times New Roman" w:cs="Times New Roman"/>
          <w:sz w:val="28"/>
          <w:szCs w:val="28"/>
          <w:lang w:val="en-US"/>
        </w:rPr>
        <w:tab/>
        <w:t>(1.45)</w:t>
      </w:r>
    </w:p>
    <w:p w:rsidR="00A23949" w:rsidRPr="000A05D0" w:rsidRDefault="00A23949" w:rsidP="00DE68C2">
      <w:pPr>
        <w:pStyle w:val="a4"/>
        <w:spacing w:after="0" w:line="360" w:lineRule="auto"/>
        <w:jc w:val="both"/>
        <w:rPr>
          <w:rFonts w:ascii="Times New Roman" w:hAnsi="Times New Roman" w:cs="Times New Roman"/>
          <w:sz w:val="28"/>
          <w:szCs w:val="28"/>
        </w:rPr>
      </w:pPr>
    </w:p>
    <w:p w:rsidR="00A23949" w:rsidRPr="000A05D0" w:rsidRDefault="00A23949" w:rsidP="00DE68C2">
      <w:pPr>
        <w:pStyle w:val="a4"/>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где,</w:t>
      </w:r>
    </w:p>
    <w:p w:rsidR="00B40DF5" w:rsidRPr="005B535B" w:rsidRDefault="00B40DF5" w:rsidP="00B40DF5">
      <w:pPr>
        <w:pStyle w:val="a4"/>
        <w:spacing w:after="0" w:line="360" w:lineRule="auto"/>
        <w:jc w:val="both"/>
        <w:rPr>
          <w:rFonts w:ascii="Times New Roman" w:hAnsi="Times New Roman" w:cs="Times New Roman"/>
          <w:sz w:val="28"/>
          <w:szCs w:val="28"/>
        </w:rPr>
      </w:pPr>
      <m:oMath>
        <m:r>
          <w:rPr>
            <w:rFonts w:ascii="Cambria Math" w:hAnsi="Cambria Math" w:cs="Times New Roman"/>
            <w:sz w:val="28"/>
            <w:szCs w:val="28"/>
          </w:rPr>
          <m:t xml:space="preserve">ε  =  </m:t>
        </m:r>
        <m:f>
          <m:fPr>
            <m:ctrlPr>
              <w:rPr>
                <w:rFonts w:ascii="Cambria Math" w:hAnsi="Cambria Math" w:cs="Times New Roman"/>
                <w:i/>
                <w:sz w:val="28"/>
                <w:szCs w:val="28"/>
              </w:rPr>
            </m:ctrlPr>
          </m:fPr>
          <m:num>
            <m:r>
              <w:rPr>
                <w:rFonts w:ascii="Cambria Math" w:hAnsi="Cambria Math" w:cs="Times New Roman"/>
                <w:sz w:val="28"/>
                <w:szCs w:val="28"/>
              </w:rPr>
              <m:t>∆</m:t>
            </m:r>
          </m:num>
          <m:den>
            <m:r>
              <w:rPr>
                <w:rFonts w:ascii="Cambria Math" w:hAnsi="Cambria Math" w:cs="Times New Roman"/>
                <w:sz w:val="28"/>
                <w:szCs w:val="28"/>
              </w:rPr>
              <m:t>π</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e>
            </m:rad>
          </m:den>
        </m:f>
      </m:oMath>
      <w:r w:rsidR="005B535B">
        <w:rPr>
          <w:rFonts w:ascii="Times New Roman" w:hAnsi="Times New Roman" w:cs="Times New Roman"/>
          <w:sz w:val="28"/>
          <w:szCs w:val="28"/>
        </w:rPr>
        <w:t xml:space="preserve"> – показатель затухания</w:t>
      </w:r>
      <w:r w:rsidR="005B535B" w:rsidRPr="005B535B">
        <w:rPr>
          <w:rFonts w:ascii="Times New Roman" w:hAnsi="Times New Roman" w:cs="Times New Roman"/>
          <w:sz w:val="28"/>
          <w:szCs w:val="28"/>
        </w:rPr>
        <w:t>;</w:t>
      </w:r>
    </w:p>
    <w:p w:rsidR="00A23949" w:rsidRPr="005B535B" w:rsidRDefault="00B40DF5" w:rsidP="00DE68C2">
      <w:pPr>
        <w:pStyle w:val="a4"/>
        <w:spacing w:after="0" w:line="360" w:lineRule="auto"/>
        <w:jc w:val="both"/>
        <w:rPr>
          <w:rFonts w:ascii="Times New Roman" w:hAnsi="Times New Roman" w:cs="Times New Roman"/>
          <w:sz w:val="28"/>
          <w:szCs w:val="28"/>
        </w:rPr>
      </w:pPr>
      <m:oMath>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π</m:t>
            </m:r>
          </m:num>
          <m:den>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e>
            </m:rad>
          </m:den>
        </m:f>
      </m:oMath>
      <w:r w:rsidR="00A23949" w:rsidRPr="000A05D0">
        <w:rPr>
          <w:rFonts w:ascii="Times New Roman" w:hAnsi="Times New Roman" w:cs="Times New Roman"/>
          <w:sz w:val="28"/>
          <w:szCs w:val="28"/>
        </w:rPr>
        <w:t xml:space="preserve"> – </w:t>
      </w:r>
      <w:r w:rsidRPr="000A05D0">
        <w:rPr>
          <w:rFonts w:ascii="Times New Roman" w:hAnsi="Times New Roman" w:cs="Times New Roman"/>
          <w:sz w:val="28"/>
          <w:szCs w:val="28"/>
        </w:rPr>
        <w:t>логарифмический декремент</w:t>
      </w:r>
      <w:r w:rsidR="005B535B">
        <w:rPr>
          <w:rFonts w:ascii="Times New Roman" w:hAnsi="Times New Roman" w:cs="Times New Roman"/>
          <w:sz w:val="28"/>
          <w:szCs w:val="28"/>
        </w:rPr>
        <w:t xml:space="preserve"> затухания</w:t>
      </w:r>
      <w:r w:rsidR="005B535B" w:rsidRPr="005B535B">
        <w:rPr>
          <w:rFonts w:ascii="Times New Roman" w:hAnsi="Times New Roman" w:cs="Times New Roman"/>
          <w:sz w:val="28"/>
          <w:szCs w:val="28"/>
        </w:rPr>
        <w:t>;</w:t>
      </w:r>
    </w:p>
    <w:p w:rsidR="00BF1D6E" w:rsidRPr="000A05D0" w:rsidRDefault="00A23949" w:rsidP="00BF1D6E">
      <w:pPr>
        <w:pStyle w:val="a4"/>
        <w:spacing w:after="0" w:line="360" w:lineRule="auto"/>
        <w:jc w:val="both"/>
        <w:rPr>
          <w:rFonts w:ascii="Times New Roman" w:hAnsi="Times New Roman" w:cs="Times New Roman"/>
          <w:sz w:val="28"/>
          <w:szCs w:val="28"/>
        </w:rPr>
      </w:pPr>
      <m:oMath>
        <m:r>
          <w:rPr>
            <w:rFonts w:ascii="Cambria Math" w:hAnsi="Cambria Math" w:cs="Times New Roman"/>
            <w:sz w:val="28"/>
            <w:szCs w:val="28"/>
          </w:rPr>
          <m:t xml:space="preserve">n = </m:t>
        </m:r>
        <m:f>
          <m:fPr>
            <m:ctrlPr>
              <w:rPr>
                <w:rFonts w:ascii="Cambria Math" w:hAnsi="Cambria Math" w:cs="Times New Roman"/>
                <w:i/>
                <w:sz w:val="28"/>
                <w:szCs w:val="28"/>
              </w:rPr>
            </m:ctrlPr>
          </m:fPr>
          <m:num>
            <m:r>
              <w:rPr>
                <w:rFonts w:ascii="Cambria Math" w:hAnsi="Cambria Math" w:cs="Times New Roman"/>
                <w:sz w:val="28"/>
                <w:szCs w:val="28"/>
                <w:lang w:val="en-US"/>
              </w:rPr>
              <m:t>f</m:t>
            </m:r>
          </m:num>
          <m:den>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0</m:t>
                </m:r>
              </m:sub>
            </m:sSub>
          </m:den>
        </m:f>
      </m:oMath>
      <w:r w:rsidRPr="000A05D0">
        <w:rPr>
          <w:rFonts w:ascii="Times New Roman" w:hAnsi="Times New Roman" w:cs="Times New Roman"/>
          <w:sz w:val="28"/>
          <w:szCs w:val="28"/>
        </w:rPr>
        <w:t xml:space="preserve"> – коэффициент расстройки.</w:t>
      </w:r>
    </w:p>
    <w:p w:rsidR="007F46DE" w:rsidRPr="000A05D0" w:rsidRDefault="007F46DE" w:rsidP="007F46DE">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 xml:space="preserve">График зависимости коэффициента динамичности от частоты внешних колебаний (рис. </w:t>
      </w:r>
      <w:r w:rsidR="00E13ED2" w:rsidRPr="000A05D0">
        <w:rPr>
          <w:rFonts w:ascii="Times New Roman" w:hAnsi="Times New Roman" w:cs="Times New Roman"/>
          <w:sz w:val="28"/>
          <w:szCs w:val="28"/>
        </w:rPr>
        <w:t>1.</w:t>
      </w:r>
      <w:r w:rsidRPr="000A05D0">
        <w:rPr>
          <w:rFonts w:ascii="Times New Roman" w:hAnsi="Times New Roman" w:cs="Times New Roman"/>
          <w:sz w:val="28"/>
          <w:szCs w:val="28"/>
        </w:rPr>
        <w:t xml:space="preserve">10) получен в программе </w:t>
      </w:r>
      <w:r w:rsidRPr="000A05D0">
        <w:rPr>
          <w:rFonts w:ascii="Times New Roman" w:hAnsi="Times New Roman" w:cs="Times New Roman"/>
          <w:sz w:val="28"/>
          <w:szCs w:val="28"/>
          <w:lang w:val="en-US"/>
        </w:rPr>
        <w:t>Mathcad</w:t>
      </w:r>
      <w:r w:rsidR="002E68FC" w:rsidRPr="000A05D0">
        <w:rPr>
          <w:rFonts w:ascii="Times New Roman" w:hAnsi="Times New Roman" w:cs="Times New Roman"/>
          <w:sz w:val="28"/>
          <w:szCs w:val="28"/>
        </w:rPr>
        <w:t>.</w:t>
      </w:r>
    </w:p>
    <w:p w:rsidR="002E68FC" w:rsidRPr="000A05D0" w:rsidRDefault="002E68FC" w:rsidP="007F46DE">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По графику видно, что максимальная величина коэффициента динамичности соответствует частоте внешних вибраций равной частоте собственных колебаний платы.</w:t>
      </w:r>
    </w:p>
    <w:p w:rsidR="002E68FC" w:rsidRPr="000A05D0" w:rsidRDefault="002E68FC" w:rsidP="007F46DE">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Также установлено, что увеличение значения показателя затухания уменьшает пиковое значение коэффициента динамичности.</w:t>
      </w:r>
    </w:p>
    <w:p w:rsidR="007F46DE" w:rsidRPr="000A05D0" w:rsidRDefault="00827520" w:rsidP="007F46DE">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 xml:space="preserve">Исходя из графика можно сделать вывод </w:t>
      </w:r>
      <w:proofErr w:type="gramStart"/>
      <w:r w:rsidRPr="000A05D0">
        <w:rPr>
          <w:rFonts w:ascii="Times New Roman" w:hAnsi="Times New Roman" w:cs="Times New Roman"/>
          <w:sz w:val="28"/>
          <w:szCs w:val="28"/>
        </w:rPr>
        <w:t>о</w:t>
      </w:r>
      <w:proofErr w:type="gramEnd"/>
      <w:r w:rsidRPr="000A05D0">
        <w:rPr>
          <w:rFonts w:ascii="Times New Roman" w:hAnsi="Times New Roman" w:cs="Times New Roman"/>
          <w:sz w:val="28"/>
          <w:szCs w:val="28"/>
        </w:rPr>
        <w:t xml:space="preserve"> удовлетворительности коэффициента динамичности на выбранном диапазоне частот.</w:t>
      </w:r>
    </w:p>
    <w:p w:rsidR="007F46DE" w:rsidRPr="000A05D0" w:rsidRDefault="004A58D0" w:rsidP="007F46DE">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noProof/>
          <w:sz w:val="28"/>
          <w:szCs w:val="28"/>
          <w:lang w:eastAsia="ru-RU"/>
        </w:rPr>
        <w:drawing>
          <wp:inline distT="0" distB="0" distL="0" distR="0" wp14:anchorId="60E6D5DA" wp14:editId="12A6FEC4">
            <wp:extent cx="3657600" cy="2870522"/>
            <wp:effectExtent l="0" t="0" r="0" b="635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5">
                      <a:extLst>
                        <a:ext uri="{28A0092B-C50C-407E-A947-70E740481C1C}">
                          <a14:useLocalDpi xmlns:a14="http://schemas.microsoft.com/office/drawing/2010/main" val="0"/>
                        </a:ext>
                      </a:extLst>
                    </a:blip>
                    <a:srcRect l="5362" t="35222" r="2565" b="2024"/>
                    <a:stretch/>
                  </pic:blipFill>
                  <pic:spPr bwMode="auto">
                    <a:xfrm>
                      <a:off x="0" y="0"/>
                      <a:ext cx="3657600" cy="2870522"/>
                    </a:xfrm>
                    <a:prstGeom prst="rect">
                      <a:avLst/>
                    </a:prstGeom>
                    <a:noFill/>
                    <a:ln>
                      <a:noFill/>
                    </a:ln>
                    <a:extLst>
                      <a:ext uri="{53640926-AAD7-44D8-BBD7-CCE9431645EC}">
                        <a14:shadowObscured xmlns:a14="http://schemas.microsoft.com/office/drawing/2010/main"/>
                      </a:ext>
                    </a:extLst>
                  </pic:spPr>
                </pic:pic>
              </a:graphicData>
            </a:graphic>
          </wp:inline>
        </w:drawing>
      </w:r>
    </w:p>
    <w:p w:rsidR="007F46DE" w:rsidRPr="000A05D0" w:rsidRDefault="007F46DE" w:rsidP="007F46DE">
      <w:pPr>
        <w:spacing w:after="0" w:line="360" w:lineRule="auto"/>
        <w:jc w:val="center"/>
        <w:rPr>
          <w:rFonts w:ascii="Times New Roman" w:hAnsi="Times New Roman" w:cs="Times New Roman"/>
          <w:sz w:val="28"/>
          <w:szCs w:val="28"/>
        </w:rPr>
      </w:pPr>
      <w:r w:rsidRPr="000A05D0">
        <w:rPr>
          <w:rFonts w:ascii="Times New Roman" w:hAnsi="Times New Roman" w:cs="Times New Roman"/>
          <w:sz w:val="28"/>
          <w:szCs w:val="28"/>
        </w:rPr>
        <w:t xml:space="preserve">Рис. </w:t>
      </w:r>
      <w:r w:rsidR="00F861ED" w:rsidRPr="000A05D0">
        <w:rPr>
          <w:rFonts w:ascii="Times New Roman" w:hAnsi="Times New Roman" w:cs="Times New Roman"/>
          <w:sz w:val="28"/>
          <w:szCs w:val="28"/>
        </w:rPr>
        <w:t>1.</w:t>
      </w:r>
      <w:r w:rsidR="00570B57" w:rsidRPr="000A05D0">
        <w:rPr>
          <w:rFonts w:ascii="Times New Roman" w:hAnsi="Times New Roman" w:cs="Times New Roman"/>
          <w:sz w:val="28"/>
          <w:szCs w:val="28"/>
        </w:rPr>
        <w:t>10</w:t>
      </w:r>
      <w:r w:rsidRPr="000A05D0">
        <w:rPr>
          <w:rFonts w:ascii="Times New Roman" w:hAnsi="Times New Roman" w:cs="Times New Roman"/>
          <w:sz w:val="28"/>
          <w:szCs w:val="28"/>
        </w:rPr>
        <w:t>. График зависимости коэффициента динамичности от частоты внешних колебаний.</w:t>
      </w:r>
    </w:p>
    <w:p w:rsidR="00827520" w:rsidRPr="000A05D0" w:rsidRDefault="00827520" w:rsidP="002E68FC">
      <w:pPr>
        <w:spacing w:after="0" w:line="360" w:lineRule="auto"/>
        <w:jc w:val="both"/>
        <w:rPr>
          <w:rFonts w:ascii="Times New Roman" w:hAnsi="Times New Roman" w:cs="Times New Roman"/>
          <w:sz w:val="28"/>
          <w:szCs w:val="28"/>
        </w:rPr>
      </w:pPr>
    </w:p>
    <w:p w:rsidR="0088545A" w:rsidRPr="000A05D0" w:rsidRDefault="0088545A" w:rsidP="0088545A">
      <w:pPr>
        <w:pStyle w:val="a4"/>
        <w:numPr>
          <w:ilvl w:val="0"/>
          <w:numId w:val="13"/>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Определение амплитуды вибросмещения платы.</w:t>
      </w:r>
    </w:p>
    <w:p w:rsidR="0088545A" w:rsidRPr="000A05D0" w:rsidRDefault="0088545A" w:rsidP="0088545A">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Формула для расчета амплитуды вибросмещения платы при максимальной частоте внешней вибрации следующая:</w:t>
      </w:r>
    </w:p>
    <w:p w:rsidR="0088545A" w:rsidRPr="000A05D0" w:rsidRDefault="0088545A" w:rsidP="0088545A">
      <w:pPr>
        <w:pStyle w:val="a4"/>
        <w:spacing w:after="0" w:line="360" w:lineRule="auto"/>
        <w:ind w:firstLine="696"/>
        <w:jc w:val="both"/>
        <w:rPr>
          <w:rFonts w:ascii="Times New Roman" w:hAnsi="Times New Roman" w:cs="Times New Roman"/>
          <w:sz w:val="28"/>
          <w:szCs w:val="28"/>
        </w:rPr>
      </w:pPr>
    </w:p>
    <w:p w:rsidR="0088545A" w:rsidRPr="005B535B" w:rsidRDefault="00501D92" w:rsidP="0088545A">
      <w:pPr>
        <w:pStyle w:val="a4"/>
        <w:spacing w:after="0" w:line="360" w:lineRule="auto"/>
        <w:ind w:firstLine="696"/>
        <w:jc w:val="both"/>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num>
          <m:den>
            <m:r>
              <w:rPr>
                <w:rFonts w:ascii="Cambria Math" w:hAnsi="Cambria Math" w:cs="Times New Roman"/>
                <w:sz w:val="28"/>
                <w:szCs w:val="28"/>
              </w:rPr>
              <m:t>4 ∙</m:t>
            </m:r>
            <m:sSup>
              <m:sSupPr>
                <m:ctrlPr>
                  <w:rPr>
                    <w:rFonts w:ascii="Cambria Math" w:hAnsi="Cambria Math" w:cs="Times New Roman"/>
                    <w:i/>
                    <w:sz w:val="28"/>
                    <w:szCs w:val="28"/>
                  </w:rPr>
                </m:ctrlPr>
              </m:sSupPr>
              <m:e>
                <m:r>
                  <w:rPr>
                    <w:rFonts w:ascii="Cambria Math" w:hAnsi="Cambria Math" w:cs="Times New Roman"/>
                    <w:sz w:val="28"/>
                    <w:szCs w:val="28"/>
                  </w:rPr>
                  <m:t xml:space="preserve"> π</m:t>
                </m:r>
              </m:e>
              <m:sup>
                <m:r>
                  <w:rPr>
                    <w:rFonts w:ascii="Cambria Math" w:hAnsi="Cambria Math" w:cs="Times New Roman"/>
                    <w:sz w:val="28"/>
                    <w:szCs w:val="28"/>
                  </w:rPr>
                  <m:t>2</m:t>
                </m:r>
              </m:sup>
            </m:sSup>
            <m:sSup>
              <m:sSupPr>
                <m:ctrlPr>
                  <w:rPr>
                    <w:rFonts w:ascii="Cambria Math" w:hAnsi="Cambria Math" w:cs="Times New Roman"/>
                    <w:i/>
                    <w:sz w:val="28"/>
                    <w:szCs w:val="28"/>
                  </w:rPr>
                </m:ctrlPr>
              </m:sSupPr>
              <m:e>
                <m:r>
                  <w:rPr>
                    <w:rFonts w:ascii="Cambria Math" w:hAnsi="Cambria Math" w:cs="Times New Roman"/>
                    <w:sz w:val="28"/>
                    <w:szCs w:val="28"/>
                  </w:rPr>
                  <m:t xml:space="preserve"> f</m:t>
                </m:r>
              </m:e>
              <m:sup>
                <m:r>
                  <w:rPr>
                    <w:rFonts w:ascii="Cambria Math" w:hAnsi="Cambria Math" w:cs="Times New Roman"/>
                    <w:sz w:val="28"/>
                    <w:szCs w:val="28"/>
                  </w:rPr>
                  <m:t>2</m:t>
                </m:r>
              </m:sup>
            </m:sSup>
          </m:den>
        </m:f>
        <m:r>
          <w:rPr>
            <w:rFonts w:ascii="Cambria Math" w:hAnsi="Cambria Math" w:cs="Times New Roman"/>
            <w:sz w:val="28"/>
            <w:szCs w:val="28"/>
          </w:rPr>
          <m:t xml:space="preserve"> = 4,965 ∙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r>
          <w:rPr>
            <w:rFonts w:ascii="Cambria Math" w:hAnsi="Cambria Math" w:cs="Times New Roman"/>
            <w:sz w:val="28"/>
            <w:szCs w:val="28"/>
          </w:rPr>
          <m:t xml:space="preserve"> м, </m:t>
        </m:r>
      </m:oMath>
      <w:r w:rsidR="005B535B">
        <w:rPr>
          <w:rFonts w:ascii="Times New Roman" w:hAnsi="Times New Roman" w:cs="Times New Roman"/>
          <w:sz w:val="28"/>
          <w:szCs w:val="28"/>
          <w:lang w:val="en-US"/>
        </w:rPr>
        <w:tab/>
      </w:r>
      <w:r w:rsidR="005B535B">
        <w:rPr>
          <w:rFonts w:ascii="Times New Roman" w:hAnsi="Times New Roman" w:cs="Times New Roman"/>
          <w:sz w:val="28"/>
          <w:szCs w:val="28"/>
          <w:lang w:val="en-US"/>
        </w:rPr>
        <w:tab/>
        <w:t>(1.46)</w:t>
      </w:r>
    </w:p>
    <w:p w:rsidR="0088545A" w:rsidRPr="000A05D0" w:rsidRDefault="0088545A" w:rsidP="002E68FC">
      <w:pPr>
        <w:spacing w:after="0" w:line="360" w:lineRule="auto"/>
        <w:jc w:val="both"/>
        <w:rPr>
          <w:rFonts w:ascii="Times New Roman" w:hAnsi="Times New Roman" w:cs="Times New Roman"/>
          <w:sz w:val="28"/>
          <w:szCs w:val="28"/>
        </w:rPr>
      </w:pPr>
    </w:p>
    <w:p w:rsidR="000B4C76" w:rsidRPr="000A05D0" w:rsidRDefault="00642511" w:rsidP="0088545A">
      <w:pPr>
        <w:pStyle w:val="a4"/>
        <w:numPr>
          <w:ilvl w:val="0"/>
          <w:numId w:val="13"/>
        </w:numPr>
        <w:spacing w:after="0" w:line="360" w:lineRule="auto"/>
        <w:jc w:val="both"/>
        <w:rPr>
          <w:rFonts w:ascii="Times New Roman" w:hAnsi="Times New Roman" w:cs="Times New Roman"/>
          <w:sz w:val="28"/>
          <w:szCs w:val="28"/>
        </w:rPr>
      </w:pPr>
      <w:r w:rsidRPr="000A05D0">
        <w:rPr>
          <w:rFonts w:ascii="Times New Roman" w:hAnsi="Times New Roman" w:cs="Times New Roman"/>
          <w:sz w:val="28"/>
          <w:szCs w:val="28"/>
        </w:rPr>
        <w:t xml:space="preserve">Определение </w:t>
      </w:r>
      <w:proofErr w:type="spellStart"/>
      <w:r w:rsidRPr="000A05D0">
        <w:rPr>
          <w:rFonts w:ascii="Times New Roman" w:hAnsi="Times New Roman" w:cs="Times New Roman"/>
          <w:sz w:val="28"/>
          <w:szCs w:val="28"/>
        </w:rPr>
        <w:t>виброускорения</w:t>
      </w:r>
      <w:proofErr w:type="spellEnd"/>
      <w:r w:rsidRPr="000A05D0">
        <w:rPr>
          <w:rFonts w:ascii="Times New Roman" w:hAnsi="Times New Roman" w:cs="Times New Roman"/>
          <w:sz w:val="28"/>
          <w:szCs w:val="28"/>
        </w:rPr>
        <w:t xml:space="preserve"> и </w:t>
      </w:r>
      <w:proofErr w:type="spellStart"/>
      <w:r w:rsidRPr="000A05D0">
        <w:rPr>
          <w:rFonts w:ascii="Times New Roman" w:hAnsi="Times New Roman" w:cs="Times New Roman"/>
          <w:sz w:val="28"/>
          <w:szCs w:val="28"/>
        </w:rPr>
        <w:t>вибросмещения</w:t>
      </w:r>
      <w:proofErr w:type="spellEnd"/>
      <w:r w:rsidRPr="000A05D0">
        <w:rPr>
          <w:rFonts w:ascii="Times New Roman" w:hAnsi="Times New Roman" w:cs="Times New Roman"/>
          <w:sz w:val="28"/>
          <w:szCs w:val="28"/>
        </w:rPr>
        <w:t xml:space="preserve"> элементов расположенных на плате.</w:t>
      </w:r>
      <w:r w:rsidR="00196F44" w:rsidRPr="000A05D0">
        <w:rPr>
          <w:rFonts w:ascii="Times New Roman" w:hAnsi="Times New Roman" w:cs="Times New Roman"/>
          <w:sz w:val="28"/>
          <w:szCs w:val="28"/>
        </w:rPr>
        <w:t xml:space="preserve"> </w:t>
      </w:r>
    </w:p>
    <w:p w:rsidR="00A37C21" w:rsidRPr="000A05D0" w:rsidRDefault="00196F44" w:rsidP="005957DC">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В качестве примера разберем элемент реле РЭС80</w:t>
      </w:r>
      <w:r w:rsidR="005957DC" w:rsidRPr="000A05D0">
        <w:rPr>
          <w:rFonts w:ascii="Times New Roman" w:hAnsi="Times New Roman" w:cs="Times New Roman"/>
          <w:sz w:val="28"/>
          <w:szCs w:val="28"/>
        </w:rPr>
        <w:t xml:space="preserve">. </w:t>
      </w:r>
      <w:r w:rsidR="00A37C21" w:rsidRPr="000A05D0">
        <w:rPr>
          <w:rFonts w:ascii="Times New Roman" w:hAnsi="Times New Roman" w:cs="Times New Roman"/>
          <w:sz w:val="28"/>
          <w:szCs w:val="28"/>
        </w:rPr>
        <w:t>Найдем относительные координаты центра элемента.</w:t>
      </w:r>
    </w:p>
    <w:p w:rsidR="00A37C21" w:rsidRPr="005B535B" w:rsidRDefault="00501D92" w:rsidP="005B535B">
      <w:pPr>
        <w:pStyle w:val="a4"/>
        <w:spacing w:after="0" w:line="360" w:lineRule="auto"/>
        <w:ind w:firstLine="696"/>
        <w:jc w:val="center"/>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x</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x</m:t>
            </m:r>
          </m:num>
          <m:den>
            <m:r>
              <w:rPr>
                <w:rFonts w:ascii="Cambria Math" w:hAnsi="Cambria Math" w:cs="Times New Roman"/>
                <w:sz w:val="28"/>
                <w:szCs w:val="28"/>
              </w:rPr>
              <m:t>a</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0.1</m:t>
            </m:r>
          </m:num>
          <m:den>
            <m:r>
              <w:rPr>
                <w:rFonts w:ascii="Cambria Math" w:hAnsi="Cambria Math" w:cs="Times New Roman"/>
                <w:sz w:val="28"/>
                <w:szCs w:val="28"/>
              </w:rPr>
              <m:t>0.22</m:t>
            </m:r>
          </m:den>
        </m:f>
        <m:r>
          <w:rPr>
            <w:rFonts w:ascii="Cambria Math" w:hAnsi="Cambria Math" w:cs="Times New Roman"/>
            <w:sz w:val="28"/>
            <w:szCs w:val="28"/>
          </w:rPr>
          <m:t xml:space="preserve"> = 0.455</m:t>
        </m:r>
      </m:oMath>
      <w:r w:rsidR="005B535B" w:rsidRPr="005B535B">
        <w:rPr>
          <w:rFonts w:ascii="Times New Roman" w:hAnsi="Times New Roman" w:cs="Times New Roman"/>
          <w:i/>
          <w:sz w:val="28"/>
          <w:szCs w:val="28"/>
        </w:rPr>
        <w:t xml:space="preserve">, </w:t>
      </w:r>
      <w:r w:rsidR="005B535B" w:rsidRPr="005B535B">
        <w:rPr>
          <w:rFonts w:ascii="Times New Roman" w:hAnsi="Times New Roman" w:cs="Times New Roman"/>
          <w:i/>
          <w:sz w:val="28"/>
          <w:szCs w:val="28"/>
        </w:rPr>
        <w:tab/>
      </w:r>
      <w:r w:rsidR="005B535B" w:rsidRPr="005B535B">
        <w:rPr>
          <w:rFonts w:ascii="Times New Roman" w:hAnsi="Times New Roman" w:cs="Times New Roman"/>
          <w:i/>
          <w:sz w:val="28"/>
          <w:szCs w:val="28"/>
        </w:rPr>
        <w:tab/>
        <w:t>(1.47)</w:t>
      </w:r>
    </w:p>
    <w:p w:rsidR="00EC7254" w:rsidRPr="005B535B" w:rsidRDefault="00501D92" w:rsidP="005B535B">
      <w:pPr>
        <w:pStyle w:val="a4"/>
        <w:spacing w:after="0" w:line="360" w:lineRule="auto"/>
        <w:ind w:firstLine="696"/>
        <w:jc w:val="center"/>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y</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y</m:t>
            </m:r>
          </m:num>
          <m:den>
            <m:r>
              <w:rPr>
                <w:rFonts w:ascii="Cambria Math" w:hAnsi="Cambria Math" w:cs="Times New Roman"/>
                <w:sz w:val="28"/>
                <w:szCs w:val="28"/>
              </w:rPr>
              <m:t>a</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 xml:space="preserve">0.05 </m:t>
            </m:r>
          </m:num>
          <m:den>
            <m:r>
              <w:rPr>
                <w:rFonts w:ascii="Cambria Math" w:hAnsi="Cambria Math" w:cs="Times New Roman"/>
                <w:sz w:val="28"/>
                <w:szCs w:val="28"/>
              </w:rPr>
              <m:t>0.1</m:t>
            </m:r>
          </m:den>
        </m:f>
        <m:r>
          <w:rPr>
            <w:rFonts w:ascii="Cambria Math" w:hAnsi="Cambria Math" w:cs="Times New Roman"/>
            <w:sz w:val="28"/>
            <w:szCs w:val="28"/>
          </w:rPr>
          <m:t xml:space="preserve"> = 0.5</m:t>
        </m:r>
      </m:oMath>
      <w:r w:rsidR="005B535B" w:rsidRPr="005B535B">
        <w:rPr>
          <w:rFonts w:ascii="Times New Roman" w:hAnsi="Times New Roman" w:cs="Times New Roman"/>
          <w:i/>
          <w:sz w:val="28"/>
          <w:szCs w:val="28"/>
        </w:rPr>
        <w:t xml:space="preserve">, </w:t>
      </w:r>
      <w:r w:rsidR="005B535B" w:rsidRPr="005B535B">
        <w:rPr>
          <w:rFonts w:ascii="Times New Roman" w:hAnsi="Times New Roman" w:cs="Times New Roman"/>
          <w:i/>
          <w:sz w:val="28"/>
          <w:szCs w:val="28"/>
        </w:rPr>
        <w:tab/>
      </w:r>
      <w:r w:rsidR="005B535B" w:rsidRPr="005B535B">
        <w:rPr>
          <w:rFonts w:ascii="Times New Roman" w:hAnsi="Times New Roman" w:cs="Times New Roman"/>
          <w:i/>
          <w:sz w:val="28"/>
          <w:szCs w:val="28"/>
        </w:rPr>
        <w:tab/>
      </w:r>
      <w:r w:rsidR="005B535B" w:rsidRPr="005B535B">
        <w:rPr>
          <w:rFonts w:ascii="Times New Roman" w:hAnsi="Times New Roman" w:cs="Times New Roman"/>
          <w:i/>
          <w:sz w:val="28"/>
          <w:szCs w:val="28"/>
        </w:rPr>
        <w:tab/>
        <w:t>(</w:t>
      </w:r>
      <w:r w:rsidR="005B535B">
        <w:rPr>
          <w:rFonts w:ascii="Times New Roman" w:hAnsi="Times New Roman" w:cs="Times New Roman"/>
          <w:i/>
          <w:sz w:val="28"/>
          <w:szCs w:val="28"/>
          <w:lang w:val="en-US"/>
        </w:rPr>
        <w:t>1.48</w:t>
      </w:r>
      <w:r w:rsidR="005B535B" w:rsidRPr="005B535B">
        <w:rPr>
          <w:rFonts w:ascii="Times New Roman" w:hAnsi="Times New Roman" w:cs="Times New Roman"/>
          <w:i/>
          <w:sz w:val="28"/>
          <w:szCs w:val="28"/>
        </w:rPr>
        <w:t>)</w:t>
      </w:r>
    </w:p>
    <w:p w:rsidR="00A25F90" w:rsidRPr="005B535B" w:rsidRDefault="00A25F90" w:rsidP="00EC7254">
      <w:pPr>
        <w:pStyle w:val="a4"/>
        <w:spacing w:after="0" w:line="360" w:lineRule="auto"/>
        <w:ind w:firstLine="696"/>
        <w:jc w:val="both"/>
        <w:rPr>
          <w:rFonts w:ascii="Times New Roman" w:hAnsi="Times New Roman" w:cs="Times New Roman"/>
          <w:i/>
          <w:sz w:val="28"/>
          <w:szCs w:val="28"/>
        </w:rPr>
      </w:pPr>
    </w:p>
    <w:p w:rsidR="00A25F90" w:rsidRPr="000A05D0" w:rsidRDefault="00A25F90" w:rsidP="00EC7254">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Коэффициент передачи по ускорению можно найти по формуле:</w:t>
      </w:r>
    </w:p>
    <w:p w:rsidR="00A25F90" w:rsidRPr="000A05D0" w:rsidRDefault="00A25F90" w:rsidP="00EC7254">
      <w:pPr>
        <w:pStyle w:val="a4"/>
        <w:spacing w:after="0" w:line="360" w:lineRule="auto"/>
        <w:ind w:firstLine="696"/>
        <w:jc w:val="both"/>
        <w:rPr>
          <w:rFonts w:ascii="Times New Roman" w:hAnsi="Times New Roman" w:cs="Times New Roman"/>
          <w:sz w:val="28"/>
          <w:szCs w:val="28"/>
        </w:rPr>
      </w:pPr>
    </w:p>
    <w:p w:rsidR="00A25F90" w:rsidRPr="005B535B" w:rsidRDefault="00A25F90" w:rsidP="005B535B">
      <w:pPr>
        <w:pStyle w:val="a4"/>
        <w:spacing w:after="0" w:line="360" w:lineRule="auto"/>
        <w:ind w:firstLine="696"/>
        <w:jc w:val="center"/>
        <w:rPr>
          <w:rFonts w:ascii="Times New Roman" w:hAnsi="Times New Roman" w:cs="Times New Roman"/>
          <w:i/>
          <w:sz w:val="28"/>
          <w:szCs w:val="28"/>
        </w:rPr>
      </w:pPr>
      <m:oMath>
        <m:r>
          <w:rPr>
            <w:rFonts w:ascii="Cambria Math" w:hAnsi="Cambria Math" w:cs="Times New Roman"/>
            <w:sz w:val="28"/>
            <w:szCs w:val="28"/>
          </w:rPr>
          <m:t>γ</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 xml:space="preserve"> = </m:t>
        </m:r>
        <m:f>
          <m:fPr>
            <m:ctrlPr>
              <w:rPr>
                <w:rFonts w:ascii="Cambria Math" w:hAnsi="Cambria Math" w:cs="Times New Roman"/>
                <w:i/>
                <w:sz w:val="28"/>
                <w:szCs w:val="28"/>
                <w:lang w:val="en-US"/>
              </w:rPr>
            </m:ctrlPr>
          </m:fPr>
          <m:num>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rPr>
                      <m:t xml:space="preserve">(1 + </m:t>
                    </m:r>
                    <m:d>
                      <m:dPr>
                        <m:ctrlPr>
                          <w:rPr>
                            <w:rFonts w:ascii="Cambria Math" w:hAnsi="Cambria Math" w:cs="Times New Roman"/>
                            <w:i/>
                            <w:sz w:val="28"/>
                            <w:szCs w:val="28"/>
                            <w:lang w:val="en-US"/>
                          </w:rPr>
                        </m:ctrlPr>
                      </m:dPr>
                      <m:e>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 xml:space="preserve"> ∙ </m:t>
                        </m:r>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e>
                        </m:d>
                        <m:r>
                          <w:rPr>
                            <w:rFonts w:ascii="Cambria Math" w:hAnsi="Cambria Math" w:cs="Times New Roman"/>
                            <w:sz w:val="28"/>
                            <w:szCs w:val="28"/>
                          </w:rPr>
                          <m:t xml:space="preserve"> - 1</m:t>
                        </m:r>
                      </m:e>
                    </m:d>
                    <m:r>
                      <w:rPr>
                        <w:rFonts w:ascii="Cambria Math" w:hAnsi="Cambria Math" w:cs="Times New Roman"/>
                        <w:sz w:val="28"/>
                        <w:szCs w:val="28"/>
                      </w:rPr>
                      <m:t xml:space="preserve">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ε</m:t>
                    </m:r>
                  </m:e>
                  <m:sup>
                    <m:r>
                      <w:rPr>
                        <w:rFonts w:ascii="Cambria Math" w:hAnsi="Cambria Math" w:cs="Times New Roman"/>
                        <w:sz w:val="28"/>
                        <w:szCs w:val="28"/>
                      </w:rPr>
                      <m:t>2</m:t>
                    </m:r>
                  </m:sup>
                </m:sSup>
                <m:r>
                  <w:rPr>
                    <w:rFonts w:ascii="Cambria Math" w:hAnsi="Cambria Math" w:cs="Times New Roman"/>
                    <w:sz w:val="28"/>
                    <w:szCs w:val="28"/>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rPr>
                      <m:t xml:space="preserve"> </m:t>
                    </m:r>
                    <m:r>
                      <w:rPr>
                        <w:rFonts w:ascii="Cambria Math" w:hAnsi="Cambria Math" w:cs="Times New Roman"/>
                        <w:sz w:val="28"/>
                        <w:szCs w:val="28"/>
                        <w:lang w:val="en-US"/>
                      </w:rPr>
                      <m:t>n</m:t>
                    </m:r>
                  </m:e>
                  <m:sup>
                    <m:r>
                      <w:rPr>
                        <w:rFonts w:ascii="Cambria Math" w:hAnsi="Cambria Math" w:cs="Times New Roman"/>
                        <w:sz w:val="28"/>
                        <w:szCs w:val="28"/>
                      </w:rPr>
                      <m:t>2</m:t>
                    </m:r>
                  </m:sup>
                </m:sSup>
              </m:e>
            </m:rad>
          </m:num>
          <m:den>
            <m:rad>
              <m:radPr>
                <m:degHide m:val="1"/>
                <m:ctrlPr>
                  <w:rPr>
                    <w:rFonts w:ascii="Cambria Math" w:hAnsi="Cambria Math" w:cs="Times New Roman"/>
                    <w:i/>
                    <w:sz w:val="28"/>
                    <w:szCs w:val="28"/>
                    <w:lang w:val="en-US"/>
                  </w:rPr>
                </m:ctrlPr>
              </m:radPr>
              <m:deg/>
              <m:e>
                <m:sSup>
                  <m:sSupPr>
                    <m:ctrlPr>
                      <w:rPr>
                        <w:rFonts w:ascii="Cambria Math" w:hAnsi="Cambria Math" w:cs="Times New Roman"/>
                        <w:i/>
                        <w:sz w:val="28"/>
                        <w:szCs w:val="28"/>
                        <w:lang w:val="en-US"/>
                      </w:rPr>
                    </m:ctrlPr>
                  </m:sSupPr>
                  <m:e>
                    <m:r>
                      <w:rPr>
                        <w:rFonts w:ascii="Cambria Math" w:hAnsi="Cambria Math" w:cs="Times New Roman"/>
                        <w:sz w:val="28"/>
                        <w:szCs w:val="28"/>
                      </w:rPr>
                      <m:t xml:space="preserve">(1 -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r>
                      <w:rPr>
                        <w:rFonts w:ascii="Cambria Math" w:hAnsi="Cambria Math" w:cs="Times New Roman"/>
                        <w:sz w:val="28"/>
                        <w:szCs w:val="28"/>
                      </w:rPr>
                      <m:t>)</m:t>
                    </m:r>
                  </m:e>
                  <m:sup>
                    <m:r>
                      <w:rPr>
                        <w:rFonts w:ascii="Cambria Math" w:hAnsi="Cambria Math" w:cs="Times New Roman"/>
                        <w:sz w:val="28"/>
                        <w:szCs w:val="28"/>
                      </w:rPr>
                      <m:t>2</m:t>
                    </m:r>
                  </m:sup>
                </m:sSup>
                <m:r>
                  <w:rPr>
                    <w:rFonts w:ascii="Cambria Math" w:hAnsi="Cambria Math" w:cs="Times New Roman"/>
                    <w:sz w:val="28"/>
                    <w:szCs w:val="28"/>
                  </w:rPr>
                  <m:t xml:space="preserve"> +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ε</m:t>
                    </m:r>
                  </m:e>
                  <m:sup>
                    <m:r>
                      <w:rPr>
                        <w:rFonts w:ascii="Cambria Math" w:hAnsi="Cambria Math" w:cs="Times New Roman"/>
                        <w:sz w:val="28"/>
                        <w:szCs w:val="28"/>
                      </w:rPr>
                      <m:t xml:space="preserve">2 </m:t>
                    </m:r>
                  </m:sup>
                </m:sSup>
                <m:r>
                  <w:rPr>
                    <w:rFonts w:ascii="Cambria Math" w:hAnsi="Cambria Math" w:cs="Times New Roman"/>
                    <w:sz w:val="28"/>
                    <w:szCs w:val="28"/>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e>
            </m:rad>
          </m:den>
        </m:f>
        <m:r>
          <w:rPr>
            <w:rFonts w:ascii="Cambria Math" w:hAnsi="Cambria Math" w:cs="Times New Roman"/>
            <w:sz w:val="28"/>
            <w:szCs w:val="28"/>
          </w:rPr>
          <m:t xml:space="preserve"> = 1,526</m:t>
        </m:r>
      </m:oMath>
      <w:r w:rsidR="005B535B" w:rsidRPr="005B535B">
        <w:rPr>
          <w:rFonts w:ascii="Times New Roman" w:hAnsi="Times New Roman" w:cs="Times New Roman"/>
          <w:i/>
          <w:sz w:val="28"/>
          <w:szCs w:val="28"/>
        </w:rPr>
        <w:t xml:space="preserve">,  </w:t>
      </w:r>
      <w:r w:rsidR="005B535B" w:rsidRPr="005B535B">
        <w:rPr>
          <w:rFonts w:ascii="Times New Roman" w:hAnsi="Times New Roman" w:cs="Times New Roman"/>
          <w:i/>
          <w:sz w:val="28"/>
          <w:szCs w:val="28"/>
        </w:rPr>
        <w:tab/>
      </w:r>
      <w:r w:rsidR="005B535B" w:rsidRPr="005B535B">
        <w:rPr>
          <w:rFonts w:ascii="Times New Roman" w:hAnsi="Times New Roman" w:cs="Times New Roman"/>
          <w:i/>
          <w:sz w:val="28"/>
          <w:szCs w:val="28"/>
        </w:rPr>
        <w:tab/>
        <w:t>(1.49)</w:t>
      </w:r>
    </w:p>
    <w:p w:rsidR="00EA46A1" w:rsidRPr="000A05D0" w:rsidRDefault="00EA46A1" w:rsidP="000B4C76">
      <w:pPr>
        <w:pStyle w:val="a4"/>
        <w:spacing w:after="0" w:line="360" w:lineRule="auto"/>
        <w:ind w:firstLine="696"/>
        <w:jc w:val="both"/>
        <w:rPr>
          <w:rFonts w:ascii="Times New Roman" w:hAnsi="Times New Roman" w:cs="Times New Roman"/>
          <w:sz w:val="28"/>
          <w:szCs w:val="28"/>
        </w:rPr>
      </w:pPr>
      <w:r w:rsidRPr="000A05D0">
        <w:rPr>
          <w:rFonts w:ascii="Times New Roman" w:hAnsi="Times New Roman" w:cs="Times New Roman"/>
          <w:sz w:val="28"/>
          <w:szCs w:val="28"/>
        </w:rPr>
        <w:t>где,</w:t>
      </w:r>
    </w:p>
    <w:p w:rsidR="00EA46A1" w:rsidRPr="000A05D0" w:rsidRDefault="00EA46A1" w:rsidP="000B4C76">
      <w:pPr>
        <w:pStyle w:val="a4"/>
        <w:spacing w:after="0" w:line="360" w:lineRule="auto"/>
        <w:ind w:firstLine="696"/>
        <w:jc w:val="both"/>
        <w:rPr>
          <w:rFonts w:ascii="Times New Roman" w:hAnsi="Times New Roman" w:cs="Times New Roman"/>
          <w:sz w:val="28"/>
          <w:szCs w:val="28"/>
        </w:rPr>
      </w:pPr>
      <m:oMath>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r>
          <w:rPr>
            <w:rFonts w:ascii="Cambria Math" w:hAnsi="Cambria Math" w:cs="Times New Roman"/>
            <w:sz w:val="28"/>
            <w:szCs w:val="28"/>
          </w:rPr>
          <m:t xml:space="preserve"> и </m:t>
        </m:r>
        <m:r>
          <w:rPr>
            <w:rFonts w:ascii="Cambria Math" w:hAnsi="Cambria Math" w:cs="Times New Roman"/>
            <w:sz w:val="28"/>
            <w:szCs w:val="28"/>
            <w:lang w:val="en-US"/>
          </w:rPr>
          <m:t>K</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e>
        </m:d>
      </m:oMath>
      <w:r w:rsidRPr="000A05D0">
        <w:rPr>
          <w:rFonts w:ascii="Times New Roman" w:hAnsi="Times New Roman" w:cs="Times New Roman"/>
          <w:sz w:val="28"/>
          <w:szCs w:val="28"/>
        </w:rPr>
        <w:t xml:space="preserve"> – коэффициенты </w:t>
      </w:r>
      <w:r w:rsidR="00570B57" w:rsidRPr="000A05D0">
        <w:rPr>
          <w:rFonts w:ascii="Times New Roman" w:hAnsi="Times New Roman" w:cs="Times New Roman"/>
          <w:sz w:val="28"/>
          <w:szCs w:val="28"/>
        </w:rPr>
        <w:t xml:space="preserve">формы колебаний, которые находятся из графика </w:t>
      </w:r>
      <w:r w:rsidR="00235A1F" w:rsidRPr="000A05D0">
        <w:rPr>
          <w:rFonts w:ascii="Times New Roman" w:hAnsi="Times New Roman" w:cs="Times New Roman"/>
          <w:sz w:val="28"/>
          <w:szCs w:val="28"/>
        </w:rPr>
        <w:t>[3]</w:t>
      </w:r>
      <w:r w:rsidR="00570B57" w:rsidRPr="000A05D0">
        <w:rPr>
          <w:rFonts w:ascii="Times New Roman" w:hAnsi="Times New Roman" w:cs="Times New Roman"/>
          <w:sz w:val="28"/>
          <w:szCs w:val="28"/>
        </w:rPr>
        <w:t xml:space="preserve">(рис </w:t>
      </w:r>
      <w:r w:rsidR="00E13ED2" w:rsidRPr="000A05D0">
        <w:rPr>
          <w:rFonts w:ascii="Times New Roman" w:hAnsi="Times New Roman" w:cs="Times New Roman"/>
          <w:sz w:val="28"/>
          <w:szCs w:val="28"/>
        </w:rPr>
        <w:t>1.</w:t>
      </w:r>
      <w:r w:rsidR="00570B57" w:rsidRPr="000A05D0">
        <w:rPr>
          <w:rFonts w:ascii="Times New Roman" w:hAnsi="Times New Roman" w:cs="Times New Roman"/>
          <w:sz w:val="28"/>
          <w:szCs w:val="28"/>
        </w:rPr>
        <w:t>11).</w:t>
      </w:r>
    </w:p>
    <w:p w:rsidR="00D202F7" w:rsidRPr="000A05D0" w:rsidRDefault="00D202F7" w:rsidP="000B4C76">
      <w:pPr>
        <w:pStyle w:val="a4"/>
        <w:spacing w:after="0" w:line="360" w:lineRule="auto"/>
        <w:ind w:firstLine="696"/>
        <w:jc w:val="both"/>
        <w:rPr>
          <w:rFonts w:ascii="Times New Roman" w:hAnsi="Times New Roman" w:cs="Times New Roman"/>
          <w:i/>
          <w:sz w:val="28"/>
          <w:szCs w:val="28"/>
        </w:rPr>
      </w:pPr>
      <w:r w:rsidRPr="000A05D0">
        <w:rPr>
          <w:rFonts w:ascii="Times New Roman" w:hAnsi="Times New Roman" w:cs="Times New Roman"/>
          <w:i/>
          <w:noProof/>
          <w:sz w:val="28"/>
          <w:szCs w:val="28"/>
          <w:lang w:eastAsia="ru-RU"/>
        </w:rPr>
        <w:drawing>
          <wp:inline distT="0" distB="0" distL="0" distR="0" wp14:anchorId="2B884E44" wp14:editId="272F4EDC">
            <wp:extent cx="4572000" cy="399097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6087" cy="3994543"/>
                    </a:xfrm>
                    <a:prstGeom prst="rect">
                      <a:avLst/>
                    </a:prstGeom>
                    <a:noFill/>
                    <a:ln>
                      <a:noFill/>
                    </a:ln>
                  </pic:spPr>
                </pic:pic>
              </a:graphicData>
            </a:graphic>
          </wp:inline>
        </w:drawing>
      </w:r>
    </w:p>
    <w:p w:rsidR="00D202F7" w:rsidRDefault="00D202F7" w:rsidP="00FF4C26">
      <w:pPr>
        <w:suppressAutoHyphens w:val="0"/>
        <w:autoSpaceDE w:val="0"/>
        <w:autoSpaceDN w:val="0"/>
        <w:adjustRightInd w:val="0"/>
        <w:spacing w:after="0" w:line="240" w:lineRule="auto"/>
        <w:jc w:val="center"/>
        <w:rPr>
          <w:rFonts w:ascii="Times New Roman" w:eastAsiaTheme="minorHAnsi" w:hAnsi="Times New Roman" w:cs="Times New Roman"/>
          <w:kern w:val="0"/>
          <w:sz w:val="28"/>
          <w:szCs w:val="28"/>
          <w:lang w:eastAsia="en-US"/>
        </w:rPr>
      </w:pPr>
      <w:r w:rsidRPr="000A05D0">
        <w:rPr>
          <w:rFonts w:ascii="Times New Roman" w:hAnsi="Times New Roman" w:cs="Times New Roman"/>
          <w:sz w:val="28"/>
          <w:szCs w:val="28"/>
        </w:rPr>
        <w:t xml:space="preserve">Рис.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1</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 xml:space="preserve">. </w:t>
      </w:r>
      <w:r w:rsidRPr="000A05D0">
        <w:rPr>
          <w:rFonts w:ascii="Times New Roman" w:eastAsiaTheme="minorHAnsi" w:hAnsi="Times New Roman" w:cs="Times New Roman"/>
          <w:kern w:val="0"/>
          <w:sz w:val="28"/>
          <w:szCs w:val="28"/>
          <w:lang w:eastAsia="en-US"/>
        </w:rPr>
        <w:t>Зависимость коэффициента формы колебаний от относительной координаты</w:t>
      </w:r>
      <w:r w:rsidRPr="000A05D0">
        <w:rPr>
          <w:rFonts w:ascii="Times New Roman" w:hAnsi="Times New Roman" w:cs="Times New Roman"/>
          <w:sz w:val="28"/>
          <w:szCs w:val="28"/>
        </w:rPr>
        <w:t>.</w:t>
      </w:r>
      <w:r w:rsidR="003E0D7D" w:rsidRPr="000A05D0">
        <w:rPr>
          <w:rFonts w:ascii="Times New Roman" w:hAnsi="Times New Roman" w:cs="Times New Roman"/>
          <w:sz w:val="28"/>
          <w:szCs w:val="28"/>
        </w:rPr>
        <w:t xml:space="preserve"> </w:t>
      </w:r>
      <w:r w:rsidR="003E0D7D" w:rsidRPr="000A05D0">
        <w:rPr>
          <w:rFonts w:ascii="Times New Roman" w:eastAsiaTheme="minorHAnsi" w:hAnsi="Times New Roman" w:cs="Times New Roman"/>
          <w:kern w:val="0"/>
          <w:sz w:val="28"/>
          <w:szCs w:val="28"/>
          <w:lang w:eastAsia="en-US"/>
        </w:rPr>
        <w:t>1 - оба края оперты</w:t>
      </w:r>
      <w:r w:rsidR="00FF4C26" w:rsidRPr="000A05D0">
        <w:rPr>
          <w:rFonts w:ascii="Times New Roman" w:eastAsiaTheme="minorHAnsi" w:hAnsi="Times New Roman" w:cs="Times New Roman"/>
          <w:kern w:val="0"/>
          <w:sz w:val="28"/>
          <w:szCs w:val="28"/>
          <w:lang w:eastAsia="en-US"/>
        </w:rPr>
        <w:t xml:space="preserve">; </w:t>
      </w:r>
      <w:r w:rsidR="003E0D7D" w:rsidRPr="000A05D0">
        <w:rPr>
          <w:rFonts w:ascii="Times New Roman" w:eastAsiaTheme="minorHAnsi" w:hAnsi="Times New Roman" w:cs="Times New Roman"/>
          <w:kern w:val="0"/>
          <w:sz w:val="28"/>
          <w:szCs w:val="28"/>
          <w:lang w:eastAsia="en-US"/>
        </w:rPr>
        <w:t>2 - оба края защемлены</w:t>
      </w:r>
      <w:r w:rsidR="00FF4C26" w:rsidRPr="000A05D0">
        <w:rPr>
          <w:rFonts w:ascii="Times New Roman" w:eastAsiaTheme="minorHAnsi" w:hAnsi="Times New Roman" w:cs="Times New Roman"/>
          <w:kern w:val="0"/>
          <w:sz w:val="28"/>
          <w:szCs w:val="28"/>
          <w:lang w:eastAsia="en-US"/>
        </w:rPr>
        <w:t>;</w:t>
      </w:r>
      <w:r w:rsidR="003E0D7D" w:rsidRPr="000A05D0">
        <w:rPr>
          <w:rFonts w:ascii="Times New Roman" w:eastAsiaTheme="minorHAnsi" w:hAnsi="Times New Roman" w:cs="Times New Roman"/>
          <w:kern w:val="0"/>
          <w:sz w:val="28"/>
          <w:szCs w:val="28"/>
          <w:lang w:eastAsia="en-US"/>
        </w:rPr>
        <w:t xml:space="preserve"> 3 — левый край оперт, правый защемлен</w:t>
      </w:r>
      <w:r w:rsidR="00FF4C26" w:rsidRPr="000A05D0">
        <w:rPr>
          <w:rFonts w:ascii="Times New Roman" w:eastAsiaTheme="minorHAnsi" w:hAnsi="Times New Roman" w:cs="Times New Roman"/>
          <w:kern w:val="0"/>
          <w:sz w:val="28"/>
          <w:szCs w:val="28"/>
          <w:lang w:eastAsia="en-US"/>
        </w:rPr>
        <w:t xml:space="preserve">; </w:t>
      </w:r>
      <w:r w:rsidR="003E0D7D" w:rsidRPr="000A05D0">
        <w:rPr>
          <w:rFonts w:ascii="Times New Roman" w:eastAsiaTheme="minorHAnsi" w:hAnsi="Times New Roman" w:cs="Times New Roman"/>
          <w:kern w:val="0"/>
          <w:sz w:val="28"/>
          <w:szCs w:val="28"/>
          <w:lang w:eastAsia="en-US"/>
        </w:rPr>
        <w:t xml:space="preserve">4 </w:t>
      </w:r>
      <w:r w:rsidR="00FF4C26" w:rsidRPr="000A05D0">
        <w:rPr>
          <w:rFonts w:ascii="Times New Roman" w:eastAsiaTheme="minorHAnsi" w:hAnsi="Times New Roman" w:cs="Times New Roman"/>
          <w:kern w:val="0"/>
          <w:sz w:val="28"/>
          <w:szCs w:val="28"/>
          <w:lang w:eastAsia="en-US"/>
        </w:rPr>
        <w:t>-</w:t>
      </w:r>
      <w:r w:rsidR="003E0D7D" w:rsidRPr="000A05D0">
        <w:rPr>
          <w:rFonts w:ascii="Times New Roman" w:eastAsiaTheme="minorHAnsi" w:hAnsi="Times New Roman" w:cs="Times New Roman"/>
          <w:kern w:val="0"/>
          <w:sz w:val="28"/>
          <w:szCs w:val="28"/>
          <w:lang w:eastAsia="en-US"/>
        </w:rPr>
        <w:t xml:space="preserve"> левый край защемлен, правый </w:t>
      </w:r>
      <w:r w:rsidR="00FF4C26" w:rsidRPr="000A05D0">
        <w:rPr>
          <w:rFonts w:ascii="Times New Roman" w:eastAsiaTheme="minorHAnsi" w:hAnsi="Times New Roman" w:cs="Times New Roman"/>
          <w:kern w:val="0"/>
          <w:sz w:val="28"/>
          <w:szCs w:val="28"/>
          <w:lang w:eastAsia="en-US"/>
        </w:rPr>
        <w:t>-</w:t>
      </w:r>
      <w:r w:rsidR="003E0D7D" w:rsidRPr="000A05D0">
        <w:rPr>
          <w:rFonts w:ascii="Times New Roman" w:eastAsiaTheme="minorHAnsi" w:hAnsi="Times New Roman" w:cs="Times New Roman"/>
          <w:kern w:val="0"/>
          <w:sz w:val="28"/>
          <w:szCs w:val="28"/>
          <w:lang w:eastAsia="en-US"/>
        </w:rPr>
        <w:t xml:space="preserve"> свободный; 5</w:t>
      </w:r>
      <w:r w:rsidR="00FF4C26" w:rsidRPr="000A05D0">
        <w:rPr>
          <w:rFonts w:ascii="Times New Roman" w:eastAsiaTheme="minorHAnsi" w:hAnsi="Times New Roman" w:cs="Times New Roman"/>
          <w:kern w:val="0"/>
          <w:sz w:val="28"/>
          <w:szCs w:val="28"/>
          <w:lang w:eastAsia="en-US"/>
        </w:rPr>
        <w:t>-</w:t>
      </w:r>
      <w:r w:rsidR="003E0D7D" w:rsidRPr="000A05D0">
        <w:rPr>
          <w:rFonts w:ascii="Times New Roman" w:eastAsiaTheme="minorHAnsi" w:hAnsi="Times New Roman" w:cs="Times New Roman"/>
          <w:kern w:val="0"/>
          <w:sz w:val="28"/>
          <w:szCs w:val="28"/>
          <w:lang w:eastAsia="en-US"/>
        </w:rPr>
        <w:t xml:space="preserve"> левый край оперт, правый </w:t>
      </w:r>
      <w:r w:rsidR="00FF4C26" w:rsidRPr="000A05D0">
        <w:rPr>
          <w:rFonts w:ascii="Times New Roman" w:eastAsiaTheme="minorHAnsi" w:hAnsi="Times New Roman" w:cs="Times New Roman"/>
          <w:kern w:val="0"/>
          <w:sz w:val="28"/>
          <w:szCs w:val="28"/>
          <w:lang w:eastAsia="en-US"/>
        </w:rPr>
        <w:t>–</w:t>
      </w:r>
      <w:r w:rsidR="003E0D7D" w:rsidRPr="000A05D0">
        <w:rPr>
          <w:rFonts w:ascii="Times New Roman" w:eastAsiaTheme="minorHAnsi" w:hAnsi="Times New Roman" w:cs="Times New Roman"/>
          <w:kern w:val="0"/>
          <w:sz w:val="28"/>
          <w:szCs w:val="28"/>
          <w:lang w:eastAsia="en-US"/>
        </w:rPr>
        <w:t xml:space="preserve"> свободный</w:t>
      </w:r>
      <w:r w:rsidR="00FF4C26" w:rsidRPr="000A05D0">
        <w:rPr>
          <w:rFonts w:ascii="Times New Roman" w:eastAsiaTheme="minorHAnsi" w:hAnsi="Times New Roman" w:cs="Times New Roman"/>
          <w:kern w:val="0"/>
          <w:sz w:val="28"/>
          <w:szCs w:val="28"/>
          <w:lang w:eastAsia="en-US"/>
        </w:rPr>
        <w:t>.</w:t>
      </w:r>
    </w:p>
    <w:p w:rsidR="001B25AA" w:rsidRPr="000A05D0" w:rsidRDefault="001B25AA" w:rsidP="00FF4C26">
      <w:pPr>
        <w:suppressAutoHyphens w:val="0"/>
        <w:autoSpaceDE w:val="0"/>
        <w:autoSpaceDN w:val="0"/>
        <w:adjustRightInd w:val="0"/>
        <w:spacing w:after="0" w:line="240" w:lineRule="auto"/>
        <w:jc w:val="center"/>
        <w:rPr>
          <w:rFonts w:ascii="Times New Roman" w:eastAsiaTheme="minorHAnsi" w:hAnsi="Times New Roman" w:cs="Times New Roman"/>
          <w:kern w:val="0"/>
          <w:sz w:val="28"/>
          <w:szCs w:val="28"/>
          <w:lang w:eastAsia="en-US"/>
        </w:rPr>
      </w:pPr>
    </w:p>
    <w:p w:rsidR="00121455" w:rsidRPr="000A05D0" w:rsidRDefault="00121455" w:rsidP="00121455">
      <w:pPr>
        <w:spacing w:after="0" w:line="360" w:lineRule="auto"/>
        <w:ind w:left="708" w:firstLine="708"/>
        <w:jc w:val="both"/>
        <w:rPr>
          <w:rFonts w:ascii="Times New Roman" w:hAnsi="Times New Roman" w:cs="Times New Roman"/>
          <w:sz w:val="28"/>
          <w:szCs w:val="28"/>
        </w:rPr>
      </w:pPr>
      <w:r w:rsidRPr="000A05D0">
        <w:rPr>
          <w:rFonts w:ascii="Times New Roman" w:hAnsi="Times New Roman" w:cs="Times New Roman"/>
          <w:sz w:val="28"/>
          <w:szCs w:val="28"/>
        </w:rPr>
        <w:lastRenderedPageBreak/>
        <w:t xml:space="preserve">Аппроксимируя </w:t>
      </w:r>
      <w:r w:rsidR="009310C6" w:rsidRPr="000A05D0">
        <w:rPr>
          <w:rFonts w:ascii="Times New Roman" w:hAnsi="Times New Roman" w:cs="Times New Roman"/>
          <w:sz w:val="28"/>
          <w:szCs w:val="28"/>
        </w:rPr>
        <w:t>значения,</w:t>
      </w:r>
      <w:r w:rsidRPr="000A05D0">
        <w:rPr>
          <w:rFonts w:ascii="Times New Roman" w:hAnsi="Times New Roman" w:cs="Times New Roman"/>
          <w:sz w:val="28"/>
          <w:szCs w:val="28"/>
        </w:rPr>
        <w:t xml:space="preserve"> полученные из графика</w:t>
      </w:r>
      <w:r w:rsidR="009310C6" w:rsidRPr="000A05D0">
        <w:rPr>
          <w:rFonts w:ascii="Times New Roman" w:hAnsi="Times New Roman" w:cs="Times New Roman"/>
          <w:sz w:val="28"/>
          <w:szCs w:val="28"/>
        </w:rPr>
        <w:t>,</w:t>
      </w:r>
      <w:r w:rsidRPr="000A05D0">
        <w:rPr>
          <w:rFonts w:ascii="Times New Roman" w:hAnsi="Times New Roman" w:cs="Times New Roman"/>
          <w:sz w:val="28"/>
          <w:szCs w:val="28"/>
        </w:rPr>
        <w:t xml:space="preserve"> были </w:t>
      </w:r>
      <w:r w:rsidR="009310C6" w:rsidRPr="000A05D0">
        <w:rPr>
          <w:rFonts w:ascii="Times New Roman" w:hAnsi="Times New Roman" w:cs="Times New Roman"/>
          <w:sz w:val="28"/>
          <w:szCs w:val="28"/>
        </w:rPr>
        <w:t>выведены</w:t>
      </w:r>
      <w:r w:rsidRPr="000A05D0">
        <w:rPr>
          <w:rFonts w:ascii="Times New Roman" w:hAnsi="Times New Roman" w:cs="Times New Roman"/>
          <w:sz w:val="28"/>
          <w:szCs w:val="28"/>
        </w:rPr>
        <w:t xml:space="preserve"> следующие функции</w:t>
      </w:r>
      <w:r w:rsidR="00663A5B" w:rsidRPr="000A05D0">
        <w:rPr>
          <w:rFonts w:ascii="Times New Roman" w:hAnsi="Times New Roman" w:cs="Times New Roman"/>
          <w:sz w:val="28"/>
          <w:szCs w:val="28"/>
        </w:rPr>
        <w:t xml:space="preserve"> (рис. </w:t>
      </w:r>
      <w:r w:rsidR="00E13ED2" w:rsidRPr="000A05D0">
        <w:rPr>
          <w:rFonts w:ascii="Times New Roman" w:hAnsi="Times New Roman" w:cs="Times New Roman"/>
          <w:sz w:val="28"/>
          <w:szCs w:val="28"/>
        </w:rPr>
        <w:t>1.12</w:t>
      </w:r>
      <w:r w:rsidR="00663A5B" w:rsidRPr="000A05D0">
        <w:rPr>
          <w:rFonts w:ascii="Times New Roman" w:hAnsi="Times New Roman" w:cs="Times New Roman"/>
          <w:sz w:val="28"/>
          <w:szCs w:val="28"/>
        </w:rPr>
        <w:t>)</w:t>
      </w:r>
      <w:r w:rsidRPr="000A05D0">
        <w:rPr>
          <w:rFonts w:ascii="Times New Roman" w:hAnsi="Times New Roman" w:cs="Times New Roman"/>
          <w:sz w:val="28"/>
          <w:szCs w:val="28"/>
        </w:rPr>
        <w:t>:</w:t>
      </w:r>
    </w:p>
    <w:p w:rsidR="00121455" w:rsidRPr="000A05D0" w:rsidRDefault="0051564E" w:rsidP="00C952B3">
      <w:pPr>
        <w:pStyle w:val="a4"/>
        <w:numPr>
          <w:ilvl w:val="0"/>
          <w:numId w:val="16"/>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K1</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x</m:t>
                </m:r>
              </m:sub>
            </m:sSub>
            <m:r>
              <w:rPr>
                <w:rFonts w:ascii="Cambria Math" w:hAnsi="Cambria Math" w:cs="Times New Roman"/>
                <w:sz w:val="28"/>
                <w:szCs w:val="28"/>
              </w:rPr>
              <m:t xml:space="preserve"> </m:t>
            </m:r>
          </m:e>
          <m:e>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y</m:t>
                </m:r>
              </m:sub>
            </m:sSub>
          </m:e>
        </m:d>
        <m:r>
          <w:rPr>
            <w:rFonts w:ascii="Cambria Math" w:hAnsi="Cambria Math" w:cs="Times New Roman"/>
            <w:sz w:val="28"/>
            <w:szCs w:val="28"/>
          </w:rPr>
          <m:t xml:space="preserve"> = 1,34 ∙ </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 xml:space="preserve">(π ∙ </m:t>
            </m:r>
            <m:r>
              <w:rPr>
                <w:rFonts w:ascii="Cambria Math" w:hAnsi="Cambria Math" w:cs="Times New Roman"/>
                <w:sz w:val="28"/>
                <w:szCs w:val="28"/>
                <w:lang w:val="en-US"/>
              </w:rPr>
              <m:t>x</m:t>
            </m:r>
            <m:r>
              <w:rPr>
                <w:rFonts w:ascii="Cambria Math" w:hAnsi="Cambria Math" w:cs="Times New Roman"/>
                <w:sz w:val="28"/>
                <w:szCs w:val="28"/>
              </w:rPr>
              <m:t>)</m:t>
            </m:r>
          </m:e>
        </m:func>
      </m:oMath>
      <w:r w:rsidRPr="000A05D0">
        <w:rPr>
          <w:rFonts w:ascii="Times New Roman" w:hAnsi="Times New Roman" w:cs="Times New Roman"/>
          <w:sz w:val="28"/>
          <w:szCs w:val="28"/>
        </w:rPr>
        <w:t>;</w:t>
      </w:r>
    </w:p>
    <w:p w:rsidR="0051564E" w:rsidRPr="000A05D0" w:rsidRDefault="0051564E" w:rsidP="00C952B3">
      <w:pPr>
        <w:pStyle w:val="a4"/>
        <w:numPr>
          <w:ilvl w:val="0"/>
          <w:numId w:val="16"/>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K2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x</m:t>
                </m:r>
              </m:sub>
            </m:sSub>
            <m:r>
              <w:rPr>
                <w:rFonts w:ascii="Cambria Math" w:hAnsi="Cambria Math" w:cs="Times New Roman"/>
                <w:sz w:val="28"/>
                <w:szCs w:val="28"/>
              </w:rPr>
              <m:t xml:space="preserve"> </m:t>
            </m:r>
          </m:e>
          <m:e>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y</m:t>
                </m:r>
              </m:sub>
            </m:sSub>
          </m:e>
        </m:d>
        <m:r>
          <w:rPr>
            <w:rFonts w:ascii="Cambria Math" w:hAnsi="Cambria Math" w:cs="Times New Roman"/>
            <w:sz w:val="28"/>
            <w:szCs w:val="28"/>
          </w:rPr>
          <m:t xml:space="preserve"> = 0,67 ∙ (1 - </m:t>
        </m:r>
        <m:func>
          <m:funcPr>
            <m:ctrlPr>
              <w:rPr>
                <w:rFonts w:ascii="Cambria Math"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(2 ∙ π ∙ x)</m:t>
            </m:r>
          </m:e>
        </m:func>
        <m:r>
          <w:rPr>
            <w:rFonts w:ascii="Cambria Math" w:hAnsi="Cambria Math" w:cs="Times New Roman"/>
            <w:sz w:val="28"/>
            <w:szCs w:val="28"/>
          </w:rPr>
          <m:t>)</m:t>
        </m:r>
      </m:oMath>
      <w:r w:rsidRPr="000A05D0">
        <w:rPr>
          <w:rFonts w:ascii="Times New Roman" w:hAnsi="Times New Roman" w:cs="Times New Roman"/>
          <w:sz w:val="28"/>
          <w:szCs w:val="28"/>
        </w:rPr>
        <w:t>;</w:t>
      </w:r>
    </w:p>
    <w:p w:rsidR="0051564E" w:rsidRPr="000A05D0" w:rsidRDefault="0051564E" w:rsidP="0051564E">
      <w:pPr>
        <w:pStyle w:val="a4"/>
        <w:numPr>
          <w:ilvl w:val="0"/>
          <w:numId w:val="16"/>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K3</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x</m:t>
                </m:r>
              </m:sub>
            </m:sSub>
            <m:r>
              <w:rPr>
                <w:rFonts w:ascii="Cambria Math" w:hAnsi="Cambria Math" w:cs="Times New Roman"/>
                <w:sz w:val="28"/>
                <w:szCs w:val="28"/>
              </w:rPr>
              <m:t xml:space="preserve"> </m:t>
            </m:r>
          </m:e>
          <m:e>
            <m:sSub>
              <m:sSubPr>
                <m:ctrlPr>
                  <w:rPr>
                    <w:rFonts w:ascii="Cambria Math" w:hAnsi="Cambria Math" w:cs="Times New Roman"/>
                    <w:i/>
                    <w:sz w:val="28"/>
                    <w:szCs w:val="28"/>
                  </w:rPr>
                </m:ctrlPr>
              </m:sSubPr>
              <m:e>
                <m:r>
                  <w:rPr>
                    <w:rFonts w:ascii="Cambria Math" w:hAnsi="Cambria Math" w:cs="Times New Roman"/>
                    <w:sz w:val="28"/>
                    <w:szCs w:val="28"/>
                  </w:rPr>
                  <m:t xml:space="preserve"> ε</m:t>
                </m:r>
              </m:e>
              <m:sub>
                <m:r>
                  <w:rPr>
                    <w:rFonts w:ascii="Cambria Math" w:hAnsi="Cambria Math" w:cs="Times New Roman"/>
                    <w:sz w:val="28"/>
                    <w:szCs w:val="28"/>
                    <w:lang w:val="en-US"/>
                  </w:rPr>
                  <m:t>y</m:t>
                </m:r>
              </m:sub>
            </m:sSub>
          </m:e>
        </m:d>
        <m:r>
          <w:rPr>
            <w:rFonts w:ascii="Cambria Math" w:hAnsi="Cambria Math" w:cs="Times New Roman"/>
            <w:sz w:val="28"/>
            <w:szCs w:val="28"/>
          </w:rPr>
          <m:t xml:space="preserve"> = 1,75 ∙ </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d>
              <m:dPr>
                <m:ctrlPr>
                  <w:rPr>
                    <w:rFonts w:ascii="Cambria Math" w:hAnsi="Cambria Math" w:cs="Times New Roman"/>
                    <w:i/>
                    <w:sz w:val="28"/>
                    <w:szCs w:val="28"/>
                  </w:rPr>
                </m:ctrlPr>
              </m:dPr>
              <m:e>
                <m:r>
                  <w:rPr>
                    <w:rFonts w:ascii="Cambria Math" w:hAnsi="Cambria Math" w:cs="Times New Roman"/>
                    <w:sz w:val="28"/>
                    <w:szCs w:val="28"/>
                  </w:rPr>
                  <m:t xml:space="preserve">π ∙ </m:t>
                </m:r>
                <m:r>
                  <w:rPr>
                    <w:rFonts w:ascii="Cambria Math" w:hAnsi="Cambria Math" w:cs="Times New Roman"/>
                    <w:sz w:val="28"/>
                    <w:szCs w:val="28"/>
                    <w:lang w:val="en-US"/>
                  </w:rPr>
                  <m:t>x</m:t>
                </m:r>
              </m:e>
            </m:d>
          </m:e>
        </m:func>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 xml:space="preserve"> cos</m:t>
            </m:r>
          </m:fName>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π ∙ x</m:t>
                </m:r>
              </m:num>
              <m:den>
                <m:r>
                  <w:rPr>
                    <w:rFonts w:ascii="Cambria Math" w:hAnsi="Cambria Math" w:cs="Times New Roman"/>
                    <w:sz w:val="28"/>
                    <w:szCs w:val="28"/>
                  </w:rPr>
                  <m:t>2</m:t>
                </m:r>
              </m:den>
            </m:f>
            <m:r>
              <w:rPr>
                <w:rFonts w:ascii="Cambria Math" w:hAnsi="Cambria Math" w:cs="Times New Roman"/>
                <w:sz w:val="28"/>
                <w:szCs w:val="28"/>
              </w:rPr>
              <m:t>)</m:t>
            </m:r>
          </m:e>
        </m:func>
      </m:oMath>
      <w:r w:rsidRPr="000A05D0">
        <w:rPr>
          <w:rFonts w:ascii="Times New Roman" w:hAnsi="Times New Roman" w:cs="Times New Roman"/>
          <w:sz w:val="28"/>
          <w:szCs w:val="28"/>
        </w:rPr>
        <w:t>;</w:t>
      </w:r>
    </w:p>
    <w:p w:rsidR="005D50DC" w:rsidRPr="000A05D0" w:rsidRDefault="0051564E" w:rsidP="0051564E">
      <w:pPr>
        <w:pStyle w:val="a4"/>
        <w:numPr>
          <w:ilvl w:val="0"/>
          <w:numId w:val="16"/>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K4</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x</m:t>
                </m:r>
              </m:sub>
            </m:sSub>
            <m:r>
              <w:rPr>
                <w:rFonts w:ascii="Cambria Math" w:hAnsi="Cambria Math" w:cs="Times New Roman"/>
                <w:sz w:val="28"/>
                <w:szCs w:val="28"/>
              </w:rPr>
              <m:t xml:space="preserve"> </m:t>
            </m:r>
          </m:e>
          <m:e>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y</m:t>
                </m:r>
              </m:sub>
            </m:sSub>
          </m:e>
        </m:d>
        <m:r>
          <w:rPr>
            <w:rFonts w:ascii="Cambria Math" w:hAnsi="Cambria Math" w:cs="Times New Roman"/>
            <w:sz w:val="28"/>
            <w:szCs w:val="28"/>
          </w:rPr>
          <m:t xml:space="preserve"> = 1,6 ∙</m:t>
        </m:r>
        <m:sSup>
          <m:sSupPr>
            <m:ctrlPr>
              <w:rPr>
                <w:rFonts w:ascii="Cambria Math" w:hAnsi="Cambria Math" w:cs="Times New Roman"/>
                <w:i/>
                <w:sz w:val="28"/>
                <w:szCs w:val="28"/>
              </w:rPr>
            </m:ctrlPr>
          </m:sSupPr>
          <m:e>
            <m:r>
              <w:rPr>
                <w:rFonts w:ascii="Cambria Math" w:hAnsi="Cambria Math" w:cs="Times New Roman"/>
                <w:sz w:val="28"/>
                <w:szCs w:val="28"/>
              </w:rPr>
              <m:t xml:space="preserve"> x</m:t>
            </m:r>
          </m:e>
          <m:sup>
            <m:r>
              <w:rPr>
                <w:rFonts w:ascii="Cambria Math" w:hAnsi="Cambria Math" w:cs="Times New Roman"/>
                <w:sz w:val="28"/>
                <w:szCs w:val="28"/>
              </w:rPr>
              <m:t>2</m:t>
            </m:r>
          </m:sup>
        </m:sSup>
        <m:r>
          <w:rPr>
            <w:rFonts w:ascii="Cambria Math" w:hAnsi="Cambria Math" w:cs="Times New Roman"/>
            <w:sz w:val="28"/>
            <w:szCs w:val="28"/>
          </w:rPr>
          <m:t>;</m:t>
        </m:r>
      </m:oMath>
    </w:p>
    <w:p w:rsidR="0051564E" w:rsidRPr="000A05D0" w:rsidRDefault="0051564E" w:rsidP="0051564E">
      <w:pPr>
        <w:pStyle w:val="a4"/>
        <w:numPr>
          <w:ilvl w:val="0"/>
          <w:numId w:val="16"/>
        </w:numPr>
        <w:spacing w:after="0" w:line="360" w:lineRule="auto"/>
        <w:jc w:val="both"/>
        <w:rPr>
          <w:rFonts w:ascii="Times New Roman" w:hAnsi="Times New Roman" w:cs="Times New Roman"/>
          <w:sz w:val="28"/>
          <w:szCs w:val="28"/>
        </w:rPr>
      </w:pPr>
      <m:oMath>
        <m:r>
          <w:rPr>
            <w:rFonts w:ascii="Cambria Math" w:hAnsi="Cambria Math" w:cs="Times New Roman"/>
            <w:sz w:val="28"/>
            <w:szCs w:val="28"/>
          </w:rPr>
          <m:t>K5</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x</m:t>
                </m:r>
              </m:sub>
            </m:sSub>
            <m:r>
              <w:rPr>
                <w:rFonts w:ascii="Cambria Math" w:hAnsi="Cambria Math" w:cs="Times New Roman"/>
                <w:sz w:val="28"/>
                <w:szCs w:val="28"/>
              </w:rPr>
              <m:t xml:space="preserve"> </m:t>
            </m:r>
          </m:e>
          <m:e>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lang w:val="en-US"/>
                  </w:rPr>
                  <m:t>y</m:t>
                </m:r>
              </m:sub>
            </m:sSub>
          </m:e>
        </m:d>
        <m:r>
          <w:rPr>
            <w:rFonts w:ascii="Cambria Math" w:hAnsi="Cambria Math" w:cs="Times New Roman"/>
            <w:sz w:val="28"/>
            <w:szCs w:val="28"/>
          </w:rPr>
          <m:t xml:space="preserve"> = -3,125 ∙ </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 - 0,4</m:t>
                </m:r>
              </m:e>
            </m:d>
          </m:e>
          <m:sup>
            <m:r>
              <w:rPr>
                <w:rFonts w:ascii="Cambria Math" w:hAnsi="Cambria Math" w:cs="Times New Roman"/>
                <w:sz w:val="28"/>
                <w:szCs w:val="28"/>
              </w:rPr>
              <m:t>2</m:t>
            </m:r>
          </m:sup>
        </m:sSup>
        <m:r>
          <w:rPr>
            <w:rFonts w:ascii="Cambria Math" w:hAnsi="Cambria Math" w:cs="Times New Roman"/>
            <w:sz w:val="28"/>
            <w:szCs w:val="28"/>
          </w:rPr>
          <m:t xml:space="preserve"> + 0,5</m:t>
        </m:r>
      </m:oMath>
      <w:r w:rsidR="005B535B">
        <w:rPr>
          <w:rFonts w:ascii="Times New Roman" w:hAnsi="Times New Roman" w:cs="Times New Roman"/>
          <w:sz w:val="28"/>
          <w:szCs w:val="28"/>
          <w:lang w:val="en-US"/>
        </w:rPr>
        <w:t>.</w:t>
      </w:r>
    </w:p>
    <w:p w:rsidR="009310C6" w:rsidRPr="000A05D0" w:rsidRDefault="009310C6" w:rsidP="009310C6">
      <w:pPr>
        <w:pStyle w:val="a4"/>
        <w:spacing w:after="0" w:line="360" w:lineRule="auto"/>
        <w:ind w:left="1776"/>
        <w:jc w:val="both"/>
        <w:rPr>
          <w:rFonts w:ascii="Times New Roman" w:hAnsi="Times New Roman" w:cs="Times New Roman"/>
          <w:sz w:val="28"/>
          <w:szCs w:val="28"/>
          <w:lang w:val="en-US"/>
        </w:rPr>
      </w:pPr>
    </w:p>
    <w:p w:rsidR="009310C6" w:rsidRPr="000A05D0" w:rsidRDefault="009310C6" w:rsidP="00663A5B">
      <w:pPr>
        <w:pStyle w:val="a4"/>
        <w:spacing w:after="0" w:line="360" w:lineRule="auto"/>
        <w:ind w:left="1776"/>
        <w:jc w:val="center"/>
        <w:rPr>
          <w:rFonts w:ascii="Times New Roman" w:hAnsi="Times New Roman" w:cs="Times New Roman"/>
          <w:sz w:val="28"/>
          <w:szCs w:val="28"/>
          <w:lang w:val="en-US"/>
        </w:rPr>
      </w:pPr>
      <w:r w:rsidRPr="000A05D0">
        <w:rPr>
          <w:rFonts w:ascii="Times New Roman" w:hAnsi="Times New Roman" w:cs="Times New Roman"/>
          <w:noProof/>
          <w:sz w:val="28"/>
          <w:szCs w:val="28"/>
          <w:lang w:eastAsia="ru-RU"/>
        </w:rPr>
        <w:drawing>
          <wp:inline distT="0" distB="0" distL="0" distR="0" wp14:anchorId="5CF124B0" wp14:editId="2A195AD1">
            <wp:extent cx="3524250" cy="45053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24250" cy="4505325"/>
                    </a:xfrm>
                    <a:prstGeom prst="rect">
                      <a:avLst/>
                    </a:prstGeom>
                    <a:noFill/>
                    <a:ln>
                      <a:noFill/>
                    </a:ln>
                  </pic:spPr>
                </pic:pic>
              </a:graphicData>
            </a:graphic>
          </wp:inline>
        </w:drawing>
      </w:r>
    </w:p>
    <w:p w:rsidR="00663A5B" w:rsidRPr="000A05D0" w:rsidRDefault="00CF09E1" w:rsidP="00663A5B">
      <w:pPr>
        <w:pStyle w:val="a4"/>
        <w:spacing w:after="0" w:line="360" w:lineRule="auto"/>
        <w:ind w:left="1776"/>
        <w:jc w:val="center"/>
        <w:rPr>
          <w:rFonts w:ascii="Times New Roman" w:eastAsiaTheme="minorHAnsi" w:hAnsi="Times New Roman" w:cs="Times New Roman"/>
          <w:kern w:val="0"/>
          <w:sz w:val="28"/>
          <w:szCs w:val="28"/>
          <w:lang w:eastAsia="en-US"/>
        </w:rPr>
      </w:pPr>
      <w:r w:rsidRPr="000A05D0">
        <w:rPr>
          <w:rFonts w:ascii="Times New Roman" w:hAnsi="Times New Roman" w:cs="Times New Roman"/>
          <w:sz w:val="28"/>
          <w:szCs w:val="28"/>
        </w:rPr>
        <w:t xml:space="preserve">Рис. </w:t>
      </w:r>
      <w:r w:rsidR="00F861ED" w:rsidRPr="000A05D0">
        <w:rPr>
          <w:rFonts w:ascii="Times New Roman" w:hAnsi="Times New Roman" w:cs="Times New Roman"/>
          <w:sz w:val="28"/>
          <w:szCs w:val="28"/>
        </w:rPr>
        <w:t>1.12</w:t>
      </w:r>
      <w:r w:rsidR="00663A5B" w:rsidRPr="000A05D0">
        <w:rPr>
          <w:rFonts w:ascii="Times New Roman" w:hAnsi="Times New Roman" w:cs="Times New Roman"/>
          <w:sz w:val="28"/>
          <w:szCs w:val="28"/>
        </w:rPr>
        <w:t xml:space="preserve">. </w:t>
      </w:r>
      <w:proofErr w:type="gramStart"/>
      <w:r w:rsidR="00DF13AB" w:rsidRPr="000A05D0">
        <w:rPr>
          <w:rFonts w:ascii="Times New Roman" w:eastAsiaTheme="minorHAnsi" w:hAnsi="Times New Roman" w:cs="Times New Roman"/>
          <w:kern w:val="0"/>
          <w:sz w:val="28"/>
          <w:szCs w:val="28"/>
          <w:lang w:eastAsia="en-US"/>
        </w:rPr>
        <w:t>Аппроксимирующие</w:t>
      </w:r>
      <w:proofErr w:type="gramEnd"/>
      <w:r w:rsidR="00663A5B" w:rsidRPr="000A05D0">
        <w:rPr>
          <w:rFonts w:ascii="Times New Roman" w:eastAsiaTheme="minorHAnsi" w:hAnsi="Times New Roman" w:cs="Times New Roman"/>
          <w:kern w:val="0"/>
          <w:sz w:val="28"/>
          <w:szCs w:val="28"/>
          <w:lang w:eastAsia="en-US"/>
        </w:rPr>
        <w:t xml:space="preserve"> функций</w:t>
      </w:r>
    </w:p>
    <w:p w:rsidR="00870839" w:rsidRPr="000A05D0" w:rsidRDefault="00870839" w:rsidP="00663A5B">
      <w:pPr>
        <w:pStyle w:val="a4"/>
        <w:spacing w:after="0" w:line="360" w:lineRule="auto"/>
        <w:ind w:left="1776"/>
        <w:jc w:val="center"/>
        <w:rPr>
          <w:rFonts w:ascii="Times New Roman" w:hAnsi="Times New Roman" w:cs="Times New Roman"/>
          <w:sz w:val="28"/>
          <w:szCs w:val="28"/>
        </w:rPr>
      </w:pPr>
    </w:p>
    <w:p w:rsidR="00870839" w:rsidRPr="000A05D0" w:rsidRDefault="00870839" w:rsidP="00870839">
      <w:pPr>
        <w:pStyle w:val="a4"/>
        <w:spacing w:after="0" w:line="360" w:lineRule="auto"/>
        <w:ind w:left="709" w:firstLine="709"/>
        <w:jc w:val="both"/>
        <w:rPr>
          <w:rFonts w:ascii="Times New Roman" w:hAnsi="Times New Roman" w:cs="Times New Roman"/>
          <w:sz w:val="28"/>
          <w:szCs w:val="28"/>
        </w:rPr>
      </w:pPr>
      <w:r w:rsidRPr="000A05D0">
        <w:rPr>
          <w:rFonts w:ascii="Times New Roman" w:hAnsi="Times New Roman" w:cs="Times New Roman"/>
          <w:sz w:val="28"/>
          <w:szCs w:val="28"/>
        </w:rPr>
        <w:t>Определим виброускорение:</w:t>
      </w:r>
    </w:p>
    <w:p w:rsidR="004A770A" w:rsidRPr="000A05D0" w:rsidRDefault="004A770A" w:rsidP="00870839">
      <w:pPr>
        <w:pStyle w:val="a4"/>
        <w:spacing w:after="0" w:line="360" w:lineRule="auto"/>
        <w:ind w:left="709" w:firstLine="709"/>
        <w:jc w:val="both"/>
        <w:rPr>
          <w:rFonts w:ascii="Times New Roman" w:hAnsi="Times New Roman" w:cs="Times New Roman"/>
          <w:sz w:val="28"/>
          <w:szCs w:val="28"/>
        </w:rPr>
      </w:pPr>
    </w:p>
    <w:p w:rsidR="003340C4" w:rsidRPr="005B535B" w:rsidRDefault="00501D92" w:rsidP="005B535B">
      <w:pPr>
        <w:pStyle w:val="a4"/>
        <w:spacing w:after="0" w:line="360" w:lineRule="auto"/>
        <w:ind w:left="709" w:firstLine="709"/>
        <w:jc w:val="center"/>
        <w:rPr>
          <w:rFonts w:ascii="Times New Roman" w:hAnsi="Times New Roman" w:cs="Times New Roman"/>
          <w:i/>
          <w:sz w:val="28"/>
          <w:szCs w:val="28"/>
          <w:lang w:val="en-US"/>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 y</m:t>
            </m:r>
          </m:e>
        </m:d>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 xml:space="preserve"> a</m:t>
            </m:r>
          </m:e>
          <m:sub>
            <m:r>
              <w:rPr>
                <w:rFonts w:ascii="Cambria Math" w:hAnsi="Cambria Math" w:cs="Times New Roman"/>
                <w:sz w:val="28"/>
                <w:szCs w:val="28"/>
                <w:lang w:val="en-US"/>
              </w:rPr>
              <m:t>0</m:t>
            </m:r>
          </m:sub>
        </m:sSub>
        <m:r>
          <w:rPr>
            <w:rFonts w:ascii="Cambria Math" w:hAnsi="Cambria Math" w:cs="Times New Roman"/>
            <w:sz w:val="28"/>
            <w:szCs w:val="28"/>
          </w:rPr>
          <m:t xml:space="preserve"> ∙ γ</m:t>
        </m:r>
        <m:d>
          <m:dPr>
            <m:ctrlPr>
              <w:rPr>
                <w:rFonts w:ascii="Cambria Math" w:hAnsi="Cambria Math" w:cs="Times New Roman"/>
                <w:i/>
                <w:sz w:val="28"/>
                <w:szCs w:val="28"/>
              </w:rPr>
            </m:ctrlPr>
          </m:dPr>
          <m:e>
            <m:r>
              <w:rPr>
                <w:rFonts w:ascii="Cambria Math" w:hAnsi="Cambria Math" w:cs="Times New Roman"/>
                <w:sz w:val="28"/>
                <w:szCs w:val="28"/>
                <w:lang w:val="en-US"/>
              </w:rPr>
              <m:t>x, y</m:t>
            </m:r>
          </m:e>
        </m:d>
        <m:r>
          <w:rPr>
            <w:rFonts w:ascii="Cambria Math" w:hAnsi="Cambria Math" w:cs="Times New Roman"/>
            <w:sz w:val="28"/>
            <w:szCs w:val="28"/>
          </w:rPr>
          <m:t xml:space="preserve"> = 29,906</m:t>
        </m:r>
      </m:oMath>
      <w:r w:rsidR="005B535B">
        <w:rPr>
          <w:rFonts w:ascii="Times New Roman" w:hAnsi="Times New Roman" w:cs="Times New Roman"/>
          <w:i/>
          <w:sz w:val="28"/>
          <w:szCs w:val="28"/>
          <w:lang w:val="en-US"/>
        </w:rPr>
        <w:t xml:space="preserve">, </w:t>
      </w:r>
      <w:r w:rsidR="005B535B">
        <w:rPr>
          <w:rFonts w:ascii="Times New Roman" w:hAnsi="Times New Roman" w:cs="Times New Roman"/>
          <w:i/>
          <w:sz w:val="28"/>
          <w:szCs w:val="28"/>
          <w:lang w:val="en-US"/>
        </w:rPr>
        <w:tab/>
      </w:r>
      <w:r w:rsidR="005B535B">
        <w:rPr>
          <w:rFonts w:ascii="Times New Roman" w:hAnsi="Times New Roman" w:cs="Times New Roman"/>
          <w:i/>
          <w:sz w:val="28"/>
          <w:szCs w:val="28"/>
          <w:lang w:val="en-US"/>
        </w:rPr>
        <w:tab/>
        <w:t>(1.50)</w:t>
      </w:r>
    </w:p>
    <w:p w:rsidR="004A770A" w:rsidRPr="000A05D0" w:rsidRDefault="004A770A" w:rsidP="00870839">
      <w:pPr>
        <w:pStyle w:val="a4"/>
        <w:spacing w:after="0" w:line="360" w:lineRule="auto"/>
        <w:ind w:left="709" w:firstLine="709"/>
        <w:jc w:val="both"/>
        <w:rPr>
          <w:rFonts w:ascii="Times New Roman" w:hAnsi="Times New Roman" w:cs="Times New Roman"/>
          <w:i/>
          <w:sz w:val="28"/>
          <w:szCs w:val="28"/>
        </w:rPr>
      </w:pPr>
    </w:p>
    <w:p w:rsidR="004A770A" w:rsidRPr="000A05D0" w:rsidRDefault="004A770A" w:rsidP="00870839">
      <w:pPr>
        <w:pStyle w:val="a4"/>
        <w:spacing w:after="0" w:line="360" w:lineRule="auto"/>
        <w:ind w:left="709" w:firstLine="709"/>
        <w:jc w:val="both"/>
        <w:rPr>
          <w:rFonts w:ascii="Times New Roman" w:hAnsi="Times New Roman" w:cs="Times New Roman"/>
          <w:sz w:val="28"/>
          <w:szCs w:val="28"/>
        </w:rPr>
      </w:pPr>
      <w:r w:rsidRPr="000A05D0">
        <w:rPr>
          <w:rFonts w:ascii="Times New Roman" w:hAnsi="Times New Roman" w:cs="Times New Roman"/>
          <w:sz w:val="28"/>
          <w:szCs w:val="28"/>
        </w:rPr>
        <w:lastRenderedPageBreak/>
        <w:t xml:space="preserve">Для того чтобы сравнить с допустимыми значениями виброускорения необходимо его выразить в единицах </w:t>
      </w:r>
      <w:r w:rsidRPr="000A05D0">
        <w:rPr>
          <w:rFonts w:ascii="Times New Roman" w:hAnsi="Times New Roman" w:cs="Times New Roman"/>
          <w:sz w:val="28"/>
          <w:szCs w:val="28"/>
          <w:lang w:val="en-US"/>
        </w:rPr>
        <w:t>g</w:t>
      </w:r>
      <w:r w:rsidRPr="000A05D0">
        <w:rPr>
          <w:rFonts w:ascii="Times New Roman" w:hAnsi="Times New Roman" w:cs="Times New Roman"/>
          <w:sz w:val="28"/>
          <w:szCs w:val="28"/>
        </w:rPr>
        <w:t>:</w:t>
      </w:r>
    </w:p>
    <w:p w:rsidR="00080922" w:rsidRPr="000A05D0" w:rsidRDefault="00080922" w:rsidP="00870839">
      <w:pPr>
        <w:pStyle w:val="a4"/>
        <w:spacing w:after="0" w:line="360" w:lineRule="auto"/>
        <w:ind w:left="709" w:firstLine="709"/>
        <w:jc w:val="both"/>
        <w:rPr>
          <w:rFonts w:ascii="Times New Roman" w:hAnsi="Times New Roman" w:cs="Times New Roman"/>
          <w:sz w:val="28"/>
          <w:szCs w:val="28"/>
        </w:rPr>
      </w:pPr>
    </w:p>
    <w:p w:rsidR="004A770A" w:rsidRPr="000A05D0" w:rsidRDefault="00501D92" w:rsidP="00877A6B">
      <w:pPr>
        <w:pStyle w:val="a4"/>
        <w:spacing w:after="0" w:line="360" w:lineRule="auto"/>
        <w:ind w:left="709" w:firstLine="709"/>
        <w:jc w:val="cente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 xml:space="preserve"> = 3.05</m:t>
        </m:r>
      </m:oMath>
      <w:proofErr w:type="gramStart"/>
      <w:r w:rsidR="00877A6B" w:rsidRPr="000A05D0">
        <w:rPr>
          <w:rFonts w:ascii="Times New Roman" w:hAnsi="Times New Roman" w:cs="Times New Roman"/>
          <w:sz w:val="28"/>
          <w:szCs w:val="28"/>
          <w:lang w:val="en-US"/>
        </w:rPr>
        <w:t>g</w:t>
      </w:r>
      <w:proofErr w:type="gramEnd"/>
    </w:p>
    <w:p w:rsidR="00080922" w:rsidRPr="000A05D0" w:rsidRDefault="00080922" w:rsidP="00870839">
      <w:pPr>
        <w:pStyle w:val="a4"/>
        <w:spacing w:after="0" w:line="360" w:lineRule="auto"/>
        <w:ind w:left="709" w:firstLine="709"/>
        <w:jc w:val="both"/>
        <w:rPr>
          <w:rFonts w:ascii="Times New Roman" w:hAnsi="Times New Roman" w:cs="Times New Roman"/>
          <w:i/>
          <w:sz w:val="28"/>
          <w:szCs w:val="28"/>
        </w:rPr>
      </w:pPr>
    </w:p>
    <w:p w:rsidR="00080922" w:rsidRPr="000A05D0" w:rsidRDefault="005455C8" w:rsidP="00870839">
      <w:pPr>
        <w:pStyle w:val="a4"/>
        <w:spacing w:after="0" w:line="360" w:lineRule="auto"/>
        <w:ind w:left="709" w:firstLine="709"/>
        <w:jc w:val="both"/>
        <w:rPr>
          <w:rFonts w:ascii="Times New Roman" w:hAnsi="Times New Roman" w:cs="Times New Roman"/>
          <w:sz w:val="28"/>
          <w:szCs w:val="28"/>
        </w:rPr>
      </w:pPr>
      <w:r w:rsidRPr="000A05D0">
        <w:rPr>
          <w:rFonts w:ascii="Times New Roman" w:hAnsi="Times New Roman" w:cs="Times New Roman"/>
          <w:sz w:val="28"/>
          <w:szCs w:val="28"/>
        </w:rPr>
        <w:t>где,</w:t>
      </w:r>
    </w:p>
    <w:p w:rsidR="005455C8" w:rsidRPr="000A05D0" w:rsidRDefault="005455C8" w:rsidP="00870839">
      <w:pPr>
        <w:pStyle w:val="a4"/>
        <w:spacing w:after="0" w:line="360" w:lineRule="auto"/>
        <w:ind w:left="709" w:firstLine="709"/>
        <w:jc w:val="both"/>
        <w:rPr>
          <w:rFonts w:ascii="Times New Roman" w:hAnsi="Times New Roman" w:cs="Times New Roman"/>
          <w:sz w:val="28"/>
          <w:szCs w:val="28"/>
        </w:rPr>
      </w:pPr>
      <m:oMath>
        <m:r>
          <w:rPr>
            <w:rFonts w:ascii="Cambria Math" w:hAnsi="Cambria Math" w:cs="Times New Roman"/>
            <w:sz w:val="28"/>
            <w:szCs w:val="28"/>
          </w:rPr>
          <m:t>g</m:t>
        </m:r>
      </m:oMath>
      <w:r w:rsidRPr="000A05D0">
        <w:rPr>
          <w:rFonts w:ascii="Times New Roman" w:hAnsi="Times New Roman" w:cs="Times New Roman"/>
          <w:sz w:val="28"/>
          <w:szCs w:val="28"/>
        </w:rPr>
        <w:t xml:space="preserve"> = 9,81 м/</w:t>
      </w:r>
      <m:oMath>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2</m:t>
            </m:r>
          </m:sup>
        </m:sSup>
      </m:oMath>
    </w:p>
    <w:p w:rsidR="006C6801" w:rsidRPr="000A05D0" w:rsidRDefault="006C6801" w:rsidP="00870839">
      <w:pPr>
        <w:pStyle w:val="a4"/>
        <w:spacing w:after="0" w:line="360" w:lineRule="auto"/>
        <w:ind w:left="709" w:firstLine="709"/>
        <w:jc w:val="both"/>
        <w:rPr>
          <w:rFonts w:ascii="Times New Roman" w:hAnsi="Times New Roman" w:cs="Times New Roman"/>
          <w:sz w:val="28"/>
          <w:szCs w:val="28"/>
        </w:rPr>
      </w:pPr>
      <w:r w:rsidRPr="000A05D0">
        <w:rPr>
          <w:rFonts w:ascii="Times New Roman" w:hAnsi="Times New Roman" w:cs="Times New Roman"/>
          <w:sz w:val="28"/>
          <w:szCs w:val="28"/>
        </w:rPr>
        <w:t>Определим вибросмещение:</w:t>
      </w:r>
    </w:p>
    <w:p w:rsidR="006C6801" w:rsidRPr="000A05D0" w:rsidRDefault="006C6801" w:rsidP="00870839">
      <w:pPr>
        <w:pStyle w:val="a4"/>
        <w:spacing w:after="0" w:line="360" w:lineRule="auto"/>
        <w:ind w:left="709" w:firstLine="709"/>
        <w:jc w:val="both"/>
        <w:rPr>
          <w:rFonts w:ascii="Times New Roman" w:hAnsi="Times New Roman" w:cs="Times New Roman"/>
          <w:sz w:val="28"/>
          <w:szCs w:val="28"/>
        </w:rPr>
      </w:pPr>
    </w:p>
    <w:p w:rsidR="006C6801" w:rsidRPr="005B535B" w:rsidRDefault="00501D92" w:rsidP="005B535B">
      <w:pPr>
        <w:pStyle w:val="a4"/>
        <w:spacing w:after="0" w:line="360" w:lineRule="auto"/>
        <w:ind w:left="709" w:firstLine="709"/>
        <w:jc w:val="center"/>
        <w:rPr>
          <w:rFonts w:ascii="Times New Roman" w:hAnsi="Times New Roman" w:cs="Times New Roman"/>
          <w:i/>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r>
          <w:rPr>
            <w:rFonts w:ascii="Cambria Math" w:hAnsi="Cambria Math" w:cs="Times New Roman"/>
            <w:sz w:val="28"/>
            <w:szCs w:val="28"/>
          </w:rPr>
          <m:t xml:space="preserve"> ∙ γ</m:t>
        </m:r>
        <m:d>
          <m:dPr>
            <m:ctrlPr>
              <w:rPr>
                <w:rFonts w:ascii="Cambria Math" w:hAnsi="Cambria Math" w:cs="Times New Roman"/>
                <w:i/>
                <w:sz w:val="28"/>
                <w:szCs w:val="28"/>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 xml:space="preserve"> = 7.575 ∙</m:t>
        </m:r>
        <m:sSup>
          <m:sSupPr>
            <m:ctrlPr>
              <w:rPr>
                <w:rFonts w:ascii="Cambria Math" w:hAnsi="Cambria Math" w:cs="Times New Roman"/>
                <w:i/>
                <w:sz w:val="28"/>
                <w:szCs w:val="28"/>
              </w:rPr>
            </m:ctrlPr>
          </m:sSupPr>
          <m:e>
            <m:r>
              <w:rPr>
                <w:rFonts w:ascii="Cambria Math" w:hAnsi="Cambria Math" w:cs="Times New Roman"/>
                <w:sz w:val="28"/>
                <w:szCs w:val="28"/>
              </w:rPr>
              <m:t xml:space="preserve"> 10</m:t>
            </m:r>
          </m:e>
          <m:sup>
            <m:r>
              <w:rPr>
                <w:rFonts w:ascii="Cambria Math" w:hAnsi="Cambria Math" w:cs="Times New Roman"/>
                <w:sz w:val="28"/>
                <w:szCs w:val="28"/>
              </w:rPr>
              <m:t>-5</m:t>
            </m:r>
          </m:sup>
        </m:sSup>
      </m:oMath>
      <w:r w:rsidR="005B535B" w:rsidRPr="005B535B">
        <w:rPr>
          <w:rFonts w:ascii="Times New Roman" w:hAnsi="Times New Roman" w:cs="Times New Roman"/>
          <w:i/>
          <w:sz w:val="28"/>
          <w:szCs w:val="28"/>
        </w:rPr>
        <w:t xml:space="preserve">, </w:t>
      </w:r>
      <w:r w:rsidR="005B535B" w:rsidRPr="005B535B">
        <w:rPr>
          <w:rFonts w:ascii="Times New Roman" w:hAnsi="Times New Roman" w:cs="Times New Roman"/>
          <w:i/>
          <w:sz w:val="28"/>
          <w:szCs w:val="28"/>
        </w:rPr>
        <w:tab/>
      </w:r>
      <w:r w:rsidR="005B535B" w:rsidRPr="005B535B">
        <w:rPr>
          <w:rFonts w:ascii="Times New Roman" w:hAnsi="Times New Roman" w:cs="Times New Roman"/>
          <w:i/>
          <w:sz w:val="28"/>
          <w:szCs w:val="28"/>
        </w:rPr>
        <w:tab/>
        <w:t>(1.51)</w:t>
      </w:r>
    </w:p>
    <w:p w:rsidR="00D239AE" w:rsidRPr="005B535B" w:rsidRDefault="00D239AE" w:rsidP="00870839">
      <w:pPr>
        <w:pStyle w:val="a4"/>
        <w:spacing w:after="0" w:line="360" w:lineRule="auto"/>
        <w:ind w:left="709" w:firstLine="709"/>
        <w:jc w:val="both"/>
        <w:rPr>
          <w:rFonts w:ascii="Times New Roman" w:hAnsi="Times New Roman" w:cs="Times New Roman"/>
          <w:sz w:val="28"/>
          <w:szCs w:val="28"/>
        </w:rPr>
      </w:pPr>
    </w:p>
    <w:p w:rsidR="00D239AE" w:rsidRPr="000A05D0" w:rsidRDefault="00715A90" w:rsidP="002E333D">
      <w:pPr>
        <w:pStyle w:val="a4"/>
        <w:numPr>
          <w:ilvl w:val="0"/>
          <w:numId w:val="16"/>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Определение прогиба печатной платы в месте нахождения элемента.</w:t>
      </w:r>
    </w:p>
    <w:p w:rsidR="00715A90" w:rsidRPr="000A05D0" w:rsidRDefault="00715A90" w:rsidP="00715A90">
      <w:pPr>
        <w:pStyle w:val="a4"/>
        <w:spacing w:after="0" w:line="360" w:lineRule="auto"/>
        <w:ind w:left="709"/>
        <w:jc w:val="both"/>
        <w:rPr>
          <w:rFonts w:ascii="Times New Roman" w:hAnsi="Times New Roman" w:cs="Times New Roman"/>
          <w:sz w:val="28"/>
          <w:szCs w:val="28"/>
        </w:rPr>
      </w:pPr>
    </w:p>
    <w:p w:rsidR="00715A90" w:rsidRPr="005B535B" w:rsidRDefault="00501D92" w:rsidP="005B535B">
      <w:pPr>
        <w:pStyle w:val="a4"/>
        <w:spacing w:after="0" w:line="360" w:lineRule="auto"/>
        <w:ind w:left="709"/>
        <w:jc w:val="center"/>
        <w:rPr>
          <w:rFonts w:ascii="Times New Roman" w:hAnsi="Times New Roman" w:cs="Times New Roman"/>
          <w:sz w:val="28"/>
          <w:szCs w:val="28"/>
          <w:lang w:val="en-US"/>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в</m:t>
            </m:r>
          </m:sub>
        </m:sSub>
        <m:r>
          <w:rPr>
            <w:rFonts w:ascii="Cambria Math" w:hAnsi="Cambria Math" w:cs="Times New Roman"/>
            <w:sz w:val="28"/>
            <w:szCs w:val="28"/>
          </w:rPr>
          <m:t xml:space="preserve"> =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rPr>
                  <m:t>в</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x</m:t>
                </m:r>
                <m:r>
                  <w:rPr>
                    <w:rFonts w:ascii="Cambria Math" w:hAnsi="Cambria Math" w:cs="Times New Roman"/>
                    <w:sz w:val="28"/>
                    <w:szCs w:val="28"/>
                  </w:rPr>
                  <m:t xml:space="preserve">, </m:t>
                </m:r>
                <m:r>
                  <w:rPr>
                    <w:rFonts w:ascii="Cambria Math" w:hAnsi="Cambria Math" w:cs="Times New Roman"/>
                    <w:sz w:val="28"/>
                    <w:szCs w:val="28"/>
                    <w:lang w:val="en-US"/>
                  </w:rPr>
                  <m:t>y</m:t>
                </m:r>
              </m:e>
            </m:d>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0</m:t>
                </m:r>
              </m:sub>
            </m:sSub>
          </m:e>
        </m:d>
        <m:r>
          <w:rPr>
            <w:rFonts w:ascii="Cambria Math" w:hAnsi="Cambria Math" w:cs="Times New Roman"/>
            <w:sz w:val="28"/>
            <w:szCs w:val="28"/>
          </w:rPr>
          <m:t xml:space="preserve"> = 2,61 ∙ </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-5</m:t>
            </m:r>
          </m:sup>
        </m:sSup>
      </m:oMath>
      <w:r w:rsidR="005B535B">
        <w:rPr>
          <w:rFonts w:ascii="Times New Roman" w:hAnsi="Times New Roman" w:cs="Times New Roman"/>
          <w:sz w:val="28"/>
          <w:szCs w:val="28"/>
          <w:lang w:val="en-US"/>
        </w:rPr>
        <w:t xml:space="preserve">, </w:t>
      </w:r>
      <w:r w:rsidR="005B535B">
        <w:rPr>
          <w:rFonts w:ascii="Times New Roman" w:hAnsi="Times New Roman" w:cs="Times New Roman"/>
          <w:sz w:val="28"/>
          <w:szCs w:val="28"/>
          <w:lang w:val="en-US"/>
        </w:rPr>
        <w:tab/>
      </w:r>
      <w:r w:rsidR="005B535B">
        <w:rPr>
          <w:rFonts w:ascii="Times New Roman" w:hAnsi="Times New Roman" w:cs="Times New Roman"/>
          <w:sz w:val="28"/>
          <w:szCs w:val="28"/>
          <w:lang w:val="en-US"/>
        </w:rPr>
        <w:tab/>
        <w:t>(1.52)</w:t>
      </w:r>
    </w:p>
    <w:p w:rsidR="008B37CA" w:rsidRPr="000A05D0" w:rsidRDefault="008B37CA" w:rsidP="00715A90">
      <w:pPr>
        <w:pStyle w:val="a4"/>
        <w:spacing w:after="0" w:line="360" w:lineRule="auto"/>
        <w:ind w:left="709"/>
        <w:jc w:val="both"/>
        <w:rPr>
          <w:rFonts w:ascii="Times New Roman" w:hAnsi="Times New Roman" w:cs="Times New Roman"/>
          <w:sz w:val="28"/>
          <w:szCs w:val="28"/>
        </w:rPr>
      </w:pPr>
    </w:p>
    <w:p w:rsidR="008B37CA" w:rsidRPr="000A05D0" w:rsidRDefault="003341C1" w:rsidP="008B37CA">
      <w:pPr>
        <w:pStyle w:val="a4"/>
        <w:numPr>
          <w:ilvl w:val="0"/>
          <w:numId w:val="16"/>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Проверка выполнения условий вибропрочности.</w:t>
      </w:r>
    </w:p>
    <w:p w:rsidR="00F70CA9" w:rsidRPr="000A05D0" w:rsidRDefault="00F70CA9" w:rsidP="006701E1">
      <w:pPr>
        <w:pStyle w:val="a4"/>
        <w:spacing w:after="0" w:line="360" w:lineRule="auto"/>
        <w:ind w:left="709" w:firstLine="707"/>
        <w:jc w:val="both"/>
        <w:rPr>
          <w:rFonts w:ascii="Times New Roman" w:hAnsi="Times New Roman" w:cs="Times New Roman"/>
          <w:sz w:val="28"/>
          <w:szCs w:val="28"/>
        </w:rPr>
      </w:pPr>
      <w:r w:rsidRPr="000A05D0">
        <w:rPr>
          <w:rFonts w:ascii="Times New Roman" w:hAnsi="Times New Roman" w:cs="Times New Roman"/>
          <w:sz w:val="28"/>
          <w:szCs w:val="28"/>
        </w:rPr>
        <w:t>Допустимые нагрузки на элемент реле РЭС80 исходя из документации 30</w:t>
      </w:r>
      <w:r w:rsidRPr="000A05D0">
        <w:rPr>
          <w:rFonts w:ascii="Times New Roman" w:hAnsi="Times New Roman" w:cs="Times New Roman"/>
          <w:sz w:val="28"/>
          <w:szCs w:val="28"/>
          <w:lang w:val="en-US"/>
        </w:rPr>
        <w:t>g</w:t>
      </w:r>
      <w:r w:rsidR="00877A6B" w:rsidRPr="000A05D0">
        <w:rPr>
          <w:rFonts w:ascii="Times New Roman" w:hAnsi="Times New Roman" w:cs="Times New Roman"/>
          <w:sz w:val="28"/>
          <w:szCs w:val="28"/>
        </w:rPr>
        <w:t xml:space="preserve">. Поскольку при верхней границе рассматриваемого частотного диапазона виброускорение достигает лишь </w:t>
      </w:r>
      <m:oMath>
        <m:r>
          <w:rPr>
            <w:rFonts w:ascii="Cambria Math" w:hAnsi="Cambria Math" w:cs="Times New Roman"/>
            <w:sz w:val="28"/>
            <w:szCs w:val="28"/>
          </w:rPr>
          <m:t>3,05</m:t>
        </m:r>
      </m:oMath>
      <w:r w:rsidR="00877A6B" w:rsidRPr="000A05D0">
        <w:rPr>
          <w:rFonts w:ascii="Times New Roman" w:hAnsi="Times New Roman" w:cs="Times New Roman"/>
          <w:sz w:val="28"/>
          <w:szCs w:val="28"/>
          <w:lang w:val="en-US"/>
        </w:rPr>
        <w:t>g</w:t>
      </w:r>
      <w:r w:rsidR="006701E1" w:rsidRPr="000A05D0">
        <w:rPr>
          <w:rFonts w:ascii="Times New Roman" w:hAnsi="Times New Roman" w:cs="Times New Roman"/>
          <w:sz w:val="28"/>
          <w:szCs w:val="28"/>
        </w:rPr>
        <w:t xml:space="preserve"> можно сделать вывод, что условие вибропрочности выполняется.</w:t>
      </w:r>
    </w:p>
    <w:p w:rsidR="006701E1" w:rsidRPr="000A05D0" w:rsidRDefault="006701E1" w:rsidP="00F70CA9">
      <w:pPr>
        <w:pStyle w:val="a4"/>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ab/>
      </w:r>
      <w:r w:rsidR="00255E28" w:rsidRPr="000A05D0">
        <w:rPr>
          <w:rFonts w:ascii="Times New Roman" w:hAnsi="Times New Roman" w:cs="Times New Roman"/>
          <w:sz w:val="28"/>
          <w:szCs w:val="28"/>
        </w:rPr>
        <w:t>Допустимый прогиб печатной платы вычисляется по формуле:</w:t>
      </w:r>
    </w:p>
    <w:p w:rsidR="00255E28" w:rsidRPr="000A05D0" w:rsidRDefault="00255E28" w:rsidP="00F70CA9">
      <w:pPr>
        <w:pStyle w:val="a4"/>
        <w:spacing w:after="0" w:line="360" w:lineRule="auto"/>
        <w:ind w:left="709"/>
        <w:jc w:val="both"/>
        <w:rPr>
          <w:rFonts w:ascii="Times New Roman" w:hAnsi="Times New Roman" w:cs="Times New Roman"/>
          <w:sz w:val="28"/>
          <w:szCs w:val="28"/>
        </w:rPr>
      </w:pPr>
    </w:p>
    <w:p w:rsidR="00255E28" w:rsidRPr="001B25AA" w:rsidRDefault="00501D92" w:rsidP="005B535B">
      <w:pPr>
        <w:pStyle w:val="a4"/>
        <w:spacing w:after="0" w:line="360" w:lineRule="auto"/>
        <w:ind w:left="709"/>
        <w:jc w:val="center"/>
        <w:rPr>
          <w:rFonts w:ascii="Times New Roman" w:hAnsi="Times New Roman" w:cs="Times New Roman"/>
          <w:i/>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доп</m:t>
            </m:r>
          </m:sub>
        </m:sSub>
        <m:r>
          <w:rPr>
            <w:rFonts w:ascii="Cambria Math" w:hAnsi="Cambria Math" w:cs="Times New Roman"/>
            <w:sz w:val="28"/>
            <w:szCs w:val="28"/>
          </w:rPr>
          <m:t xml:space="preserve"> =  0,003 ∙ </m:t>
        </m:r>
        <m:r>
          <w:rPr>
            <w:rFonts w:ascii="Cambria Math" w:hAnsi="Cambria Math" w:cs="Times New Roman"/>
            <w:sz w:val="28"/>
            <w:szCs w:val="28"/>
            <w:lang w:val="en-US"/>
          </w:rPr>
          <m:t>b = 6,6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 xml:space="preserve"> 10</m:t>
            </m:r>
          </m:e>
          <m:sup>
            <m:r>
              <w:rPr>
                <w:rFonts w:ascii="Cambria Math" w:hAnsi="Cambria Math" w:cs="Times New Roman"/>
                <w:sz w:val="28"/>
                <w:szCs w:val="28"/>
                <w:lang w:val="en-US"/>
              </w:rPr>
              <m:t>-4</m:t>
            </m:r>
          </m:sup>
        </m:sSup>
      </m:oMath>
      <w:r w:rsidR="005B535B">
        <w:rPr>
          <w:rFonts w:ascii="Times New Roman" w:hAnsi="Times New Roman" w:cs="Times New Roman"/>
          <w:i/>
          <w:sz w:val="28"/>
          <w:szCs w:val="28"/>
          <w:lang w:val="en-US"/>
        </w:rPr>
        <w:t xml:space="preserve">, </w:t>
      </w:r>
      <w:r w:rsidR="005B535B">
        <w:rPr>
          <w:rFonts w:ascii="Times New Roman" w:hAnsi="Times New Roman" w:cs="Times New Roman"/>
          <w:i/>
          <w:sz w:val="28"/>
          <w:szCs w:val="28"/>
          <w:lang w:val="en-US"/>
        </w:rPr>
        <w:tab/>
      </w:r>
      <w:r w:rsidR="005B535B">
        <w:rPr>
          <w:rFonts w:ascii="Times New Roman" w:hAnsi="Times New Roman" w:cs="Times New Roman"/>
          <w:i/>
          <w:sz w:val="28"/>
          <w:szCs w:val="28"/>
          <w:lang w:val="en-US"/>
        </w:rPr>
        <w:tab/>
        <w:t>(1.53)</w:t>
      </w:r>
    </w:p>
    <w:p w:rsidR="001B25AA" w:rsidRPr="001B25AA" w:rsidRDefault="001B25AA" w:rsidP="00F70CA9">
      <w:pPr>
        <w:pStyle w:val="a4"/>
        <w:spacing w:after="0" w:line="360" w:lineRule="auto"/>
        <w:ind w:left="709"/>
        <w:jc w:val="both"/>
        <w:rPr>
          <w:rFonts w:ascii="Times New Roman" w:hAnsi="Times New Roman" w:cs="Times New Roman"/>
          <w:i/>
          <w:sz w:val="28"/>
          <w:szCs w:val="28"/>
        </w:rPr>
      </w:pPr>
    </w:p>
    <w:p w:rsidR="006015F4" w:rsidRPr="000A05D0" w:rsidRDefault="006015F4" w:rsidP="00F70CA9">
      <w:pPr>
        <w:pStyle w:val="a4"/>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где,</w:t>
      </w:r>
    </w:p>
    <w:p w:rsidR="006015F4" w:rsidRPr="000A05D0" w:rsidRDefault="006015F4" w:rsidP="00F70CA9">
      <w:pPr>
        <w:pStyle w:val="a4"/>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lang w:val="en-US"/>
        </w:rPr>
        <w:t>b</w:t>
      </w:r>
      <w:r w:rsidRPr="000A05D0">
        <w:rPr>
          <w:rFonts w:ascii="Times New Roman" w:hAnsi="Times New Roman" w:cs="Times New Roman"/>
          <w:sz w:val="28"/>
          <w:szCs w:val="28"/>
        </w:rPr>
        <w:t xml:space="preserve"> – </w:t>
      </w:r>
      <w:proofErr w:type="gramStart"/>
      <w:r w:rsidRPr="000A05D0">
        <w:rPr>
          <w:rFonts w:ascii="Times New Roman" w:hAnsi="Times New Roman" w:cs="Times New Roman"/>
          <w:sz w:val="28"/>
          <w:szCs w:val="28"/>
        </w:rPr>
        <w:t>длинная</w:t>
      </w:r>
      <w:proofErr w:type="gramEnd"/>
      <w:r w:rsidRPr="000A05D0">
        <w:rPr>
          <w:rFonts w:ascii="Times New Roman" w:hAnsi="Times New Roman" w:cs="Times New Roman"/>
          <w:sz w:val="28"/>
          <w:szCs w:val="28"/>
        </w:rPr>
        <w:t xml:space="preserve"> сторона платы.</w:t>
      </w:r>
    </w:p>
    <w:p w:rsidR="006015F4" w:rsidRPr="000A05D0" w:rsidRDefault="00BF261B" w:rsidP="00BF261B">
      <w:pPr>
        <w:pStyle w:val="a4"/>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ab/>
        <w:t xml:space="preserve">Так как, допустимый прогиб </w:t>
      </w:r>
      <m:oMath>
        <m:sSub>
          <m:sSubPr>
            <m:ctrlPr>
              <w:rPr>
                <w:rFonts w:ascii="Cambria Math" w:hAnsi="Cambria Math" w:cs="Times New Roman"/>
                <w:i/>
                <w:sz w:val="28"/>
                <w:szCs w:val="28"/>
              </w:rPr>
            </m:ctrlPr>
          </m:sSubPr>
          <m:e>
            <m:r>
              <w:rPr>
                <w:rFonts w:ascii="Cambria Math" w:hAnsi="Cambria Math" w:cs="Times New Roman"/>
                <w:sz w:val="28"/>
                <w:szCs w:val="28"/>
              </w:rPr>
              <m:t>δ</m:t>
            </m:r>
          </m:e>
          <m:sub>
            <w:proofErr w:type="gramStart"/>
            <m:r>
              <w:rPr>
                <w:rFonts w:ascii="Cambria Math" w:hAnsi="Cambria Math" w:cs="Times New Roman"/>
                <w:sz w:val="28"/>
                <w:szCs w:val="28"/>
              </w:rPr>
              <m:t>доп</m:t>
            </m:r>
            <w:proofErr w:type="gramEnd"/>
          </m:sub>
        </m:sSub>
        <m:r>
          <w:rPr>
            <w:rFonts w:ascii="Cambria Math" w:hAnsi="Cambria Math" w:cs="Times New Roman"/>
            <w:sz w:val="28"/>
            <w:szCs w:val="28"/>
          </w:rPr>
          <m:t xml:space="preserve"> </m:t>
        </m:r>
      </m:oMath>
      <w:r w:rsidRPr="000A05D0">
        <w:rPr>
          <w:rFonts w:ascii="Times New Roman" w:hAnsi="Times New Roman" w:cs="Times New Roman"/>
          <w:sz w:val="28"/>
          <w:szCs w:val="28"/>
        </w:rPr>
        <w:t>больше чем</w:t>
      </w:r>
      <w:r w:rsidR="008F405B" w:rsidRPr="000A05D0">
        <w:rPr>
          <w:rFonts w:ascii="Times New Roman" w:hAnsi="Times New Roman" w:cs="Times New Roman"/>
          <w:sz w:val="28"/>
          <w:szCs w:val="28"/>
        </w:rPr>
        <w:t xml:space="preserve"> вычисленный </w:t>
      </w: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в</m:t>
            </m:r>
          </m:sub>
        </m:sSub>
      </m:oMath>
      <w:r w:rsidR="008F405B" w:rsidRPr="000A05D0">
        <w:rPr>
          <w:rFonts w:ascii="Times New Roman" w:hAnsi="Times New Roman" w:cs="Times New Roman"/>
          <w:sz w:val="28"/>
          <w:szCs w:val="28"/>
        </w:rPr>
        <w:t xml:space="preserve"> можно отметить что условие вибропрочности для платы выполняется.</w:t>
      </w:r>
    </w:p>
    <w:p w:rsidR="00235A1F" w:rsidRPr="000A05D0" w:rsidRDefault="005D01E3" w:rsidP="00BF261B">
      <w:pPr>
        <w:pStyle w:val="a4"/>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ab/>
        <w:t>На этом расчет на действие вибрации для прямоугольных плат с различными вариантами закрепления сторон можно считать законченным.</w:t>
      </w:r>
    </w:p>
    <w:p w:rsidR="002B7223" w:rsidRPr="000A05D0" w:rsidRDefault="00323399" w:rsidP="00323399">
      <w:pPr>
        <w:pStyle w:val="af1"/>
      </w:pPr>
      <w:bookmarkStart w:id="12" w:name="_Toc356583816"/>
      <w:r>
        <w:lastRenderedPageBreak/>
        <w:t xml:space="preserve">1.8 </w:t>
      </w:r>
      <w:r w:rsidR="00391851" w:rsidRPr="000A05D0">
        <w:t>О</w:t>
      </w:r>
      <w:r>
        <w:t xml:space="preserve">бзор существующих </w:t>
      </w:r>
      <w:proofErr w:type="gramStart"/>
      <w:r>
        <w:t>решений автоматизации процесса расчета действия вибрации</w:t>
      </w:r>
      <w:proofErr w:type="gramEnd"/>
      <w:r>
        <w:t xml:space="preserve"> на печатную</w:t>
      </w:r>
      <w:bookmarkEnd w:id="12"/>
      <w:r>
        <w:t xml:space="preserve"> </w:t>
      </w:r>
    </w:p>
    <w:p w:rsidR="005D01E3" w:rsidRPr="000A05D0" w:rsidRDefault="002E75CB" w:rsidP="002E75CB">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Несмотря на широкое распространение электрорадиоаппаратуры задача автоматизации расчета действия вибрации на печатную плату остается актуальной. Распространённых прикладных программ для персонального компьютера, способных произвести данный расчёт, не найдено. </w:t>
      </w:r>
    </w:p>
    <w:p w:rsidR="00930C53" w:rsidRPr="000A05D0" w:rsidRDefault="00930C53" w:rsidP="002E75CB">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Разработка подобного программного обеспечения, имеющего необходимый для конструктора функционал, требует больших материальных затрат, которые могут себе позволить только крупные производители электрорадиоаппаратуры.</w:t>
      </w:r>
      <w:r w:rsidR="00FF1EFE" w:rsidRPr="000A05D0">
        <w:rPr>
          <w:rFonts w:ascii="Times New Roman" w:hAnsi="Times New Roman" w:cs="Times New Roman"/>
          <w:sz w:val="28"/>
          <w:szCs w:val="28"/>
        </w:rPr>
        <w:t xml:space="preserve"> По этой причине, а также </w:t>
      </w:r>
      <w:r w:rsidR="00362B2C" w:rsidRPr="000A05D0">
        <w:rPr>
          <w:rFonts w:ascii="Times New Roman" w:hAnsi="Times New Roman" w:cs="Times New Roman"/>
          <w:sz w:val="28"/>
          <w:szCs w:val="28"/>
        </w:rPr>
        <w:t>по причине</w:t>
      </w:r>
      <w:r w:rsidR="00FF1EFE" w:rsidRPr="000A05D0">
        <w:rPr>
          <w:rFonts w:ascii="Times New Roman" w:hAnsi="Times New Roman" w:cs="Times New Roman"/>
          <w:sz w:val="28"/>
          <w:szCs w:val="28"/>
        </w:rPr>
        <w:t xml:space="preserve"> увеличения конкурентоспособности, </w:t>
      </w:r>
      <w:r w:rsidR="00362B2C" w:rsidRPr="000A05D0">
        <w:rPr>
          <w:rFonts w:ascii="Times New Roman" w:hAnsi="Times New Roman" w:cs="Times New Roman"/>
          <w:sz w:val="28"/>
          <w:szCs w:val="28"/>
        </w:rPr>
        <w:t xml:space="preserve">разработанное программное обеспечение такого рода, остаётся в исключительном пользовании производителей. </w:t>
      </w:r>
    </w:p>
    <w:p w:rsidR="00ED5870" w:rsidRPr="000A05D0" w:rsidRDefault="00A41EE5" w:rsidP="00ED5870">
      <w:pPr>
        <w:spacing w:after="0" w:line="360" w:lineRule="auto"/>
        <w:ind w:firstLine="709"/>
        <w:jc w:val="both"/>
        <w:rPr>
          <w:rFonts w:ascii="Times New Roman" w:hAnsi="Times New Roman" w:cs="Times New Roman"/>
          <w:sz w:val="28"/>
          <w:szCs w:val="28"/>
        </w:rPr>
      </w:pPr>
      <w:r w:rsidRPr="000A05D0">
        <w:rPr>
          <w:rFonts w:ascii="Times New Roman" w:hAnsi="Times New Roman" w:cs="Times New Roman"/>
          <w:sz w:val="28"/>
          <w:szCs w:val="28"/>
        </w:rPr>
        <w:t>Тем не менее</w:t>
      </w:r>
      <w:r w:rsidR="00F40A14" w:rsidRPr="000A05D0">
        <w:rPr>
          <w:rFonts w:ascii="Times New Roman" w:hAnsi="Times New Roman" w:cs="Times New Roman"/>
          <w:sz w:val="28"/>
          <w:szCs w:val="28"/>
        </w:rPr>
        <w:t>,</w:t>
      </w:r>
      <w:r w:rsidRPr="000A05D0">
        <w:rPr>
          <w:rFonts w:ascii="Times New Roman" w:hAnsi="Times New Roman" w:cs="Times New Roman"/>
          <w:sz w:val="28"/>
          <w:szCs w:val="28"/>
        </w:rPr>
        <w:t xml:space="preserve"> существует онлайн сервис предоставляемый сайтом </w:t>
      </w:r>
      <w:hyperlink r:id="rId68" w:history="1">
        <w:r w:rsidR="00884BFB" w:rsidRPr="000A05D0">
          <w:rPr>
            <w:rStyle w:val="a8"/>
            <w:rFonts w:ascii="Times New Roman" w:hAnsi="Times New Roman" w:cs="Times New Roman"/>
            <w:sz w:val="28"/>
            <w:szCs w:val="28"/>
          </w:rPr>
          <w:t>http://skr.radioman.ru</w:t>
        </w:r>
      </w:hyperlink>
      <w:r w:rsidRPr="000A05D0">
        <w:rPr>
          <w:rFonts w:ascii="Times New Roman" w:hAnsi="Times New Roman" w:cs="Times New Roman"/>
          <w:sz w:val="28"/>
          <w:szCs w:val="28"/>
        </w:rPr>
        <w:t>.</w:t>
      </w:r>
      <w:r w:rsidR="00884BFB" w:rsidRPr="000A05D0">
        <w:rPr>
          <w:rFonts w:ascii="Times New Roman" w:hAnsi="Times New Roman" w:cs="Times New Roman"/>
          <w:sz w:val="28"/>
          <w:szCs w:val="28"/>
        </w:rPr>
        <w:t xml:space="preserve"> Он позволяет ввести исходные данные, по которым производится расчёт, а затем формируется отчёт.</w:t>
      </w:r>
      <w:r w:rsidR="00CF09E1" w:rsidRPr="000A05D0">
        <w:rPr>
          <w:rFonts w:ascii="Times New Roman" w:hAnsi="Times New Roman" w:cs="Times New Roman"/>
          <w:sz w:val="28"/>
          <w:szCs w:val="28"/>
        </w:rPr>
        <w:t xml:space="preserve"> Форма для ввода данных представлена на рис </w:t>
      </w:r>
      <w:r w:rsidR="00E13ED2" w:rsidRPr="000A05D0">
        <w:rPr>
          <w:rFonts w:ascii="Times New Roman" w:hAnsi="Times New Roman" w:cs="Times New Roman"/>
          <w:sz w:val="28"/>
          <w:szCs w:val="28"/>
        </w:rPr>
        <w:t>1.13</w:t>
      </w:r>
      <w:r w:rsidR="00CF09E1" w:rsidRPr="000A05D0">
        <w:rPr>
          <w:rFonts w:ascii="Times New Roman" w:hAnsi="Times New Roman" w:cs="Times New Roman"/>
          <w:sz w:val="28"/>
          <w:szCs w:val="28"/>
        </w:rPr>
        <w:t>.</w:t>
      </w:r>
    </w:p>
    <w:p w:rsidR="00235A1F" w:rsidRPr="000A05D0" w:rsidRDefault="00C2661C" w:rsidP="00C2661C">
      <w:pPr>
        <w:pStyle w:val="a4"/>
        <w:spacing w:after="0" w:line="360" w:lineRule="auto"/>
        <w:ind w:left="709"/>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3AA1A302" wp14:editId="65F762BC">
            <wp:extent cx="3295650" cy="34575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9"/>
                    <a:srcRect l="34124" t="20499" r="33623" b="15236"/>
                    <a:stretch/>
                  </pic:blipFill>
                  <pic:spPr bwMode="auto">
                    <a:xfrm>
                      <a:off x="0" y="0"/>
                      <a:ext cx="3301301" cy="3463504"/>
                    </a:xfrm>
                    <a:prstGeom prst="rect">
                      <a:avLst/>
                    </a:prstGeom>
                    <a:ln>
                      <a:noFill/>
                    </a:ln>
                    <a:extLst>
                      <a:ext uri="{53640926-AAD7-44D8-BBD7-CCE9431645EC}">
                        <a14:shadowObscured xmlns:a14="http://schemas.microsoft.com/office/drawing/2010/main"/>
                      </a:ext>
                    </a:extLst>
                  </pic:spPr>
                </pic:pic>
              </a:graphicData>
            </a:graphic>
          </wp:inline>
        </w:drawing>
      </w:r>
    </w:p>
    <w:p w:rsidR="00ED5870" w:rsidRPr="000A05D0" w:rsidRDefault="00C2661C" w:rsidP="00ED5870">
      <w:pPr>
        <w:pStyle w:val="a4"/>
        <w:spacing w:after="0" w:line="360" w:lineRule="auto"/>
        <w:ind w:left="1776"/>
        <w:jc w:val="center"/>
        <w:rPr>
          <w:rFonts w:ascii="Times New Roman" w:hAnsi="Times New Roman" w:cs="Times New Roman"/>
          <w:sz w:val="28"/>
          <w:szCs w:val="28"/>
        </w:rPr>
      </w:pPr>
      <w:r w:rsidRPr="000A05D0">
        <w:rPr>
          <w:rFonts w:ascii="Times New Roman" w:hAnsi="Times New Roman" w:cs="Times New Roman"/>
          <w:sz w:val="28"/>
          <w:szCs w:val="28"/>
        </w:rPr>
        <w:lastRenderedPageBreak/>
        <w:t xml:space="preserve">Рис. </w:t>
      </w:r>
      <w:r w:rsidR="00F861ED" w:rsidRPr="000A05D0">
        <w:rPr>
          <w:rFonts w:ascii="Times New Roman" w:hAnsi="Times New Roman" w:cs="Times New Roman"/>
          <w:sz w:val="28"/>
          <w:szCs w:val="28"/>
        </w:rPr>
        <w:t>1.</w:t>
      </w:r>
      <w:r w:rsidRPr="000A05D0">
        <w:rPr>
          <w:rFonts w:ascii="Times New Roman" w:hAnsi="Times New Roman" w:cs="Times New Roman"/>
          <w:sz w:val="28"/>
          <w:szCs w:val="28"/>
        </w:rPr>
        <w:t>1</w:t>
      </w:r>
      <w:r w:rsidR="00F861ED" w:rsidRPr="000A05D0">
        <w:rPr>
          <w:rFonts w:ascii="Times New Roman" w:hAnsi="Times New Roman" w:cs="Times New Roman"/>
          <w:sz w:val="28"/>
          <w:szCs w:val="28"/>
        </w:rPr>
        <w:t>3</w:t>
      </w:r>
      <w:r w:rsidRPr="000A05D0">
        <w:rPr>
          <w:rFonts w:ascii="Times New Roman" w:hAnsi="Times New Roman" w:cs="Times New Roman"/>
          <w:sz w:val="28"/>
          <w:szCs w:val="28"/>
        </w:rPr>
        <w:t>. Форма для ввода данных.</w:t>
      </w:r>
    </w:p>
    <w:p w:rsidR="00C2661C" w:rsidRPr="000A05D0" w:rsidRDefault="00890B8C" w:rsidP="00052572">
      <w:pPr>
        <w:pStyle w:val="a4"/>
        <w:spacing w:after="0" w:line="360" w:lineRule="auto"/>
        <w:ind w:left="0" w:firstLine="709"/>
        <w:jc w:val="both"/>
        <w:rPr>
          <w:rFonts w:ascii="Times New Roman" w:hAnsi="Times New Roman" w:cs="Times New Roman"/>
          <w:sz w:val="28"/>
          <w:szCs w:val="28"/>
        </w:rPr>
      </w:pPr>
      <w:r w:rsidRPr="000A05D0">
        <w:rPr>
          <w:rFonts w:ascii="Times New Roman" w:hAnsi="Times New Roman" w:cs="Times New Roman"/>
          <w:sz w:val="28"/>
          <w:szCs w:val="28"/>
        </w:rPr>
        <w:t>Пользователю необходимо указать тип платы, её габаритные размеры, массу и вид крепления.</w:t>
      </w:r>
      <w:r w:rsidR="00ED5870" w:rsidRPr="000A05D0">
        <w:rPr>
          <w:rFonts w:ascii="Times New Roman" w:hAnsi="Times New Roman" w:cs="Times New Roman"/>
          <w:sz w:val="28"/>
          <w:szCs w:val="28"/>
        </w:rPr>
        <w:t xml:space="preserve"> Отчет, формируемый данным сервисом, представлен на рис </w:t>
      </w:r>
      <w:r w:rsidR="00E13ED2" w:rsidRPr="000A05D0">
        <w:rPr>
          <w:rFonts w:ascii="Times New Roman" w:hAnsi="Times New Roman" w:cs="Times New Roman"/>
          <w:sz w:val="28"/>
          <w:szCs w:val="28"/>
        </w:rPr>
        <w:t>1.14</w:t>
      </w:r>
      <w:r w:rsidR="00ED5870" w:rsidRPr="000A05D0">
        <w:rPr>
          <w:rFonts w:ascii="Times New Roman" w:hAnsi="Times New Roman" w:cs="Times New Roman"/>
          <w:sz w:val="28"/>
          <w:szCs w:val="28"/>
        </w:rPr>
        <w:t>.</w:t>
      </w:r>
    </w:p>
    <w:p w:rsidR="00ED5870" w:rsidRPr="000A05D0" w:rsidRDefault="00ED5870" w:rsidP="00052572">
      <w:pPr>
        <w:pStyle w:val="a4"/>
        <w:spacing w:after="0" w:line="360" w:lineRule="auto"/>
        <w:ind w:left="0" w:firstLine="709"/>
        <w:jc w:val="both"/>
        <w:rPr>
          <w:rFonts w:ascii="Times New Roman" w:hAnsi="Times New Roman" w:cs="Times New Roman"/>
          <w:sz w:val="28"/>
          <w:szCs w:val="28"/>
        </w:rPr>
      </w:pPr>
    </w:p>
    <w:p w:rsidR="00ED5870" w:rsidRPr="000A05D0" w:rsidRDefault="00ED5870" w:rsidP="00ED5870">
      <w:pPr>
        <w:pStyle w:val="a4"/>
        <w:spacing w:after="0" w:line="360" w:lineRule="auto"/>
        <w:ind w:left="0" w:firstLine="709"/>
        <w:jc w:val="center"/>
        <w:rPr>
          <w:rFonts w:ascii="Times New Roman" w:hAnsi="Times New Roman" w:cs="Times New Roman"/>
          <w:sz w:val="28"/>
          <w:szCs w:val="28"/>
        </w:rPr>
      </w:pPr>
      <w:r w:rsidRPr="000A05D0">
        <w:rPr>
          <w:rFonts w:ascii="Times New Roman" w:hAnsi="Times New Roman" w:cs="Times New Roman"/>
          <w:noProof/>
          <w:lang w:eastAsia="ru-RU"/>
        </w:rPr>
        <w:drawing>
          <wp:inline distT="0" distB="0" distL="0" distR="0" wp14:anchorId="5E93AC6C" wp14:editId="624A9B2D">
            <wp:extent cx="4486275" cy="4627734"/>
            <wp:effectExtent l="0" t="0" r="0" b="190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0"/>
                    <a:srcRect l="1870" t="14128" r="63539" b="22438"/>
                    <a:stretch/>
                  </pic:blipFill>
                  <pic:spPr bwMode="auto">
                    <a:xfrm>
                      <a:off x="0" y="0"/>
                      <a:ext cx="4491505" cy="4633129"/>
                    </a:xfrm>
                    <a:prstGeom prst="rect">
                      <a:avLst/>
                    </a:prstGeom>
                    <a:ln>
                      <a:noFill/>
                    </a:ln>
                    <a:extLst>
                      <a:ext uri="{53640926-AAD7-44D8-BBD7-CCE9431645EC}">
                        <a14:shadowObscured xmlns:a14="http://schemas.microsoft.com/office/drawing/2010/main"/>
                      </a:ext>
                    </a:extLst>
                  </pic:spPr>
                </pic:pic>
              </a:graphicData>
            </a:graphic>
          </wp:inline>
        </w:drawing>
      </w:r>
    </w:p>
    <w:p w:rsidR="00ED5870" w:rsidRPr="000A05D0" w:rsidRDefault="005E6CBD" w:rsidP="00ED5870">
      <w:pPr>
        <w:pStyle w:val="a4"/>
        <w:spacing w:after="0" w:line="360" w:lineRule="auto"/>
        <w:ind w:left="1776"/>
        <w:jc w:val="center"/>
        <w:rPr>
          <w:rFonts w:ascii="Times New Roman" w:hAnsi="Times New Roman" w:cs="Times New Roman"/>
          <w:sz w:val="28"/>
          <w:szCs w:val="28"/>
        </w:rPr>
      </w:pPr>
      <w:r w:rsidRPr="000A05D0">
        <w:rPr>
          <w:rFonts w:ascii="Times New Roman" w:hAnsi="Times New Roman" w:cs="Times New Roman"/>
          <w:sz w:val="28"/>
          <w:szCs w:val="28"/>
        </w:rPr>
        <w:t xml:space="preserve">Рис. </w:t>
      </w:r>
      <w:r w:rsidR="00F861ED" w:rsidRPr="000A05D0">
        <w:rPr>
          <w:rFonts w:ascii="Times New Roman" w:hAnsi="Times New Roman" w:cs="Times New Roman"/>
          <w:sz w:val="28"/>
          <w:szCs w:val="28"/>
        </w:rPr>
        <w:t>1.14</w:t>
      </w:r>
      <w:r w:rsidR="00ED5870" w:rsidRPr="000A05D0">
        <w:rPr>
          <w:rFonts w:ascii="Times New Roman" w:hAnsi="Times New Roman" w:cs="Times New Roman"/>
          <w:sz w:val="28"/>
          <w:szCs w:val="28"/>
        </w:rPr>
        <w:t xml:space="preserve">. Отчёт, формируемый сервисом </w:t>
      </w:r>
      <w:hyperlink r:id="rId71" w:history="1">
        <w:r w:rsidR="00ED5870" w:rsidRPr="000A05D0">
          <w:rPr>
            <w:rStyle w:val="a8"/>
            <w:rFonts w:ascii="Times New Roman" w:hAnsi="Times New Roman" w:cs="Times New Roman"/>
            <w:sz w:val="28"/>
            <w:szCs w:val="28"/>
          </w:rPr>
          <w:t>http://skr.radioman.ru</w:t>
        </w:r>
      </w:hyperlink>
      <w:r w:rsidR="00ED5870" w:rsidRPr="000A05D0">
        <w:rPr>
          <w:rFonts w:ascii="Times New Roman" w:hAnsi="Times New Roman" w:cs="Times New Roman"/>
          <w:sz w:val="28"/>
          <w:szCs w:val="28"/>
        </w:rPr>
        <w:t>.</w:t>
      </w:r>
    </w:p>
    <w:p w:rsidR="005E6CBD" w:rsidRPr="000A05D0" w:rsidRDefault="007C5FC0" w:rsidP="007C5FC0">
      <w:pPr>
        <w:pStyle w:val="af1"/>
      </w:pPr>
      <w:bookmarkStart w:id="13" w:name="_Toc356583817"/>
      <w:r>
        <w:t xml:space="preserve">1.9 </w:t>
      </w:r>
      <w:r w:rsidR="00F7461A" w:rsidRPr="000A05D0">
        <w:t>П</w:t>
      </w:r>
      <w:r>
        <w:t xml:space="preserve">остановка </w:t>
      </w:r>
      <w:proofErr w:type="gramStart"/>
      <w:r>
        <w:t>задачи автоматизации процесса расчета действия вибрации</w:t>
      </w:r>
      <w:proofErr w:type="gramEnd"/>
      <w:r>
        <w:t xml:space="preserve"> на печатную плату</w:t>
      </w:r>
      <w:bookmarkEnd w:id="13"/>
      <w:r>
        <w:t xml:space="preserve"> </w:t>
      </w:r>
    </w:p>
    <w:p w:rsidR="004C122B" w:rsidRPr="000A05D0" w:rsidRDefault="00357C89" w:rsidP="00357C89">
      <w:pPr>
        <w:pStyle w:val="ac"/>
        <w:rPr>
          <w:rFonts w:cs="Times New Roman"/>
          <w:szCs w:val="28"/>
        </w:rPr>
      </w:pPr>
      <w:r w:rsidRPr="000A05D0">
        <w:rPr>
          <w:rFonts w:cs="Times New Roman"/>
          <w:szCs w:val="28"/>
        </w:rPr>
        <w:t xml:space="preserve">Сформулируем постановку </w:t>
      </w:r>
      <w:proofErr w:type="gramStart"/>
      <w:r w:rsidRPr="000A05D0">
        <w:rPr>
          <w:rFonts w:cs="Times New Roman"/>
          <w:szCs w:val="28"/>
        </w:rPr>
        <w:t xml:space="preserve">задачи автоматизации процесса расчета </w:t>
      </w:r>
      <w:r w:rsidR="00857423" w:rsidRPr="000A05D0">
        <w:rPr>
          <w:rFonts w:cs="Times New Roman"/>
          <w:szCs w:val="28"/>
        </w:rPr>
        <w:t>действия вибрации</w:t>
      </w:r>
      <w:proofErr w:type="gramEnd"/>
      <w:r w:rsidR="00857423" w:rsidRPr="000A05D0">
        <w:rPr>
          <w:rFonts w:cs="Times New Roman"/>
          <w:szCs w:val="28"/>
        </w:rPr>
        <w:t xml:space="preserve"> на печатную плату</w:t>
      </w:r>
      <w:r w:rsidRPr="000A05D0">
        <w:rPr>
          <w:rFonts w:cs="Times New Roman"/>
          <w:szCs w:val="28"/>
        </w:rPr>
        <w:t xml:space="preserve"> (в рамках данной работы): требуется реализовать </w:t>
      </w:r>
      <w:r w:rsidR="004C122B" w:rsidRPr="000A05D0">
        <w:rPr>
          <w:rFonts w:cs="Times New Roman"/>
          <w:szCs w:val="28"/>
        </w:rPr>
        <w:t>программный модуль автоматизированного расчета печатной платы на действие вибрации</w:t>
      </w:r>
      <w:r w:rsidRPr="000A05D0">
        <w:rPr>
          <w:rFonts w:cs="Times New Roman"/>
          <w:szCs w:val="28"/>
        </w:rPr>
        <w:t xml:space="preserve">. Исходными данными к этому расчету являются файлы конструкторской документации САПР печатных плат с информацией о размерах </w:t>
      </w:r>
      <w:r w:rsidRPr="000A05D0">
        <w:rPr>
          <w:rFonts w:cs="Times New Roman"/>
          <w:szCs w:val="28"/>
        </w:rPr>
        <w:lastRenderedPageBreak/>
        <w:t>печатной платы и элементов на ней, а также с информацией о параметрах размещённых элементов.</w:t>
      </w:r>
    </w:p>
    <w:p w:rsidR="00357C89" w:rsidRPr="000A05D0" w:rsidRDefault="00357C89" w:rsidP="00357C89">
      <w:pPr>
        <w:pStyle w:val="ac"/>
        <w:rPr>
          <w:rFonts w:cs="Times New Roman"/>
          <w:szCs w:val="28"/>
        </w:rPr>
      </w:pPr>
      <w:r w:rsidRPr="000A05D0">
        <w:rPr>
          <w:rFonts w:cs="Times New Roman"/>
          <w:szCs w:val="28"/>
        </w:rPr>
        <w:t xml:space="preserve">В качестве САПР печатных плат необходимо использовать САПР </w:t>
      </w:r>
      <w:proofErr w:type="spellStart"/>
      <w:r w:rsidRPr="000A05D0">
        <w:rPr>
          <w:rFonts w:cs="Times New Roman"/>
          <w:szCs w:val="28"/>
          <w:lang w:val="en-US"/>
        </w:rPr>
        <w:t>Altium</w:t>
      </w:r>
      <w:proofErr w:type="spellEnd"/>
      <w:r w:rsidRPr="000A05D0">
        <w:rPr>
          <w:rFonts w:cs="Times New Roman"/>
          <w:szCs w:val="28"/>
        </w:rPr>
        <w:t xml:space="preserve"> </w:t>
      </w:r>
      <w:r w:rsidRPr="000A05D0">
        <w:rPr>
          <w:rFonts w:cs="Times New Roman"/>
          <w:szCs w:val="28"/>
          <w:lang w:val="en-US"/>
        </w:rPr>
        <w:t>Designer</w:t>
      </w:r>
      <w:r w:rsidRPr="000A05D0">
        <w:rPr>
          <w:rFonts w:cs="Times New Roman"/>
          <w:szCs w:val="28"/>
        </w:rPr>
        <w:t>.</w:t>
      </w:r>
    </w:p>
    <w:p w:rsidR="00357C89" w:rsidRPr="000A05D0" w:rsidRDefault="00357C89" w:rsidP="00357C89">
      <w:pPr>
        <w:pStyle w:val="ac"/>
        <w:rPr>
          <w:rFonts w:cs="Times New Roman"/>
          <w:szCs w:val="28"/>
        </w:rPr>
      </w:pPr>
      <w:r w:rsidRPr="000A05D0">
        <w:rPr>
          <w:rFonts w:cs="Times New Roman"/>
          <w:szCs w:val="28"/>
        </w:rPr>
        <w:t xml:space="preserve">Реализуемый программный </w:t>
      </w:r>
      <w:r w:rsidR="002349ED" w:rsidRPr="000A05D0">
        <w:rPr>
          <w:rFonts w:cs="Times New Roman"/>
          <w:szCs w:val="28"/>
        </w:rPr>
        <w:t>модуль</w:t>
      </w:r>
      <w:r w:rsidRPr="000A05D0">
        <w:rPr>
          <w:rFonts w:cs="Times New Roman"/>
          <w:szCs w:val="28"/>
        </w:rPr>
        <w:t xml:space="preserve"> должен работать следующим образом: </w:t>
      </w:r>
    </w:p>
    <w:p w:rsidR="00357C89" w:rsidRPr="000A05D0" w:rsidRDefault="00357C89" w:rsidP="00357C89">
      <w:pPr>
        <w:pStyle w:val="ac"/>
        <w:numPr>
          <w:ilvl w:val="0"/>
          <w:numId w:val="18"/>
        </w:numPr>
        <w:rPr>
          <w:rFonts w:cs="Times New Roman"/>
          <w:szCs w:val="28"/>
        </w:rPr>
      </w:pPr>
      <w:r w:rsidRPr="000A05D0">
        <w:rPr>
          <w:rFonts w:cs="Times New Roman"/>
          <w:szCs w:val="28"/>
        </w:rPr>
        <w:t>пользователь задаёт исходный данные (файлы конструкторской документации САПР);</w:t>
      </w:r>
    </w:p>
    <w:p w:rsidR="00357C89" w:rsidRPr="000A05D0" w:rsidRDefault="00357C89" w:rsidP="00357C89">
      <w:pPr>
        <w:pStyle w:val="ac"/>
        <w:numPr>
          <w:ilvl w:val="0"/>
          <w:numId w:val="18"/>
        </w:numPr>
        <w:rPr>
          <w:rFonts w:cs="Times New Roman"/>
          <w:szCs w:val="28"/>
        </w:rPr>
      </w:pPr>
      <w:r w:rsidRPr="000A05D0">
        <w:rPr>
          <w:rFonts w:cs="Times New Roman"/>
          <w:szCs w:val="28"/>
        </w:rPr>
        <w:t>исходные данные обрабатываются программным комплексом;</w:t>
      </w:r>
    </w:p>
    <w:p w:rsidR="00357C89" w:rsidRPr="000A05D0" w:rsidRDefault="00357C89" w:rsidP="00357C89">
      <w:pPr>
        <w:pStyle w:val="ac"/>
        <w:numPr>
          <w:ilvl w:val="0"/>
          <w:numId w:val="18"/>
        </w:numPr>
        <w:rPr>
          <w:rFonts w:cs="Times New Roman"/>
          <w:szCs w:val="28"/>
        </w:rPr>
      </w:pPr>
      <w:r w:rsidRPr="000A05D0">
        <w:rPr>
          <w:rFonts w:cs="Times New Roman"/>
          <w:szCs w:val="28"/>
        </w:rPr>
        <w:t xml:space="preserve">пользователю отображаются обработанные исходные </w:t>
      </w:r>
      <w:r w:rsidR="00B93EC9" w:rsidRPr="000A05D0">
        <w:rPr>
          <w:rFonts w:cs="Times New Roman"/>
          <w:szCs w:val="28"/>
        </w:rPr>
        <w:t>данные,</w:t>
      </w:r>
      <w:r w:rsidRPr="000A05D0">
        <w:rPr>
          <w:rFonts w:cs="Times New Roman"/>
          <w:szCs w:val="28"/>
        </w:rPr>
        <w:t xml:space="preserve"> и предлагается вру</w:t>
      </w:r>
      <w:r w:rsidR="00B93EC9" w:rsidRPr="000A05D0">
        <w:rPr>
          <w:rFonts w:cs="Times New Roman"/>
          <w:szCs w:val="28"/>
        </w:rPr>
        <w:t>чную дополнить исходные данные</w:t>
      </w:r>
      <w:r w:rsidRPr="000A05D0">
        <w:rPr>
          <w:rFonts w:cs="Times New Roman"/>
          <w:szCs w:val="28"/>
        </w:rPr>
        <w:t>;</w:t>
      </w:r>
    </w:p>
    <w:p w:rsidR="00357C89" w:rsidRPr="000A05D0" w:rsidRDefault="00B93EC9" w:rsidP="00357C89">
      <w:pPr>
        <w:pStyle w:val="ac"/>
        <w:numPr>
          <w:ilvl w:val="0"/>
          <w:numId w:val="18"/>
        </w:numPr>
        <w:rPr>
          <w:rFonts w:cs="Times New Roman"/>
          <w:szCs w:val="28"/>
        </w:rPr>
      </w:pPr>
      <w:r w:rsidRPr="000A05D0">
        <w:rPr>
          <w:rFonts w:cs="Times New Roman"/>
          <w:szCs w:val="28"/>
        </w:rPr>
        <w:t xml:space="preserve">строится </w:t>
      </w:r>
      <w:r w:rsidR="00357C89" w:rsidRPr="000A05D0">
        <w:rPr>
          <w:rFonts w:cs="Times New Roman"/>
          <w:szCs w:val="28"/>
        </w:rPr>
        <w:t>модель печатной платы с последующим переводом в математическую модель;</w:t>
      </w:r>
    </w:p>
    <w:p w:rsidR="00357C89" w:rsidRPr="000A05D0" w:rsidRDefault="00357C89" w:rsidP="00357C89">
      <w:pPr>
        <w:pStyle w:val="ac"/>
        <w:numPr>
          <w:ilvl w:val="0"/>
          <w:numId w:val="18"/>
        </w:numPr>
        <w:rPr>
          <w:rFonts w:cs="Times New Roman"/>
          <w:szCs w:val="28"/>
        </w:rPr>
      </w:pPr>
      <w:r w:rsidRPr="000A05D0">
        <w:rPr>
          <w:rFonts w:cs="Times New Roman"/>
          <w:szCs w:val="28"/>
        </w:rPr>
        <w:t>производится решение математической модели с выводом результата пользователю.</w:t>
      </w:r>
    </w:p>
    <w:p w:rsidR="00357C89" w:rsidRPr="000A05D0" w:rsidRDefault="00B93EC9" w:rsidP="00357C89">
      <w:pPr>
        <w:pStyle w:val="ac"/>
        <w:rPr>
          <w:rFonts w:cs="Times New Roman"/>
          <w:szCs w:val="28"/>
        </w:rPr>
      </w:pPr>
      <w:r w:rsidRPr="000A05D0">
        <w:rPr>
          <w:rFonts w:cs="Times New Roman"/>
          <w:szCs w:val="28"/>
        </w:rPr>
        <w:t>М</w:t>
      </w:r>
      <w:r w:rsidR="00357C89" w:rsidRPr="000A05D0">
        <w:rPr>
          <w:rFonts w:cs="Times New Roman"/>
          <w:szCs w:val="28"/>
        </w:rPr>
        <w:t>оделью платы с элементами является прямоугольная пластина</w:t>
      </w:r>
      <w:r w:rsidR="002E0008" w:rsidRPr="000A05D0">
        <w:rPr>
          <w:rFonts w:cs="Times New Roman"/>
          <w:szCs w:val="28"/>
        </w:rPr>
        <w:t xml:space="preserve"> с краевыми крепежными условиями</w:t>
      </w:r>
      <w:r w:rsidR="00357C89" w:rsidRPr="000A05D0">
        <w:rPr>
          <w:rFonts w:cs="Times New Roman"/>
          <w:szCs w:val="28"/>
        </w:rPr>
        <w:t>, на которой расположены элементы.</w:t>
      </w:r>
    </w:p>
    <w:p w:rsidR="00357C89" w:rsidRPr="000A05D0" w:rsidRDefault="004956E2" w:rsidP="00357C89">
      <w:pPr>
        <w:pStyle w:val="ac"/>
        <w:rPr>
          <w:rFonts w:cs="Times New Roman"/>
          <w:szCs w:val="28"/>
        </w:rPr>
      </w:pPr>
      <w:r w:rsidRPr="000A05D0">
        <w:rPr>
          <w:rFonts w:cs="Times New Roman"/>
          <w:szCs w:val="28"/>
        </w:rPr>
        <w:t>В качестве исходных данных, помимо характеристик элементов и пластины,</w:t>
      </w:r>
      <w:r w:rsidR="005361B2" w:rsidRPr="000A05D0">
        <w:rPr>
          <w:rFonts w:cs="Times New Roman"/>
          <w:szCs w:val="28"/>
        </w:rPr>
        <w:t xml:space="preserve"> необходимых для расчёта выступают:</w:t>
      </w:r>
    </w:p>
    <w:p w:rsidR="005361B2" w:rsidRPr="000A05D0" w:rsidRDefault="005361B2" w:rsidP="005361B2">
      <w:pPr>
        <w:pStyle w:val="a4"/>
        <w:numPr>
          <w:ilvl w:val="0"/>
          <w:numId w:val="1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 xml:space="preserve">Верхняя граница диапазона действующих вибраций </w:t>
      </w:r>
      <m:oMath>
        <m:r>
          <w:rPr>
            <w:rFonts w:ascii="Cambria Math" w:hAnsi="Cambria Math" w:cs="Times New Roman"/>
            <w:sz w:val="28"/>
            <w:szCs w:val="28"/>
          </w:rPr>
          <m:t>f</m:t>
        </m:r>
      </m:oMath>
      <w:r w:rsidR="005B535B" w:rsidRPr="005B535B">
        <w:rPr>
          <w:rFonts w:ascii="Times New Roman" w:hAnsi="Times New Roman" w:cs="Times New Roman"/>
          <w:sz w:val="28"/>
          <w:szCs w:val="28"/>
        </w:rPr>
        <w:t>;</w:t>
      </w:r>
    </w:p>
    <w:p w:rsidR="005361B2" w:rsidRPr="000A05D0" w:rsidRDefault="005361B2" w:rsidP="005361B2">
      <w:pPr>
        <w:pStyle w:val="a4"/>
        <w:numPr>
          <w:ilvl w:val="0"/>
          <w:numId w:val="19"/>
        </w:numPr>
        <w:spacing w:after="0" w:line="360" w:lineRule="auto"/>
        <w:ind w:left="709"/>
        <w:jc w:val="both"/>
        <w:rPr>
          <w:rFonts w:ascii="Times New Roman" w:hAnsi="Times New Roman" w:cs="Times New Roman"/>
          <w:sz w:val="28"/>
          <w:szCs w:val="28"/>
        </w:rPr>
      </w:pPr>
      <w:r w:rsidRPr="000A05D0">
        <w:rPr>
          <w:rFonts w:ascii="Times New Roman" w:hAnsi="Times New Roman" w:cs="Times New Roman"/>
          <w:sz w:val="28"/>
          <w:szCs w:val="28"/>
        </w:rPr>
        <w:t xml:space="preserve">Величина виброускорения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oMath>
      <w:r w:rsidRPr="000A05D0">
        <w:rPr>
          <w:rFonts w:ascii="Times New Roman" w:hAnsi="Times New Roman" w:cs="Times New Roman"/>
          <w:sz w:val="28"/>
          <w:szCs w:val="28"/>
        </w:rPr>
        <w:t xml:space="preserve"> .</w:t>
      </w:r>
    </w:p>
    <w:p w:rsidR="000D650B" w:rsidRPr="000A05D0" w:rsidRDefault="00C6547C" w:rsidP="000D650B">
      <w:pPr>
        <w:pStyle w:val="a4"/>
        <w:spacing w:after="0" w:line="360" w:lineRule="auto"/>
        <w:ind w:left="0" w:firstLine="709"/>
        <w:jc w:val="both"/>
        <w:rPr>
          <w:rFonts w:ascii="Times New Roman" w:hAnsi="Times New Roman" w:cs="Times New Roman"/>
          <w:sz w:val="28"/>
          <w:szCs w:val="28"/>
        </w:rPr>
      </w:pPr>
      <w:r w:rsidRPr="000A05D0">
        <w:rPr>
          <w:rFonts w:ascii="Times New Roman" w:hAnsi="Times New Roman" w:cs="Times New Roman"/>
          <w:sz w:val="28"/>
          <w:szCs w:val="28"/>
        </w:rPr>
        <w:t xml:space="preserve">Задача расчёта действия вибрации на печатную плату должна быть решена по </w:t>
      </w:r>
      <w:r w:rsidR="00310EC4" w:rsidRPr="000A05D0">
        <w:rPr>
          <w:rFonts w:ascii="Times New Roman" w:hAnsi="Times New Roman" w:cs="Times New Roman"/>
          <w:sz w:val="28"/>
          <w:szCs w:val="28"/>
        </w:rPr>
        <w:t>методу,</w:t>
      </w:r>
      <w:r w:rsidRPr="000A05D0">
        <w:rPr>
          <w:rFonts w:ascii="Times New Roman" w:hAnsi="Times New Roman" w:cs="Times New Roman"/>
          <w:sz w:val="28"/>
          <w:szCs w:val="28"/>
        </w:rPr>
        <w:t xml:space="preserve"> описанному в пункте 1.7.</w:t>
      </w:r>
    </w:p>
    <w:sectPr w:rsidR="000D650B" w:rsidRPr="000A05D0" w:rsidSect="006D6A20">
      <w:pgSz w:w="11906" w:h="16838"/>
      <w:pgMar w:top="1134" w:right="567" w:bottom="1134" w:left="1701" w:header="720" w:footer="720" w:gutter="0"/>
      <w:cols w:space="720"/>
      <w:docGrid w:linePitch="36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02FF" w:usb1="4000ACFF" w:usb2="00000009" w:usb3="00000000" w:csb0="0000019F" w:csb1="00000000"/>
  </w:font>
  <w:font w:name="font242">
    <w:altName w:val="Times New Roman"/>
    <w:charset w:val="CC"/>
    <w:family w:val="auto"/>
    <w:pitch w:val="variable"/>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MS Mincho"/>
    <w:charset w:val="CC"/>
    <w:family w:val="auto"/>
    <w:pitch w:val="variable"/>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NewRoman,Italic">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pPr>
      <w:pStyle w:val="af"/>
      <w:jc w:val="center"/>
    </w:pPr>
    <w:r>
      <w:fldChar w:fldCharType="begin"/>
    </w:r>
    <w:r>
      <w:instrText xml:space="preserve"> PAGE </w:instrText>
    </w:r>
    <w:r>
      <w:fldChar w:fldCharType="separate"/>
    </w:r>
    <w:r w:rsidR="00861D5A">
      <w:rPr>
        <w:noProof/>
      </w:rPr>
      <w:t>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pPr>
      <w:pStyle w:val="af"/>
      <w:jc w:val="center"/>
    </w:pPr>
    <w:r>
      <w:fldChar w:fldCharType="begin"/>
    </w:r>
    <w:r>
      <w:instrText xml:space="preserve"> PAGE </w:instrText>
    </w:r>
    <w:r>
      <w:fldChar w:fldCharType="separate"/>
    </w:r>
    <w:r w:rsidR="00CF0B15">
      <w:rPr>
        <w:noProof/>
      </w:rPr>
      <w:t>5</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pPr>
      <w:pStyle w:val="af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92" w:rsidRDefault="00501D9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3240" w:hanging="144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10"/>
    <w:multiLevelType w:val="singleLevel"/>
    <w:tmpl w:val="00000010"/>
    <w:name w:val="WW8Num16"/>
    <w:lvl w:ilvl="0">
      <w:numFmt w:val="bullet"/>
      <w:lvlText w:val=""/>
      <w:lvlJc w:val="left"/>
      <w:pPr>
        <w:tabs>
          <w:tab w:val="num" w:pos="0"/>
        </w:tabs>
        <w:ind w:left="283" w:hanging="283"/>
      </w:pPr>
      <w:rPr>
        <w:rFonts w:ascii="Symbol" w:hAnsi="Symbol" w:cs="Symbol"/>
      </w:rPr>
    </w:lvl>
  </w:abstractNum>
  <w:abstractNum w:abstractNumId="3">
    <w:nsid w:val="053D25CD"/>
    <w:multiLevelType w:val="hybridMultilevel"/>
    <w:tmpl w:val="CE60C386"/>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4">
    <w:nsid w:val="0EDF3EF5"/>
    <w:multiLevelType w:val="multilevel"/>
    <w:tmpl w:val="F14EFFD2"/>
    <w:lvl w:ilvl="0">
      <w:start w:val="1"/>
      <w:numFmt w:val="decimal"/>
      <w:lvlText w:val="%1"/>
      <w:lvlJc w:val="left"/>
      <w:pPr>
        <w:ind w:left="375" w:hanging="375"/>
      </w:pPr>
      <w:rPr>
        <w:rFonts w:eastAsia="SimSun" w:hint="default"/>
        <w:b/>
      </w:rPr>
    </w:lvl>
    <w:lvl w:ilvl="1">
      <w:start w:val="4"/>
      <w:numFmt w:val="decimal"/>
      <w:lvlText w:val="%1.%2"/>
      <w:lvlJc w:val="left"/>
      <w:pPr>
        <w:ind w:left="1815" w:hanging="375"/>
      </w:pPr>
      <w:rPr>
        <w:rFonts w:eastAsia="SimSun" w:hint="default"/>
        <w:b/>
      </w:rPr>
    </w:lvl>
    <w:lvl w:ilvl="2">
      <w:start w:val="1"/>
      <w:numFmt w:val="decimal"/>
      <w:lvlText w:val="%1.%2.%3"/>
      <w:lvlJc w:val="left"/>
      <w:pPr>
        <w:ind w:left="3600" w:hanging="720"/>
      </w:pPr>
      <w:rPr>
        <w:rFonts w:eastAsia="SimSun" w:hint="default"/>
        <w:b/>
      </w:rPr>
    </w:lvl>
    <w:lvl w:ilvl="3">
      <w:start w:val="1"/>
      <w:numFmt w:val="decimal"/>
      <w:lvlText w:val="%1.%2.%3.%4"/>
      <w:lvlJc w:val="left"/>
      <w:pPr>
        <w:ind w:left="5400" w:hanging="1080"/>
      </w:pPr>
      <w:rPr>
        <w:rFonts w:eastAsia="SimSun" w:hint="default"/>
        <w:b/>
      </w:rPr>
    </w:lvl>
    <w:lvl w:ilvl="4">
      <w:start w:val="1"/>
      <w:numFmt w:val="decimal"/>
      <w:lvlText w:val="%1.%2.%3.%4.%5"/>
      <w:lvlJc w:val="left"/>
      <w:pPr>
        <w:ind w:left="6840" w:hanging="1080"/>
      </w:pPr>
      <w:rPr>
        <w:rFonts w:eastAsia="SimSun" w:hint="default"/>
        <w:b/>
      </w:rPr>
    </w:lvl>
    <w:lvl w:ilvl="5">
      <w:start w:val="1"/>
      <w:numFmt w:val="decimal"/>
      <w:lvlText w:val="%1.%2.%3.%4.%5.%6"/>
      <w:lvlJc w:val="left"/>
      <w:pPr>
        <w:ind w:left="8640" w:hanging="1440"/>
      </w:pPr>
      <w:rPr>
        <w:rFonts w:eastAsia="SimSun" w:hint="default"/>
        <w:b/>
      </w:rPr>
    </w:lvl>
    <w:lvl w:ilvl="6">
      <w:start w:val="1"/>
      <w:numFmt w:val="decimal"/>
      <w:lvlText w:val="%1.%2.%3.%4.%5.%6.%7"/>
      <w:lvlJc w:val="left"/>
      <w:pPr>
        <w:ind w:left="10080" w:hanging="1440"/>
      </w:pPr>
      <w:rPr>
        <w:rFonts w:eastAsia="SimSun" w:hint="default"/>
        <w:b/>
      </w:rPr>
    </w:lvl>
    <w:lvl w:ilvl="7">
      <w:start w:val="1"/>
      <w:numFmt w:val="decimal"/>
      <w:lvlText w:val="%1.%2.%3.%4.%5.%6.%7.%8"/>
      <w:lvlJc w:val="left"/>
      <w:pPr>
        <w:ind w:left="11880" w:hanging="1800"/>
      </w:pPr>
      <w:rPr>
        <w:rFonts w:eastAsia="SimSun" w:hint="default"/>
        <w:b/>
      </w:rPr>
    </w:lvl>
    <w:lvl w:ilvl="8">
      <w:start w:val="1"/>
      <w:numFmt w:val="decimal"/>
      <w:lvlText w:val="%1.%2.%3.%4.%5.%6.%7.%8.%9"/>
      <w:lvlJc w:val="left"/>
      <w:pPr>
        <w:ind w:left="13680" w:hanging="2160"/>
      </w:pPr>
      <w:rPr>
        <w:rFonts w:eastAsia="SimSun" w:hint="default"/>
        <w:b/>
      </w:rPr>
    </w:lvl>
  </w:abstractNum>
  <w:abstractNum w:abstractNumId="5">
    <w:nsid w:val="11EF2070"/>
    <w:multiLevelType w:val="hybridMultilevel"/>
    <w:tmpl w:val="87B486B0"/>
    <w:lvl w:ilvl="0" w:tplc="6242F51A">
      <w:start w:val="1"/>
      <w:numFmt w:val="decimal"/>
      <w:lvlText w:val="%1."/>
      <w:lvlJc w:val="left"/>
      <w:pPr>
        <w:ind w:left="720" w:hanging="360"/>
      </w:pPr>
      <w:rPr>
        <w:rFonts w:eastAsiaTheme="minorHAns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1F06873"/>
    <w:multiLevelType w:val="hybridMultilevel"/>
    <w:tmpl w:val="12D032EC"/>
    <w:lvl w:ilvl="0" w:tplc="CE86A6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67134A6"/>
    <w:multiLevelType w:val="singleLevel"/>
    <w:tmpl w:val="4C4EA778"/>
    <w:lvl w:ilvl="0">
      <w:start w:val="1"/>
      <w:numFmt w:val="decimal"/>
      <w:lvlText w:val="%1)"/>
      <w:lvlJc w:val="left"/>
      <w:pPr>
        <w:tabs>
          <w:tab w:val="num" w:pos="1080"/>
        </w:tabs>
        <w:ind w:left="1080" w:hanging="360"/>
      </w:pPr>
      <w:rPr>
        <w:rFonts w:hint="default"/>
      </w:rPr>
    </w:lvl>
  </w:abstractNum>
  <w:abstractNum w:abstractNumId="8">
    <w:nsid w:val="187F7999"/>
    <w:multiLevelType w:val="hybridMultilevel"/>
    <w:tmpl w:val="48007E2E"/>
    <w:lvl w:ilvl="0" w:tplc="A9E07454">
      <w:start w:val="1"/>
      <w:numFmt w:val="russianLower"/>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9">
    <w:nsid w:val="196E4713"/>
    <w:multiLevelType w:val="hybridMultilevel"/>
    <w:tmpl w:val="395CF068"/>
    <w:lvl w:ilvl="0" w:tplc="4D845AD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23434A5"/>
    <w:multiLevelType w:val="singleLevel"/>
    <w:tmpl w:val="4C4EA778"/>
    <w:lvl w:ilvl="0">
      <w:start w:val="1"/>
      <w:numFmt w:val="decimal"/>
      <w:lvlText w:val="%1)"/>
      <w:lvlJc w:val="left"/>
      <w:pPr>
        <w:tabs>
          <w:tab w:val="num" w:pos="1080"/>
        </w:tabs>
        <w:ind w:left="1080" w:hanging="360"/>
      </w:pPr>
      <w:rPr>
        <w:rFonts w:hint="default"/>
      </w:rPr>
    </w:lvl>
  </w:abstractNum>
  <w:abstractNum w:abstractNumId="11">
    <w:nsid w:val="3F9A3930"/>
    <w:multiLevelType w:val="multilevel"/>
    <w:tmpl w:val="D00C08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3FEE60C6"/>
    <w:multiLevelType w:val="hybridMultilevel"/>
    <w:tmpl w:val="C56C3C86"/>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13">
    <w:nsid w:val="41B75649"/>
    <w:multiLevelType w:val="hybridMultilevel"/>
    <w:tmpl w:val="01CA04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640C1E"/>
    <w:multiLevelType w:val="hybridMultilevel"/>
    <w:tmpl w:val="01CA04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51E5814"/>
    <w:multiLevelType w:val="hybridMultilevel"/>
    <w:tmpl w:val="01CA04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697476D"/>
    <w:multiLevelType w:val="hybridMultilevel"/>
    <w:tmpl w:val="D7101CB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nsid w:val="48AD54F9"/>
    <w:multiLevelType w:val="singleLevel"/>
    <w:tmpl w:val="C3D8CE64"/>
    <w:lvl w:ilvl="0">
      <w:start w:val="1"/>
      <w:numFmt w:val="decimal"/>
      <w:lvlText w:val="%1)"/>
      <w:lvlJc w:val="left"/>
      <w:pPr>
        <w:tabs>
          <w:tab w:val="num" w:pos="1080"/>
        </w:tabs>
        <w:ind w:left="1080" w:hanging="360"/>
      </w:pPr>
      <w:rPr>
        <w:rFonts w:ascii="Times New Roman" w:eastAsia="SimSun" w:hAnsi="Times New Roman" w:cs="Times New Roman"/>
      </w:rPr>
    </w:lvl>
  </w:abstractNum>
  <w:abstractNum w:abstractNumId="18">
    <w:nsid w:val="4EA14171"/>
    <w:multiLevelType w:val="hybridMultilevel"/>
    <w:tmpl w:val="EB1C49C4"/>
    <w:lvl w:ilvl="0" w:tplc="9466AF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54080CDE"/>
    <w:multiLevelType w:val="hybridMultilevel"/>
    <w:tmpl w:val="C0E258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67F7C56"/>
    <w:multiLevelType w:val="hybridMultilevel"/>
    <w:tmpl w:val="9318662E"/>
    <w:lvl w:ilvl="0" w:tplc="AE98701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68863513"/>
    <w:multiLevelType w:val="singleLevel"/>
    <w:tmpl w:val="0419000F"/>
    <w:lvl w:ilvl="0">
      <w:start w:val="1"/>
      <w:numFmt w:val="decimal"/>
      <w:lvlText w:val="%1."/>
      <w:lvlJc w:val="left"/>
      <w:pPr>
        <w:tabs>
          <w:tab w:val="num" w:pos="360"/>
        </w:tabs>
        <w:ind w:left="360" w:hanging="360"/>
      </w:pPr>
    </w:lvl>
  </w:abstractNum>
  <w:abstractNum w:abstractNumId="22">
    <w:nsid w:val="6E6A1776"/>
    <w:multiLevelType w:val="hybridMultilevel"/>
    <w:tmpl w:val="FA52C5C4"/>
    <w:lvl w:ilvl="0" w:tplc="069CD8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73D33BB6"/>
    <w:multiLevelType w:val="hybridMultilevel"/>
    <w:tmpl w:val="0F3845B8"/>
    <w:lvl w:ilvl="0" w:tplc="A9E07454">
      <w:start w:val="1"/>
      <w:numFmt w:val="russianLower"/>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24">
    <w:nsid w:val="75A917F9"/>
    <w:multiLevelType w:val="multilevel"/>
    <w:tmpl w:val="C042144E"/>
    <w:lvl w:ilvl="0">
      <w:start w:val="1"/>
      <w:numFmt w:val="decimal"/>
      <w:lvlText w:val="%1"/>
      <w:lvlJc w:val="left"/>
      <w:pPr>
        <w:ind w:left="375" w:hanging="375"/>
      </w:pPr>
      <w:rPr>
        <w:rFonts w:eastAsia="SimSun" w:hint="default"/>
        <w:b/>
      </w:rPr>
    </w:lvl>
    <w:lvl w:ilvl="1">
      <w:start w:val="4"/>
      <w:numFmt w:val="decimal"/>
      <w:lvlText w:val="%1.%2"/>
      <w:lvlJc w:val="left"/>
      <w:pPr>
        <w:ind w:left="1815" w:hanging="375"/>
      </w:pPr>
      <w:rPr>
        <w:rFonts w:eastAsia="SimSun" w:hint="default"/>
        <w:b/>
      </w:rPr>
    </w:lvl>
    <w:lvl w:ilvl="2">
      <w:start w:val="1"/>
      <w:numFmt w:val="decimal"/>
      <w:lvlText w:val="%1.%2.%3"/>
      <w:lvlJc w:val="left"/>
      <w:pPr>
        <w:ind w:left="3600" w:hanging="720"/>
      </w:pPr>
      <w:rPr>
        <w:rFonts w:eastAsia="SimSun" w:hint="default"/>
        <w:b/>
      </w:rPr>
    </w:lvl>
    <w:lvl w:ilvl="3">
      <w:start w:val="1"/>
      <w:numFmt w:val="decimal"/>
      <w:lvlText w:val="%1.%2.%3.%4"/>
      <w:lvlJc w:val="left"/>
      <w:pPr>
        <w:ind w:left="5400" w:hanging="1080"/>
      </w:pPr>
      <w:rPr>
        <w:rFonts w:eastAsia="SimSun" w:hint="default"/>
        <w:b/>
      </w:rPr>
    </w:lvl>
    <w:lvl w:ilvl="4">
      <w:start w:val="1"/>
      <w:numFmt w:val="decimal"/>
      <w:lvlText w:val="%1.%2.%3.%4.%5"/>
      <w:lvlJc w:val="left"/>
      <w:pPr>
        <w:ind w:left="6840" w:hanging="1080"/>
      </w:pPr>
      <w:rPr>
        <w:rFonts w:eastAsia="SimSun" w:hint="default"/>
        <w:b/>
      </w:rPr>
    </w:lvl>
    <w:lvl w:ilvl="5">
      <w:start w:val="1"/>
      <w:numFmt w:val="decimal"/>
      <w:lvlText w:val="%1.%2.%3.%4.%5.%6"/>
      <w:lvlJc w:val="left"/>
      <w:pPr>
        <w:ind w:left="8640" w:hanging="1440"/>
      </w:pPr>
      <w:rPr>
        <w:rFonts w:eastAsia="SimSun" w:hint="default"/>
        <w:b/>
      </w:rPr>
    </w:lvl>
    <w:lvl w:ilvl="6">
      <w:start w:val="1"/>
      <w:numFmt w:val="decimal"/>
      <w:lvlText w:val="%1.%2.%3.%4.%5.%6.%7"/>
      <w:lvlJc w:val="left"/>
      <w:pPr>
        <w:ind w:left="10080" w:hanging="1440"/>
      </w:pPr>
      <w:rPr>
        <w:rFonts w:eastAsia="SimSun" w:hint="default"/>
        <w:b/>
      </w:rPr>
    </w:lvl>
    <w:lvl w:ilvl="7">
      <w:start w:val="1"/>
      <w:numFmt w:val="decimal"/>
      <w:lvlText w:val="%1.%2.%3.%4.%5.%6.%7.%8"/>
      <w:lvlJc w:val="left"/>
      <w:pPr>
        <w:ind w:left="11880" w:hanging="1800"/>
      </w:pPr>
      <w:rPr>
        <w:rFonts w:eastAsia="SimSun" w:hint="default"/>
        <w:b/>
      </w:rPr>
    </w:lvl>
    <w:lvl w:ilvl="8">
      <w:start w:val="1"/>
      <w:numFmt w:val="decimal"/>
      <w:lvlText w:val="%1.%2.%3.%4.%5.%6.%7.%8.%9"/>
      <w:lvlJc w:val="left"/>
      <w:pPr>
        <w:ind w:left="13680" w:hanging="2160"/>
      </w:pPr>
      <w:rPr>
        <w:rFonts w:eastAsia="SimSun" w:hint="default"/>
        <w:b/>
      </w:rPr>
    </w:lvl>
  </w:abstractNum>
  <w:abstractNum w:abstractNumId="25">
    <w:nsid w:val="7BBC21AF"/>
    <w:multiLevelType w:val="hybridMultilevel"/>
    <w:tmpl w:val="CD9457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1"/>
  </w:num>
  <w:num w:numId="2">
    <w:abstractNumId w:val="0"/>
  </w:num>
  <w:num w:numId="3">
    <w:abstractNumId w:val="22"/>
  </w:num>
  <w:num w:numId="4">
    <w:abstractNumId w:val="21"/>
  </w:num>
  <w:num w:numId="5">
    <w:abstractNumId w:val="5"/>
  </w:num>
  <w:num w:numId="6">
    <w:abstractNumId w:val="17"/>
  </w:num>
  <w:num w:numId="7">
    <w:abstractNumId w:val="10"/>
  </w:num>
  <w:num w:numId="8">
    <w:abstractNumId w:val="7"/>
  </w:num>
  <w:num w:numId="9">
    <w:abstractNumId w:val="9"/>
  </w:num>
  <w:num w:numId="10">
    <w:abstractNumId w:val="16"/>
  </w:num>
  <w:num w:numId="11">
    <w:abstractNumId w:val="19"/>
  </w:num>
  <w:num w:numId="12">
    <w:abstractNumId w:val="25"/>
  </w:num>
  <w:num w:numId="13">
    <w:abstractNumId w:val="13"/>
  </w:num>
  <w:num w:numId="14">
    <w:abstractNumId w:val="12"/>
  </w:num>
  <w:num w:numId="15">
    <w:abstractNumId w:val="14"/>
  </w:num>
  <w:num w:numId="16">
    <w:abstractNumId w:val="20"/>
  </w:num>
  <w:num w:numId="17">
    <w:abstractNumId w:val="15"/>
  </w:num>
  <w:num w:numId="18">
    <w:abstractNumId w:val="1"/>
  </w:num>
  <w:num w:numId="19">
    <w:abstractNumId w:val="3"/>
  </w:num>
  <w:num w:numId="20">
    <w:abstractNumId w:val="2"/>
  </w:num>
  <w:num w:numId="21">
    <w:abstractNumId w:val="18"/>
  </w:num>
  <w:num w:numId="22">
    <w:abstractNumId w:val="8"/>
  </w:num>
  <w:num w:numId="23">
    <w:abstractNumId w:val="23"/>
  </w:num>
  <w:num w:numId="24">
    <w:abstractNumId w:val="6"/>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6EA"/>
    <w:rsid w:val="000130E9"/>
    <w:rsid w:val="0001639D"/>
    <w:rsid w:val="0003418A"/>
    <w:rsid w:val="00045C05"/>
    <w:rsid w:val="00050840"/>
    <w:rsid w:val="000511DF"/>
    <w:rsid w:val="00052572"/>
    <w:rsid w:val="00062734"/>
    <w:rsid w:val="000627E5"/>
    <w:rsid w:val="000647CA"/>
    <w:rsid w:val="000704DF"/>
    <w:rsid w:val="0007259C"/>
    <w:rsid w:val="00072635"/>
    <w:rsid w:val="00074671"/>
    <w:rsid w:val="000765C4"/>
    <w:rsid w:val="00080922"/>
    <w:rsid w:val="00093313"/>
    <w:rsid w:val="00096C9F"/>
    <w:rsid w:val="000A05D0"/>
    <w:rsid w:val="000B4C76"/>
    <w:rsid w:val="000B6479"/>
    <w:rsid w:val="000D1F8C"/>
    <w:rsid w:val="000D420D"/>
    <w:rsid w:val="000D650B"/>
    <w:rsid w:val="000F1FF0"/>
    <w:rsid w:val="000F5BA6"/>
    <w:rsid w:val="00102146"/>
    <w:rsid w:val="00112C2D"/>
    <w:rsid w:val="00121455"/>
    <w:rsid w:val="001477F5"/>
    <w:rsid w:val="00165FD1"/>
    <w:rsid w:val="00170FA5"/>
    <w:rsid w:val="001739DF"/>
    <w:rsid w:val="0018641D"/>
    <w:rsid w:val="00186BA2"/>
    <w:rsid w:val="00196F44"/>
    <w:rsid w:val="001B03C8"/>
    <w:rsid w:val="001B25AA"/>
    <w:rsid w:val="001B6078"/>
    <w:rsid w:val="001E09CC"/>
    <w:rsid w:val="001E1E8F"/>
    <w:rsid w:val="001E5EBD"/>
    <w:rsid w:val="001E7002"/>
    <w:rsid w:val="001F5CAA"/>
    <w:rsid w:val="002053CD"/>
    <w:rsid w:val="00231BCB"/>
    <w:rsid w:val="002349ED"/>
    <w:rsid w:val="00234DA2"/>
    <w:rsid w:val="00235A1F"/>
    <w:rsid w:val="00244B86"/>
    <w:rsid w:val="00252952"/>
    <w:rsid w:val="00255E28"/>
    <w:rsid w:val="0026366A"/>
    <w:rsid w:val="002721D9"/>
    <w:rsid w:val="00275D11"/>
    <w:rsid w:val="002813C2"/>
    <w:rsid w:val="00281FEB"/>
    <w:rsid w:val="00284E5F"/>
    <w:rsid w:val="002B7223"/>
    <w:rsid w:val="002E0008"/>
    <w:rsid w:val="002E333D"/>
    <w:rsid w:val="002E4662"/>
    <w:rsid w:val="002E68FC"/>
    <w:rsid w:val="002E6CA9"/>
    <w:rsid w:val="002E75CB"/>
    <w:rsid w:val="002F3BD1"/>
    <w:rsid w:val="0031052C"/>
    <w:rsid w:val="00310B4E"/>
    <w:rsid w:val="00310EC4"/>
    <w:rsid w:val="0031237D"/>
    <w:rsid w:val="00314951"/>
    <w:rsid w:val="00314F2C"/>
    <w:rsid w:val="003213C3"/>
    <w:rsid w:val="00323399"/>
    <w:rsid w:val="003271FF"/>
    <w:rsid w:val="0033385E"/>
    <w:rsid w:val="003340C4"/>
    <w:rsid w:val="003341C1"/>
    <w:rsid w:val="003516BF"/>
    <w:rsid w:val="00357C89"/>
    <w:rsid w:val="00362B2C"/>
    <w:rsid w:val="00362BB9"/>
    <w:rsid w:val="00373D2C"/>
    <w:rsid w:val="00380572"/>
    <w:rsid w:val="00381D25"/>
    <w:rsid w:val="00383187"/>
    <w:rsid w:val="00384839"/>
    <w:rsid w:val="00391851"/>
    <w:rsid w:val="003920DB"/>
    <w:rsid w:val="00392890"/>
    <w:rsid w:val="003B6BFE"/>
    <w:rsid w:val="003E0D7D"/>
    <w:rsid w:val="003E4916"/>
    <w:rsid w:val="003E7ACE"/>
    <w:rsid w:val="003F16B6"/>
    <w:rsid w:val="003F1D73"/>
    <w:rsid w:val="003F5832"/>
    <w:rsid w:val="00402385"/>
    <w:rsid w:val="0040460C"/>
    <w:rsid w:val="00413347"/>
    <w:rsid w:val="004170AB"/>
    <w:rsid w:val="004172E2"/>
    <w:rsid w:val="00420E66"/>
    <w:rsid w:val="00422285"/>
    <w:rsid w:val="004228CA"/>
    <w:rsid w:val="00425C03"/>
    <w:rsid w:val="00435DEA"/>
    <w:rsid w:val="004450F1"/>
    <w:rsid w:val="004618F8"/>
    <w:rsid w:val="00461FFA"/>
    <w:rsid w:val="00471F7E"/>
    <w:rsid w:val="00474ECF"/>
    <w:rsid w:val="00482C6C"/>
    <w:rsid w:val="004845ED"/>
    <w:rsid w:val="00485AD2"/>
    <w:rsid w:val="0048628C"/>
    <w:rsid w:val="0048768B"/>
    <w:rsid w:val="00487B30"/>
    <w:rsid w:val="004956E2"/>
    <w:rsid w:val="00496B06"/>
    <w:rsid w:val="004A40F0"/>
    <w:rsid w:val="004A4962"/>
    <w:rsid w:val="004A5326"/>
    <w:rsid w:val="004A58D0"/>
    <w:rsid w:val="004A5E8F"/>
    <w:rsid w:val="004A770A"/>
    <w:rsid w:val="004B397B"/>
    <w:rsid w:val="004C122B"/>
    <w:rsid w:val="004D053B"/>
    <w:rsid w:val="004D08A9"/>
    <w:rsid w:val="004D1FB9"/>
    <w:rsid w:val="004F0ECA"/>
    <w:rsid w:val="004F561C"/>
    <w:rsid w:val="004F65C9"/>
    <w:rsid w:val="004F72D6"/>
    <w:rsid w:val="00501D92"/>
    <w:rsid w:val="0051124F"/>
    <w:rsid w:val="00512FE6"/>
    <w:rsid w:val="0051564E"/>
    <w:rsid w:val="005159F2"/>
    <w:rsid w:val="005253C5"/>
    <w:rsid w:val="005303A3"/>
    <w:rsid w:val="00533C29"/>
    <w:rsid w:val="0053439D"/>
    <w:rsid w:val="005346BE"/>
    <w:rsid w:val="00535EAB"/>
    <w:rsid w:val="005361B2"/>
    <w:rsid w:val="005420DE"/>
    <w:rsid w:val="005455C8"/>
    <w:rsid w:val="00550BB9"/>
    <w:rsid w:val="00556B5D"/>
    <w:rsid w:val="005627A2"/>
    <w:rsid w:val="005630C3"/>
    <w:rsid w:val="00570B57"/>
    <w:rsid w:val="00571653"/>
    <w:rsid w:val="00575CD4"/>
    <w:rsid w:val="00583980"/>
    <w:rsid w:val="00595634"/>
    <w:rsid w:val="005957DC"/>
    <w:rsid w:val="005A3FA0"/>
    <w:rsid w:val="005A4253"/>
    <w:rsid w:val="005A72E4"/>
    <w:rsid w:val="005B535B"/>
    <w:rsid w:val="005B7DFA"/>
    <w:rsid w:val="005C2DBC"/>
    <w:rsid w:val="005C2EC7"/>
    <w:rsid w:val="005C3789"/>
    <w:rsid w:val="005D01E3"/>
    <w:rsid w:val="005D50DC"/>
    <w:rsid w:val="005E57A4"/>
    <w:rsid w:val="005E5D81"/>
    <w:rsid w:val="005E6CBD"/>
    <w:rsid w:val="005F02F4"/>
    <w:rsid w:val="006015F4"/>
    <w:rsid w:val="00621159"/>
    <w:rsid w:val="00642511"/>
    <w:rsid w:val="006466A9"/>
    <w:rsid w:val="00646E18"/>
    <w:rsid w:val="00647419"/>
    <w:rsid w:val="00663A5B"/>
    <w:rsid w:val="006701E1"/>
    <w:rsid w:val="00674C7C"/>
    <w:rsid w:val="006A1D5F"/>
    <w:rsid w:val="006A1F48"/>
    <w:rsid w:val="006A2AD5"/>
    <w:rsid w:val="006B258D"/>
    <w:rsid w:val="006B5836"/>
    <w:rsid w:val="006C0C26"/>
    <w:rsid w:val="006C1AFA"/>
    <w:rsid w:val="006C2AB2"/>
    <w:rsid w:val="006C6801"/>
    <w:rsid w:val="006C7A0F"/>
    <w:rsid w:val="006D4735"/>
    <w:rsid w:val="006D6A20"/>
    <w:rsid w:val="006E0C22"/>
    <w:rsid w:val="006F4171"/>
    <w:rsid w:val="006F4ABE"/>
    <w:rsid w:val="006F4C68"/>
    <w:rsid w:val="007003EA"/>
    <w:rsid w:val="00704446"/>
    <w:rsid w:val="00706765"/>
    <w:rsid w:val="00707E46"/>
    <w:rsid w:val="00715A90"/>
    <w:rsid w:val="0072489F"/>
    <w:rsid w:val="00726A8A"/>
    <w:rsid w:val="00735FDC"/>
    <w:rsid w:val="007360D1"/>
    <w:rsid w:val="00737656"/>
    <w:rsid w:val="00737AD8"/>
    <w:rsid w:val="00737BAE"/>
    <w:rsid w:val="00737E65"/>
    <w:rsid w:val="00743C7E"/>
    <w:rsid w:val="00763613"/>
    <w:rsid w:val="00765C4C"/>
    <w:rsid w:val="00774D60"/>
    <w:rsid w:val="00776036"/>
    <w:rsid w:val="0077650C"/>
    <w:rsid w:val="007931F7"/>
    <w:rsid w:val="00793F26"/>
    <w:rsid w:val="007A68FE"/>
    <w:rsid w:val="007A7D41"/>
    <w:rsid w:val="007B5439"/>
    <w:rsid w:val="007B54DD"/>
    <w:rsid w:val="007C5442"/>
    <w:rsid w:val="007C5FC0"/>
    <w:rsid w:val="007F263B"/>
    <w:rsid w:val="007F46DE"/>
    <w:rsid w:val="00801FBA"/>
    <w:rsid w:val="008123FB"/>
    <w:rsid w:val="00826EA8"/>
    <w:rsid w:val="00827520"/>
    <w:rsid w:val="008303F4"/>
    <w:rsid w:val="00830D98"/>
    <w:rsid w:val="00835DF5"/>
    <w:rsid w:val="00837114"/>
    <w:rsid w:val="00857423"/>
    <w:rsid w:val="00861B8F"/>
    <w:rsid w:val="00861D5A"/>
    <w:rsid w:val="00862DE9"/>
    <w:rsid w:val="008660D4"/>
    <w:rsid w:val="00870839"/>
    <w:rsid w:val="00871373"/>
    <w:rsid w:val="00877A6B"/>
    <w:rsid w:val="00884BFB"/>
    <w:rsid w:val="0088545A"/>
    <w:rsid w:val="00890B8C"/>
    <w:rsid w:val="008979D0"/>
    <w:rsid w:val="008A0878"/>
    <w:rsid w:val="008A71A2"/>
    <w:rsid w:val="008B37CA"/>
    <w:rsid w:val="008C1394"/>
    <w:rsid w:val="008C5CCE"/>
    <w:rsid w:val="008C6A14"/>
    <w:rsid w:val="008D1528"/>
    <w:rsid w:val="008D7169"/>
    <w:rsid w:val="008E3B25"/>
    <w:rsid w:val="008F405B"/>
    <w:rsid w:val="00903287"/>
    <w:rsid w:val="00904448"/>
    <w:rsid w:val="00913C07"/>
    <w:rsid w:val="0091431F"/>
    <w:rsid w:val="00915147"/>
    <w:rsid w:val="00922A1C"/>
    <w:rsid w:val="009232FF"/>
    <w:rsid w:val="00930C53"/>
    <w:rsid w:val="009310C6"/>
    <w:rsid w:val="0093328F"/>
    <w:rsid w:val="00940E03"/>
    <w:rsid w:val="00942096"/>
    <w:rsid w:val="009542E9"/>
    <w:rsid w:val="009674B9"/>
    <w:rsid w:val="00993B3A"/>
    <w:rsid w:val="009C46CA"/>
    <w:rsid w:val="009D05A5"/>
    <w:rsid w:val="009D1253"/>
    <w:rsid w:val="009E724B"/>
    <w:rsid w:val="009F3E08"/>
    <w:rsid w:val="00A0766E"/>
    <w:rsid w:val="00A23062"/>
    <w:rsid w:val="00A23949"/>
    <w:rsid w:val="00A24847"/>
    <w:rsid w:val="00A25F90"/>
    <w:rsid w:val="00A3128C"/>
    <w:rsid w:val="00A32A05"/>
    <w:rsid w:val="00A32E24"/>
    <w:rsid w:val="00A37C21"/>
    <w:rsid w:val="00A41EE5"/>
    <w:rsid w:val="00A46430"/>
    <w:rsid w:val="00A55B2F"/>
    <w:rsid w:val="00A60EFA"/>
    <w:rsid w:val="00A62E1B"/>
    <w:rsid w:val="00A63DEA"/>
    <w:rsid w:val="00A770E2"/>
    <w:rsid w:val="00A85CE2"/>
    <w:rsid w:val="00A96517"/>
    <w:rsid w:val="00AC0FF6"/>
    <w:rsid w:val="00AC21F8"/>
    <w:rsid w:val="00AC40AC"/>
    <w:rsid w:val="00AC79EE"/>
    <w:rsid w:val="00AF3DA6"/>
    <w:rsid w:val="00AF4759"/>
    <w:rsid w:val="00AF74E6"/>
    <w:rsid w:val="00B032F6"/>
    <w:rsid w:val="00B050D6"/>
    <w:rsid w:val="00B12CE8"/>
    <w:rsid w:val="00B163DB"/>
    <w:rsid w:val="00B25B48"/>
    <w:rsid w:val="00B32591"/>
    <w:rsid w:val="00B347D2"/>
    <w:rsid w:val="00B40DF5"/>
    <w:rsid w:val="00B42104"/>
    <w:rsid w:val="00B573DA"/>
    <w:rsid w:val="00B57B30"/>
    <w:rsid w:val="00B57D4E"/>
    <w:rsid w:val="00B603EA"/>
    <w:rsid w:val="00B6312B"/>
    <w:rsid w:val="00B64A9A"/>
    <w:rsid w:val="00B77B44"/>
    <w:rsid w:val="00B81A3E"/>
    <w:rsid w:val="00B85732"/>
    <w:rsid w:val="00B93EC9"/>
    <w:rsid w:val="00B97A49"/>
    <w:rsid w:val="00BA24B3"/>
    <w:rsid w:val="00BA3934"/>
    <w:rsid w:val="00BB2613"/>
    <w:rsid w:val="00BB422C"/>
    <w:rsid w:val="00BC0F05"/>
    <w:rsid w:val="00BC27E3"/>
    <w:rsid w:val="00BD398A"/>
    <w:rsid w:val="00BE5EF8"/>
    <w:rsid w:val="00BF1D6E"/>
    <w:rsid w:val="00BF261B"/>
    <w:rsid w:val="00BF4AC5"/>
    <w:rsid w:val="00C13022"/>
    <w:rsid w:val="00C15FF8"/>
    <w:rsid w:val="00C2661C"/>
    <w:rsid w:val="00C33871"/>
    <w:rsid w:val="00C33AEB"/>
    <w:rsid w:val="00C43BD5"/>
    <w:rsid w:val="00C46D79"/>
    <w:rsid w:val="00C5037F"/>
    <w:rsid w:val="00C5072B"/>
    <w:rsid w:val="00C562FC"/>
    <w:rsid w:val="00C62612"/>
    <w:rsid w:val="00C6547C"/>
    <w:rsid w:val="00C869CA"/>
    <w:rsid w:val="00C952B3"/>
    <w:rsid w:val="00C95893"/>
    <w:rsid w:val="00C96D42"/>
    <w:rsid w:val="00C97706"/>
    <w:rsid w:val="00C97B6E"/>
    <w:rsid w:val="00CC1081"/>
    <w:rsid w:val="00CC21FE"/>
    <w:rsid w:val="00CC43E1"/>
    <w:rsid w:val="00CC59D8"/>
    <w:rsid w:val="00CD0FCF"/>
    <w:rsid w:val="00CD1F80"/>
    <w:rsid w:val="00CD2C0E"/>
    <w:rsid w:val="00CE21E9"/>
    <w:rsid w:val="00CF09E1"/>
    <w:rsid w:val="00CF0B15"/>
    <w:rsid w:val="00CF130F"/>
    <w:rsid w:val="00CF4E1D"/>
    <w:rsid w:val="00D02DC4"/>
    <w:rsid w:val="00D04129"/>
    <w:rsid w:val="00D202F7"/>
    <w:rsid w:val="00D205E2"/>
    <w:rsid w:val="00D239AE"/>
    <w:rsid w:val="00D24BA7"/>
    <w:rsid w:val="00D253F4"/>
    <w:rsid w:val="00D313BB"/>
    <w:rsid w:val="00D314DB"/>
    <w:rsid w:val="00D325A4"/>
    <w:rsid w:val="00D34629"/>
    <w:rsid w:val="00D37C1A"/>
    <w:rsid w:val="00D37FEA"/>
    <w:rsid w:val="00D461C7"/>
    <w:rsid w:val="00D56327"/>
    <w:rsid w:val="00D56F29"/>
    <w:rsid w:val="00D63B56"/>
    <w:rsid w:val="00D76603"/>
    <w:rsid w:val="00D91E52"/>
    <w:rsid w:val="00D94594"/>
    <w:rsid w:val="00D96CA4"/>
    <w:rsid w:val="00DB32A4"/>
    <w:rsid w:val="00DC5688"/>
    <w:rsid w:val="00DD3277"/>
    <w:rsid w:val="00DD6D00"/>
    <w:rsid w:val="00DE40E4"/>
    <w:rsid w:val="00DE4F6C"/>
    <w:rsid w:val="00DE68C2"/>
    <w:rsid w:val="00DE70FC"/>
    <w:rsid w:val="00DF13AB"/>
    <w:rsid w:val="00DF4C9C"/>
    <w:rsid w:val="00E013F4"/>
    <w:rsid w:val="00E01D14"/>
    <w:rsid w:val="00E041FB"/>
    <w:rsid w:val="00E12D6D"/>
    <w:rsid w:val="00E13ED2"/>
    <w:rsid w:val="00E15A9B"/>
    <w:rsid w:val="00E16DD8"/>
    <w:rsid w:val="00E279EE"/>
    <w:rsid w:val="00E4098B"/>
    <w:rsid w:val="00E461C7"/>
    <w:rsid w:val="00E50ED0"/>
    <w:rsid w:val="00E71AB1"/>
    <w:rsid w:val="00E80252"/>
    <w:rsid w:val="00E902CD"/>
    <w:rsid w:val="00E92977"/>
    <w:rsid w:val="00EA2A0F"/>
    <w:rsid w:val="00EA46A1"/>
    <w:rsid w:val="00EA65E6"/>
    <w:rsid w:val="00EA6A9A"/>
    <w:rsid w:val="00EB173D"/>
    <w:rsid w:val="00EB1A15"/>
    <w:rsid w:val="00EC0BB3"/>
    <w:rsid w:val="00EC5979"/>
    <w:rsid w:val="00EC7254"/>
    <w:rsid w:val="00ED5870"/>
    <w:rsid w:val="00EE05E5"/>
    <w:rsid w:val="00EE10CA"/>
    <w:rsid w:val="00EF1AC2"/>
    <w:rsid w:val="00EF7DDF"/>
    <w:rsid w:val="00F40A14"/>
    <w:rsid w:val="00F40E52"/>
    <w:rsid w:val="00F41199"/>
    <w:rsid w:val="00F42CF8"/>
    <w:rsid w:val="00F519C2"/>
    <w:rsid w:val="00F52E43"/>
    <w:rsid w:val="00F54C85"/>
    <w:rsid w:val="00F70CA9"/>
    <w:rsid w:val="00F7461A"/>
    <w:rsid w:val="00F75D52"/>
    <w:rsid w:val="00F82464"/>
    <w:rsid w:val="00F861ED"/>
    <w:rsid w:val="00F87D55"/>
    <w:rsid w:val="00F966EA"/>
    <w:rsid w:val="00FC43C6"/>
    <w:rsid w:val="00FC6C51"/>
    <w:rsid w:val="00FD2AC9"/>
    <w:rsid w:val="00FD4FBC"/>
    <w:rsid w:val="00FE1CB8"/>
    <w:rsid w:val="00FE1CEC"/>
    <w:rsid w:val="00FF1EFE"/>
    <w:rsid w:val="00FF4C26"/>
    <w:rsid w:val="00FF53C2"/>
    <w:rsid w:val="00FF58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3C2"/>
    <w:pPr>
      <w:suppressAutoHyphens/>
    </w:pPr>
    <w:rPr>
      <w:rFonts w:ascii="Calibri" w:eastAsia="SimSun" w:hAnsi="Calibri" w:cs="Calibri"/>
      <w:kern w:val="1"/>
      <w:lang w:eastAsia="ar-SA"/>
    </w:rPr>
  </w:style>
  <w:style w:type="paragraph" w:styleId="1">
    <w:name w:val="heading 1"/>
    <w:basedOn w:val="a"/>
    <w:next w:val="a0"/>
    <w:link w:val="11"/>
    <w:qFormat/>
    <w:rsid w:val="00B64A9A"/>
    <w:pPr>
      <w:keepNext/>
      <w:keepLines/>
      <w:spacing w:before="360" w:after="360"/>
      <w:jc w:val="center"/>
      <w:outlineLvl w:val="0"/>
    </w:pPr>
    <w:rPr>
      <w:rFonts w:ascii="Times New Roman" w:hAnsi="Times New Roman" w:cs="font242"/>
      <w:b/>
      <w:bCs/>
      <w:sz w:val="28"/>
      <w:szCs w:val="28"/>
    </w:rPr>
  </w:style>
  <w:style w:type="paragraph" w:styleId="2">
    <w:name w:val="heading 2"/>
    <w:basedOn w:val="a"/>
    <w:next w:val="a"/>
    <w:link w:val="20"/>
    <w:uiPriority w:val="9"/>
    <w:semiHidden/>
    <w:unhideWhenUsed/>
    <w:qFormat/>
    <w:rsid w:val="00D314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3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B57B30"/>
    <w:pPr>
      <w:ind w:left="720"/>
      <w:contextualSpacing/>
    </w:pPr>
  </w:style>
  <w:style w:type="paragraph" w:customStyle="1" w:styleId="10">
    <w:name w:val="Абзац списка1"/>
    <w:basedOn w:val="a"/>
    <w:rsid w:val="002813C2"/>
    <w:pPr>
      <w:ind w:left="720"/>
    </w:pPr>
  </w:style>
  <w:style w:type="character" w:styleId="a5">
    <w:name w:val="Placeholder Text"/>
    <w:basedOn w:val="a1"/>
    <w:uiPriority w:val="99"/>
    <w:semiHidden/>
    <w:rsid w:val="008A71A2"/>
    <w:rPr>
      <w:color w:val="808080"/>
    </w:rPr>
  </w:style>
  <w:style w:type="paragraph" w:styleId="a6">
    <w:name w:val="Balloon Text"/>
    <w:basedOn w:val="a"/>
    <w:link w:val="a7"/>
    <w:uiPriority w:val="99"/>
    <w:semiHidden/>
    <w:unhideWhenUsed/>
    <w:rsid w:val="008A71A2"/>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8A71A2"/>
    <w:rPr>
      <w:rFonts w:ascii="Tahoma" w:eastAsia="SimSun" w:hAnsi="Tahoma" w:cs="Tahoma"/>
      <w:kern w:val="1"/>
      <w:sz w:val="16"/>
      <w:szCs w:val="16"/>
      <w:lang w:eastAsia="ar-SA"/>
    </w:rPr>
  </w:style>
  <w:style w:type="character" w:styleId="a8">
    <w:name w:val="Hyperlink"/>
    <w:basedOn w:val="a1"/>
    <w:uiPriority w:val="99"/>
    <w:unhideWhenUsed/>
    <w:rsid w:val="005F02F4"/>
    <w:rPr>
      <w:color w:val="0000FF" w:themeColor="hyperlink"/>
      <w:u w:val="single"/>
    </w:rPr>
  </w:style>
  <w:style w:type="paragraph" w:styleId="a9">
    <w:name w:val="Body Text Indent"/>
    <w:basedOn w:val="a"/>
    <w:link w:val="aa"/>
    <w:semiHidden/>
    <w:rsid w:val="004F65C9"/>
    <w:pPr>
      <w:suppressAutoHyphens w:val="0"/>
      <w:spacing w:after="0" w:line="240" w:lineRule="auto"/>
      <w:ind w:firstLine="720"/>
    </w:pPr>
    <w:rPr>
      <w:rFonts w:ascii="Times New Roman" w:eastAsia="Times New Roman" w:hAnsi="Times New Roman" w:cs="Times New Roman"/>
      <w:kern w:val="0"/>
      <w:sz w:val="20"/>
      <w:szCs w:val="20"/>
      <w:lang w:eastAsia="ru-RU"/>
    </w:rPr>
  </w:style>
  <w:style w:type="character" w:customStyle="1" w:styleId="aa">
    <w:name w:val="Основной текст с отступом Знак"/>
    <w:basedOn w:val="a1"/>
    <w:link w:val="a9"/>
    <w:semiHidden/>
    <w:rsid w:val="004F65C9"/>
    <w:rPr>
      <w:rFonts w:ascii="Times New Roman" w:eastAsia="Times New Roman" w:hAnsi="Times New Roman" w:cs="Times New Roman"/>
      <w:sz w:val="20"/>
      <w:szCs w:val="20"/>
      <w:lang w:eastAsia="ru-RU"/>
    </w:rPr>
  </w:style>
  <w:style w:type="paragraph" w:styleId="31">
    <w:name w:val="Body Text Indent 3"/>
    <w:basedOn w:val="a"/>
    <w:link w:val="32"/>
    <w:semiHidden/>
    <w:rsid w:val="004F65C9"/>
    <w:pPr>
      <w:suppressAutoHyphens w:val="0"/>
      <w:spacing w:after="0" w:line="240" w:lineRule="auto"/>
      <w:ind w:firstLine="720"/>
      <w:jc w:val="center"/>
    </w:pPr>
    <w:rPr>
      <w:rFonts w:ascii="Times New Roman" w:eastAsia="Times New Roman" w:hAnsi="Times New Roman" w:cs="Times New Roman"/>
      <w:kern w:val="0"/>
      <w:sz w:val="24"/>
      <w:szCs w:val="20"/>
      <w:lang w:eastAsia="ru-RU"/>
    </w:rPr>
  </w:style>
  <w:style w:type="character" w:customStyle="1" w:styleId="32">
    <w:name w:val="Основной текст с отступом 3 Знак"/>
    <w:basedOn w:val="a1"/>
    <w:link w:val="31"/>
    <w:semiHidden/>
    <w:rsid w:val="004F65C9"/>
    <w:rPr>
      <w:rFonts w:ascii="Times New Roman" w:eastAsia="Times New Roman" w:hAnsi="Times New Roman" w:cs="Times New Roman"/>
      <w:sz w:val="24"/>
      <w:szCs w:val="20"/>
      <w:lang w:eastAsia="ru-RU"/>
    </w:rPr>
  </w:style>
  <w:style w:type="table" w:styleId="ab">
    <w:name w:val="Table Grid"/>
    <w:basedOn w:val="a2"/>
    <w:uiPriority w:val="59"/>
    <w:rsid w:val="00B60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Текст ГОСТ"/>
    <w:rsid w:val="00357C89"/>
    <w:pPr>
      <w:widowControl w:val="0"/>
      <w:suppressAutoHyphens/>
      <w:spacing w:after="0" w:line="360" w:lineRule="auto"/>
      <w:ind w:firstLine="851"/>
      <w:jc w:val="both"/>
    </w:pPr>
    <w:rPr>
      <w:rFonts w:ascii="Times New Roman" w:eastAsia="SimSun" w:hAnsi="Times New Roman" w:cs="Calibri"/>
      <w:kern w:val="1"/>
      <w:sz w:val="28"/>
      <w:lang w:eastAsia="ar-SA"/>
    </w:rPr>
  </w:style>
  <w:style w:type="character" w:customStyle="1" w:styleId="12">
    <w:name w:val="Заголовок 1 Знак"/>
    <w:basedOn w:val="a1"/>
    <w:uiPriority w:val="9"/>
    <w:rsid w:val="000A05D0"/>
    <w:rPr>
      <w:rFonts w:asciiTheme="majorHAnsi" w:eastAsiaTheme="majorEastAsia" w:hAnsiTheme="majorHAnsi" w:cstheme="majorBidi"/>
      <w:b/>
      <w:bCs/>
      <w:color w:val="365F91" w:themeColor="accent1" w:themeShade="BF"/>
      <w:kern w:val="1"/>
      <w:sz w:val="28"/>
      <w:szCs w:val="28"/>
      <w:lang w:eastAsia="ar-SA"/>
    </w:rPr>
  </w:style>
  <w:style w:type="character" w:styleId="ad">
    <w:name w:val="Strong"/>
    <w:qFormat/>
    <w:rsid w:val="000A05D0"/>
    <w:rPr>
      <w:b/>
      <w:bCs/>
    </w:rPr>
  </w:style>
  <w:style w:type="paragraph" w:customStyle="1" w:styleId="ae">
    <w:name w:val="Структурный элемент ГОСТ"/>
    <w:rsid w:val="000A05D0"/>
    <w:pPr>
      <w:suppressAutoHyphens/>
      <w:spacing w:before="360" w:after="360" w:line="360" w:lineRule="auto"/>
      <w:jc w:val="center"/>
    </w:pPr>
    <w:rPr>
      <w:rFonts w:ascii="Times New Roman" w:eastAsia="SimSun" w:hAnsi="Times New Roman" w:cs="Calibri"/>
      <w:b/>
      <w:caps/>
      <w:color w:val="000000"/>
      <w:kern w:val="1"/>
      <w:sz w:val="28"/>
      <w:lang w:eastAsia="ar-SA"/>
    </w:rPr>
  </w:style>
  <w:style w:type="paragraph" w:styleId="af">
    <w:name w:val="footer"/>
    <w:basedOn w:val="a"/>
    <w:link w:val="af0"/>
    <w:rsid w:val="000A05D0"/>
    <w:pPr>
      <w:suppressLineNumbers/>
      <w:tabs>
        <w:tab w:val="center" w:pos="4819"/>
        <w:tab w:val="right" w:pos="9638"/>
      </w:tabs>
    </w:pPr>
  </w:style>
  <w:style w:type="character" w:customStyle="1" w:styleId="af0">
    <w:name w:val="Нижний колонтитул Знак"/>
    <w:basedOn w:val="a1"/>
    <w:link w:val="af"/>
    <w:rsid w:val="000A05D0"/>
    <w:rPr>
      <w:rFonts w:ascii="Calibri" w:eastAsia="SimSun" w:hAnsi="Calibri" w:cs="Calibri"/>
      <w:kern w:val="1"/>
      <w:lang w:eastAsia="ar-SA"/>
    </w:rPr>
  </w:style>
  <w:style w:type="paragraph" w:customStyle="1" w:styleId="cf0">
    <w:name w:val="Ноcf0мальный"/>
    <w:rsid w:val="000A05D0"/>
    <w:pPr>
      <w:suppressAutoHyphens/>
      <w:overflowPunct w:val="0"/>
      <w:autoSpaceDE w:val="0"/>
      <w:spacing w:after="0" w:line="240" w:lineRule="auto"/>
      <w:textAlignment w:val="baseline"/>
    </w:pPr>
    <w:rPr>
      <w:rFonts w:ascii="Times New Roman" w:eastAsia="Times New Roman" w:hAnsi="Times New Roman" w:cs="Times New Roman"/>
      <w:sz w:val="20"/>
      <w:szCs w:val="20"/>
      <w:lang w:val="en-US" w:eastAsia="ar-SA"/>
    </w:rPr>
  </w:style>
  <w:style w:type="paragraph" w:styleId="af1">
    <w:name w:val="Title"/>
    <w:basedOn w:val="a"/>
    <w:next w:val="af2"/>
    <w:link w:val="af3"/>
    <w:qFormat/>
    <w:rsid w:val="00D314DB"/>
    <w:pPr>
      <w:spacing w:before="360" w:after="360"/>
      <w:jc w:val="center"/>
    </w:pPr>
    <w:rPr>
      <w:rFonts w:ascii="Times New Roman" w:hAnsi="Times New Roman" w:cs="Times New Roman"/>
      <w:b/>
      <w:sz w:val="28"/>
      <w:szCs w:val="28"/>
    </w:rPr>
  </w:style>
  <w:style w:type="character" w:customStyle="1" w:styleId="af3">
    <w:name w:val="Название Знак"/>
    <w:basedOn w:val="a1"/>
    <w:link w:val="af1"/>
    <w:rsid w:val="00D314DB"/>
    <w:rPr>
      <w:rFonts w:ascii="Times New Roman" w:eastAsia="SimSun" w:hAnsi="Times New Roman" w:cs="Times New Roman"/>
      <w:b/>
      <w:kern w:val="1"/>
      <w:sz w:val="28"/>
      <w:szCs w:val="28"/>
      <w:lang w:eastAsia="ar-SA"/>
    </w:rPr>
  </w:style>
  <w:style w:type="paragraph" w:styleId="13">
    <w:name w:val="toc 1"/>
    <w:basedOn w:val="a"/>
    <w:uiPriority w:val="39"/>
    <w:rsid w:val="000A05D0"/>
    <w:pPr>
      <w:spacing w:before="120" w:after="120"/>
    </w:pPr>
    <w:rPr>
      <w:rFonts w:asciiTheme="minorHAnsi" w:hAnsiTheme="minorHAnsi" w:cstheme="minorHAnsi"/>
      <w:b/>
      <w:bCs/>
      <w:caps/>
      <w:sz w:val="20"/>
      <w:szCs w:val="20"/>
    </w:rPr>
  </w:style>
  <w:style w:type="paragraph" w:styleId="af4">
    <w:name w:val="header"/>
    <w:basedOn w:val="a"/>
    <w:link w:val="af5"/>
    <w:rsid w:val="000A05D0"/>
    <w:pPr>
      <w:suppressLineNumbers/>
      <w:tabs>
        <w:tab w:val="center" w:pos="4819"/>
        <w:tab w:val="right" w:pos="9638"/>
      </w:tabs>
    </w:pPr>
  </w:style>
  <w:style w:type="character" w:customStyle="1" w:styleId="af5">
    <w:name w:val="Верхний колонтитул Знак"/>
    <w:basedOn w:val="a1"/>
    <w:link w:val="af4"/>
    <w:rsid w:val="000A05D0"/>
    <w:rPr>
      <w:rFonts w:ascii="Calibri" w:eastAsia="SimSun" w:hAnsi="Calibri" w:cs="Calibri"/>
      <w:kern w:val="1"/>
      <w:lang w:eastAsia="ar-SA"/>
    </w:rPr>
  </w:style>
  <w:style w:type="paragraph" w:customStyle="1" w:styleId="14">
    <w:name w:val="стильзаглоглур1"/>
    <w:basedOn w:val="1"/>
    <w:link w:val="15"/>
    <w:qFormat/>
    <w:rsid w:val="000A05D0"/>
  </w:style>
  <w:style w:type="character" w:customStyle="1" w:styleId="11">
    <w:name w:val="Заголовок 1 Знак1"/>
    <w:basedOn w:val="a1"/>
    <w:link w:val="1"/>
    <w:rsid w:val="00B64A9A"/>
    <w:rPr>
      <w:rFonts w:ascii="Times New Roman" w:eastAsia="SimSun" w:hAnsi="Times New Roman" w:cs="font242"/>
      <w:b/>
      <w:bCs/>
      <w:kern w:val="1"/>
      <w:sz w:val="28"/>
      <w:szCs w:val="28"/>
      <w:lang w:eastAsia="ar-SA"/>
    </w:rPr>
  </w:style>
  <w:style w:type="character" w:customStyle="1" w:styleId="15">
    <w:name w:val="стильзаглоглур1 Знак"/>
    <w:basedOn w:val="11"/>
    <w:link w:val="14"/>
    <w:rsid w:val="000A05D0"/>
    <w:rPr>
      <w:rFonts w:ascii="Times New Roman" w:eastAsia="SimSun" w:hAnsi="Times New Roman" w:cs="font242"/>
      <w:b/>
      <w:bCs/>
      <w:kern w:val="1"/>
      <w:sz w:val="28"/>
      <w:szCs w:val="28"/>
      <w:lang w:eastAsia="ar-SA"/>
    </w:rPr>
  </w:style>
  <w:style w:type="paragraph" w:styleId="a0">
    <w:name w:val="Body Text"/>
    <w:basedOn w:val="a"/>
    <w:link w:val="af6"/>
    <w:uiPriority w:val="99"/>
    <w:semiHidden/>
    <w:unhideWhenUsed/>
    <w:rsid w:val="000A05D0"/>
    <w:pPr>
      <w:spacing w:after="120"/>
    </w:pPr>
  </w:style>
  <w:style w:type="character" w:customStyle="1" w:styleId="af6">
    <w:name w:val="Основной текст Знак"/>
    <w:basedOn w:val="a1"/>
    <w:link w:val="a0"/>
    <w:uiPriority w:val="99"/>
    <w:semiHidden/>
    <w:rsid w:val="000A05D0"/>
    <w:rPr>
      <w:rFonts w:ascii="Calibri" w:eastAsia="SimSun" w:hAnsi="Calibri" w:cs="Calibri"/>
      <w:kern w:val="1"/>
      <w:lang w:eastAsia="ar-SA"/>
    </w:rPr>
  </w:style>
  <w:style w:type="paragraph" w:styleId="af2">
    <w:name w:val="Subtitle"/>
    <w:basedOn w:val="a"/>
    <w:next w:val="a"/>
    <w:link w:val="af7"/>
    <w:uiPriority w:val="11"/>
    <w:qFormat/>
    <w:rsid w:val="000A05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7">
    <w:name w:val="Подзаголовок Знак"/>
    <w:basedOn w:val="a1"/>
    <w:link w:val="af2"/>
    <w:uiPriority w:val="11"/>
    <w:rsid w:val="000A05D0"/>
    <w:rPr>
      <w:rFonts w:asciiTheme="majorHAnsi" w:eastAsiaTheme="majorEastAsia" w:hAnsiTheme="majorHAnsi" w:cstheme="majorBidi"/>
      <w:i/>
      <w:iCs/>
      <w:color w:val="4F81BD" w:themeColor="accent1"/>
      <w:spacing w:val="15"/>
      <w:kern w:val="1"/>
      <w:sz w:val="24"/>
      <w:szCs w:val="24"/>
      <w:lang w:eastAsia="ar-SA"/>
    </w:rPr>
  </w:style>
  <w:style w:type="character" w:customStyle="1" w:styleId="20">
    <w:name w:val="Заголовок 2 Знак"/>
    <w:basedOn w:val="a1"/>
    <w:link w:val="2"/>
    <w:uiPriority w:val="9"/>
    <w:semiHidden/>
    <w:rsid w:val="00D314DB"/>
    <w:rPr>
      <w:rFonts w:asciiTheme="majorHAnsi" w:eastAsiaTheme="majorEastAsia" w:hAnsiTheme="majorHAnsi" w:cstheme="majorBidi"/>
      <w:b/>
      <w:bCs/>
      <w:color w:val="4F81BD" w:themeColor="accent1"/>
      <w:kern w:val="1"/>
      <w:sz w:val="26"/>
      <w:szCs w:val="26"/>
      <w:lang w:eastAsia="ar-SA"/>
    </w:rPr>
  </w:style>
  <w:style w:type="character" w:customStyle="1" w:styleId="30">
    <w:name w:val="Заголовок 3 Знак"/>
    <w:basedOn w:val="a1"/>
    <w:link w:val="3"/>
    <w:uiPriority w:val="9"/>
    <w:semiHidden/>
    <w:rsid w:val="00D314DB"/>
    <w:rPr>
      <w:rFonts w:asciiTheme="majorHAnsi" w:eastAsiaTheme="majorEastAsia" w:hAnsiTheme="majorHAnsi" w:cstheme="majorBidi"/>
      <w:b/>
      <w:bCs/>
      <w:color w:val="4F81BD" w:themeColor="accent1"/>
      <w:kern w:val="1"/>
      <w:lang w:eastAsia="ar-SA"/>
    </w:rPr>
  </w:style>
  <w:style w:type="paragraph" w:styleId="21">
    <w:name w:val="toc 2"/>
    <w:basedOn w:val="a"/>
    <w:next w:val="a"/>
    <w:autoRedefine/>
    <w:uiPriority w:val="39"/>
    <w:unhideWhenUsed/>
    <w:rsid w:val="00D314DB"/>
    <w:pPr>
      <w:spacing w:after="0"/>
      <w:ind w:left="220"/>
    </w:pPr>
    <w:rPr>
      <w:rFonts w:asciiTheme="minorHAnsi" w:hAnsiTheme="minorHAnsi" w:cstheme="minorHAnsi"/>
      <w:smallCaps/>
      <w:sz w:val="20"/>
      <w:szCs w:val="20"/>
    </w:rPr>
  </w:style>
  <w:style w:type="paragraph" w:styleId="33">
    <w:name w:val="toc 3"/>
    <w:basedOn w:val="a"/>
    <w:next w:val="a"/>
    <w:autoRedefine/>
    <w:uiPriority w:val="39"/>
    <w:unhideWhenUsed/>
    <w:rsid w:val="00D314DB"/>
    <w:pPr>
      <w:spacing w:after="0"/>
      <w:ind w:left="440"/>
    </w:pPr>
    <w:rPr>
      <w:rFonts w:asciiTheme="minorHAnsi" w:hAnsiTheme="minorHAnsi" w:cstheme="minorHAnsi"/>
      <w:i/>
      <w:iCs/>
      <w:sz w:val="20"/>
      <w:szCs w:val="20"/>
    </w:rPr>
  </w:style>
  <w:style w:type="paragraph" w:styleId="4">
    <w:name w:val="toc 4"/>
    <w:basedOn w:val="a"/>
    <w:next w:val="a"/>
    <w:autoRedefine/>
    <w:uiPriority w:val="39"/>
    <w:unhideWhenUsed/>
    <w:rsid w:val="00D314DB"/>
    <w:pPr>
      <w:spacing w:after="0"/>
      <w:ind w:left="660"/>
    </w:pPr>
    <w:rPr>
      <w:rFonts w:asciiTheme="minorHAnsi" w:hAnsiTheme="minorHAnsi" w:cstheme="minorHAnsi"/>
      <w:sz w:val="18"/>
      <w:szCs w:val="18"/>
    </w:rPr>
  </w:style>
  <w:style w:type="paragraph" w:styleId="5">
    <w:name w:val="toc 5"/>
    <w:basedOn w:val="a"/>
    <w:next w:val="a"/>
    <w:autoRedefine/>
    <w:uiPriority w:val="39"/>
    <w:unhideWhenUsed/>
    <w:rsid w:val="00D314DB"/>
    <w:pPr>
      <w:spacing w:after="0"/>
      <w:ind w:left="880"/>
    </w:pPr>
    <w:rPr>
      <w:rFonts w:asciiTheme="minorHAnsi" w:hAnsiTheme="minorHAnsi" w:cstheme="minorHAnsi"/>
      <w:sz w:val="18"/>
      <w:szCs w:val="18"/>
    </w:rPr>
  </w:style>
  <w:style w:type="paragraph" w:styleId="6">
    <w:name w:val="toc 6"/>
    <w:basedOn w:val="a"/>
    <w:next w:val="a"/>
    <w:autoRedefine/>
    <w:uiPriority w:val="39"/>
    <w:unhideWhenUsed/>
    <w:rsid w:val="00D314DB"/>
    <w:pPr>
      <w:spacing w:after="0"/>
      <w:ind w:left="1100"/>
    </w:pPr>
    <w:rPr>
      <w:rFonts w:asciiTheme="minorHAnsi" w:hAnsiTheme="minorHAnsi" w:cstheme="minorHAnsi"/>
      <w:sz w:val="18"/>
      <w:szCs w:val="18"/>
    </w:rPr>
  </w:style>
  <w:style w:type="paragraph" w:styleId="7">
    <w:name w:val="toc 7"/>
    <w:basedOn w:val="a"/>
    <w:next w:val="a"/>
    <w:autoRedefine/>
    <w:uiPriority w:val="39"/>
    <w:unhideWhenUsed/>
    <w:rsid w:val="00D314DB"/>
    <w:pPr>
      <w:spacing w:after="0"/>
      <w:ind w:left="1320"/>
    </w:pPr>
    <w:rPr>
      <w:rFonts w:asciiTheme="minorHAnsi" w:hAnsiTheme="minorHAnsi" w:cstheme="minorHAnsi"/>
      <w:sz w:val="18"/>
      <w:szCs w:val="18"/>
    </w:rPr>
  </w:style>
  <w:style w:type="paragraph" w:styleId="8">
    <w:name w:val="toc 8"/>
    <w:basedOn w:val="a"/>
    <w:next w:val="a"/>
    <w:autoRedefine/>
    <w:uiPriority w:val="39"/>
    <w:unhideWhenUsed/>
    <w:rsid w:val="00D314DB"/>
    <w:pPr>
      <w:spacing w:after="0"/>
      <w:ind w:left="1540"/>
    </w:pPr>
    <w:rPr>
      <w:rFonts w:asciiTheme="minorHAnsi" w:hAnsiTheme="minorHAnsi" w:cstheme="minorHAnsi"/>
      <w:sz w:val="18"/>
      <w:szCs w:val="18"/>
    </w:rPr>
  </w:style>
  <w:style w:type="paragraph" w:styleId="9">
    <w:name w:val="toc 9"/>
    <w:basedOn w:val="a"/>
    <w:next w:val="a"/>
    <w:autoRedefine/>
    <w:uiPriority w:val="39"/>
    <w:unhideWhenUsed/>
    <w:rsid w:val="00D314DB"/>
    <w:pPr>
      <w:spacing w:after="0"/>
      <w:ind w:left="1760"/>
    </w:pPr>
    <w:rPr>
      <w:rFonts w:asciiTheme="minorHAnsi" w:hAnsiTheme="minorHAnsi" w:cstheme="minorHAnsi"/>
      <w:sz w:val="18"/>
      <w:szCs w:val="18"/>
    </w:rPr>
  </w:style>
  <w:style w:type="paragraph" w:styleId="af8">
    <w:name w:val="Normal (Web)"/>
    <w:basedOn w:val="a"/>
    <w:uiPriority w:val="99"/>
    <w:semiHidden/>
    <w:unhideWhenUsed/>
    <w:rsid w:val="00D314DB"/>
    <w:pPr>
      <w:suppressAutoHyphens w:val="0"/>
      <w:spacing w:before="100" w:beforeAutospacing="1" w:after="119" w:line="240" w:lineRule="auto"/>
    </w:pPr>
    <w:rPr>
      <w:rFonts w:ascii="Times New Roman" w:eastAsia="Times New Roman" w:hAnsi="Times New Roman" w:cs="Times New Roman"/>
      <w:kern w:val="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13C2"/>
    <w:pPr>
      <w:suppressAutoHyphens/>
    </w:pPr>
    <w:rPr>
      <w:rFonts w:ascii="Calibri" w:eastAsia="SimSun" w:hAnsi="Calibri" w:cs="Calibri"/>
      <w:kern w:val="1"/>
      <w:lang w:eastAsia="ar-SA"/>
    </w:rPr>
  </w:style>
  <w:style w:type="paragraph" w:styleId="1">
    <w:name w:val="heading 1"/>
    <w:basedOn w:val="a"/>
    <w:next w:val="a0"/>
    <w:link w:val="11"/>
    <w:qFormat/>
    <w:rsid w:val="00B64A9A"/>
    <w:pPr>
      <w:keepNext/>
      <w:keepLines/>
      <w:spacing w:before="360" w:after="360"/>
      <w:jc w:val="center"/>
      <w:outlineLvl w:val="0"/>
    </w:pPr>
    <w:rPr>
      <w:rFonts w:ascii="Times New Roman" w:hAnsi="Times New Roman" w:cs="font242"/>
      <w:b/>
      <w:bCs/>
      <w:sz w:val="28"/>
      <w:szCs w:val="28"/>
    </w:rPr>
  </w:style>
  <w:style w:type="paragraph" w:styleId="2">
    <w:name w:val="heading 2"/>
    <w:basedOn w:val="a"/>
    <w:next w:val="a"/>
    <w:link w:val="20"/>
    <w:uiPriority w:val="9"/>
    <w:semiHidden/>
    <w:unhideWhenUsed/>
    <w:qFormat/>
    <w:rsid w:val="00D314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D314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B57B30"/>
    <w:pPr>
      <w:ind w:left="720"/>
      <w:contextualSpacing/>
    </w:pPr>
  </w:style>
  <w:style w:type="paragraph" w:customStyle="1" w:styleId="10">
    <w:name w:val="Абзац списка1"/>
    <w:basedOn w:val="a"/>
    <w:rsid w:val="002813C2"/>
    <w:pPr>
      <w:ind w:left="720"/>
    </w:pPr>
  </w:style>
  <w:style w:type="character" w:styleId="a5">
    <w:name w:val="Placeholder Text"/>
    <w:basedOn w:val="a1"/>
    <w:uiPriority w:val="99"/>
    <w:semiHidden/>
    <w:rsid w:val="008A71A2"/>
    <w:rPr>
      <w:color w:val="808080"/>
    </w:rPr>
  </w:style>
  <w:style w:type="paragraph" w:styleId="a6">
    <w:name w:val="Balloon Text"/>
    <w:basedOn w:val="a"/>
    <w:link w:val="a7"/>
    <w:uiPriority w:val="99"/>
    <w:semiHidden/>
    <w:unhideWhenUsed/>
    <w:rsid w:val="008A71A2"/>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8A71A2"/>
    <w:rPr>
      <w:rFonts w:ascii="Tahoma" w:eastAsia="SimSun" w:hAnsi="Tahoma" w:cs="Tahoma"/>
      <w:kern w:val="1"/>
      <w:sz w:val="16"/>
      <w:szCs w:val="16"/>
      <w:lang w:eastAsia="ar-SA"/>
    </w:rPr>
  </w:style>
  <w:style w:type="character" w:styleId="a8">
    <w:name w:val="Hyperlink"/>
    <w:basedOn w:val="a1"/>
    <w:uiPriority w:val="99"/>
    <w:unhideWhenUsed/>
    <w:rsid w:val="005F02F4"/>
    <w:rPr>
      <w:color w:val="0000FF" w:themeColor="hyperlink"/>
      <w:u w:val="single"/>
    </w:rPr>
  </w:style>
  <w:style w:type="paragraph" w:styleId="a9">
    <w:name w:val="Body Text Indent"/>
    <w:basedOn w:val="a"/>
    <w:link w:val="aa"/>
    <w:semiHidden/>
    <w:rsid w:val="004F65C9"/>
    <w:pPr>
      <w:suppressAutoHyphens w:val="0"/>
      <w:spacing w:after="0" w:line="240" w:lineRule="auto"/>
      <w:ind w:firstLine="720"/>
    </w:pPr>
    <w:rPr>
      <w:rFonts w:ascii="Times New Roman" w:eastAsia="Times New Roman" w:hAnsi="Times New Roman" w:cs="Times New Roman"/>
      <w:kern w:val="0"/>
      <w:sz w:val="20"/>
      <w:szCs w:val="20"/>
      <w:lang w:eastAsia="ru-RU"/>
    </w:rPr>
  </w:style>
  <w:style w:type="character" w:customStyle="1" w:styleId="aa">
    <w:name w:val="Основной текст с отступом Знак"/>
    <w:basedOn w:val="a1"/>
    <w:link w:val="a9"/>
    <w:semiHidden/>
    <w:rsid w:val="004F65C9"/>
    <w:rPr>
      <w:rFonts w:ascii="Times New Roman" w:eastAsia="Times New Roman" w:hAnsi="Times New Roman" w:cs="Times New Roman"/>
      <w:sz w:val="20"/>
      <w:szCs w:val="20"/>
      <w:lang w:eastAsia="ru-RU"/>
    </w:rPr>
  </w:style>
  <w:style w:type="paragraph" w:styleId="31">
    <w:name w:val="Body Text Indent 3"/>
    <w:basedOn w:val="a"/>
    <w:link w:val="32"/>
    <w:semiHidden/>
    <w:rsid w:val="004F65C9"/>
    <w:pPr>
      <w:suppressAutoHyphens w:val="0"/>
      <w:spacing w:after="0" w:line="240" w:lineRule="auto"/>
      <w:ind w:firstLine="720"/>
      <w:jc w:val="center"/>
    </w:pPr>
    <w:rPr>
      <w:rFonts w:ascii="Times New Roman" w:eastAsia="Times New Roman" w:hAnsi="Times New Roman" w:cs="Times New Roman"/>
      <w:kern w:val="0"/>
      <w:sz w:val="24"/>
      <w:szCs w:val="20"/>
      <w:lang w:eastAsia="ru-RU"/>
    </w:rPr>
  </w:style>
  <w:style w:type="character" w:customStyle="1" w:styleId="32">
    <w:name w:val="Основной текст с отступом 3 Знак"/>
    <w:basedOn w:val="a1"/>
    <w:link w:val="31"/>
    <w:semiHidden/>
    <w:rsid w:val="004F65C9"/>
    <w:rPr>
      <w:rFonts w:ascii="Times New Roman" w:eastAsia="Times New Roman" w:hAnsi="Times New Roman" w:cs="Times New Roman"/>
      <w:sz w:val="24"/>
      <w:szCs w:val="20"/>
      <w:lang w:eastAsia="ru-RU"/>
    </w:rPr>
  </w:style>
  <w:style w:type="table" w:styleId="ab">
    <w:name w:val="Table Grid"/>
    <w:basedOn w:val="a2"/>
    <w:uiPriority w:val="59"/>
    <w:rsid w:val="00B603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
    <w:name w:val="Текст ГОСТ"/>
    <w:rsid w:val="00357C89"/>
    <w:pPr>
      <w:widowControl w:val="0"/>
      <w:suppressAutoHyphens/>
      <w:spacing w:after="0" w:line="360" w:lineRule="auto"/>
      <w:ind w:firstLine="851"/>
      <w:jc w:val="both"/>
    </w:pPr>
    <w:rPr>
      <w:rFonts w:ascii="Times New Roman" w:eastAsia="SimSun" w:hAnsi="Times New Roman" w:cs="Calibri"/>
      <w:kern w:val="1"/>
      <w:sz w:val="28"/>
      <w:lang w:eastAsia="ar-SA"/>
    </w:rPr>
  </w:style>
  <w:style w:type="character" w:customStyle="1" w:styleId="12">
    <w:name w:val="Заголовок 1 Знак"/>
    <w:basedOn w:val="a1"/>
    <w:uiPriority w:val="9"/>
    <w:rsid w:val="000A05D0"/>
    <w:rPr>
      <w:rFonts w:asciiTheme="majorHAnsi" w:eastAsiaTheme="majorEastAsia" w:hAnsiTheme="majorHAnsi" w:cstheme="majorBidi"/>
      <w:b/>
      <w:bCs/>
      <w:color w:val="365F91" w:themeColor="accent1" w:themeShade="BF"/>
      <w:kern w:val="1"/>
      <w:sz w:val="28"/>
      <w:szCs w:val="28"/>
      <w:lang w:eastAsia="ar-SA"/>
    </w:rPr>
  </w:style>
  <w:style w:type="character" w:styleId="ad">
    <w:name w:val="Strong"/>
    <w:qFormat/>
    <w:rsid w:val="000A05D0"/>
    <w:rPr>
      <w:b/>
      <w:bCs/>
    </w:rPr>
  </w:style>
  <w:style w:type="paragraph" w:customStyle="1" w:styleId="ae">
    <w:name w:val="Структурный элемент ГОСТ"/>
    <w:rsid w:val="000A05D0"/>
    <w:pPr>
      <w:suppressAutoHyphens/>
      <w:spacing w:before="360" w:after="360" w:line="360" w:lineRule="auto"/>
      <w:jc w:val="center"/>
    </w:pPr>
    <w:rPr>
      <w:rFonts w:ascii="Times New Roman" w:eastAsia="SimSun" w:hAnsi="Times New Roman" w:cs="Calibri"/>
      <w:b/>
      <w:caps/>
      <w:color w:val="000000"/>
      <w:kern w:val="1"/>
      <w:sz w:val="28"/>
      <w:lang w:eastAsia="ar-SA"/>
    </w:rPr>
  </w:style>
  <w:style w:type="paragraph" w:styleId="af">
    <w:name w:val="footer"/>
    <w:basedOn w:val="a"/>
    <w:link w:val="af0"/>
    <w:rsid w:val="000A05D0"/>
    <w:pPr>
      <w:suppressLineNumbers/>
      <w:tabs>
        <w:tab w:val="center" w:pos="4819"/>
        <w:tab w:val="right" w:pos="9638"/>
      </w:tabs>
    </w:pPr>
  </w:style>
  <w:style w:type="character" w:customStyle="1" w:styleId="af0">
    <w:name w:val="Нижний колонтитул Знак"/>
    <w:basedOn w:val="a1"/>
    <w:link w:val="af"/>
    <w:rsid w:val="000A05D0"/>
    <w:rPr>
      <w:rFonts w:ascii="Calibri" w:eastAsia="SimSun" w:hAnsi="Calibri" w:cs="Calibri"/>
      <w:kern w:val="1"/>
      <w:lang w:eastAsia="ar-SA"/>
    </w:rPr>
  </w:style>
  <w:style w:type="paragraph" w:customStyle="1" w:styleId="cf0">
    <w:name w:val="Ноcf0мальный"/>
    <w:rsid w:val="000A05D0"/>
    <w:pPr>
      <w:suppressAutoHyphens/>
      <w:overflowPunct w:val="0"/>
      <w:autoSpaceDE w:val="0"/>
      <w:spacing w:after="0" w:line="240" w:lineRule="auto"/>
      <w:textAlignment w:val="baseline"/>
    </w:pPr>
    <w:rPr>
      <w:rFonts w:ascii="Times New Roman" w:eastAsia="Times New Roman" w:hAnsi="Times New Roman" w:cs="Times New Roman"/>
      <w:sz w:val="20"/>
      <w:szCs w:val="20"/>
      <w:lang w:val="en-US" w:eastAsia="ar-SA"/>
    </w:rPr>
  </w:style>
  <w:style w:type="paragraph" w:styleId="af1">
    <w:name w:val="Title"/>
    <w:basedOn w:val="a"/>
    <w:next w:val="af2"/>
    <w:link w:val="af3"/>
    <w:qFormat/>
    <w:rsid w:val="00D314DB"/>
    <w:pPr>
      <w:spacing w:before="360" w:after="360"/>
      <w:jc w:val="center"/>
    </w:pPr>
    <w:rPr>
      <w:rFonts w:ascii="Times New Roman" w:hAnsi="Times New Roman" w:cs="Times New Roman"/>
      <w:b/>
      <w:sz w:val="28"/>
      <w:szCs w:val="28"/>
    </w:rPr>
  </w:style>
  <w:style w:type="character" w:customStyle="1" w:styleId="af3">
    <w:name w:val="Название Знак"/>
    <w:basedOn w:val="a1"/>
    <w:link w:val="af1"/>
    <w:rsid w:val="00D314DB"/>
    <w:rPr>
      <w:rFonts w:ascii="Times New Roman" w:eastAsia="SimSun" w:hAnsi="Times New Roman" w:cs="Times New Roman"/>
      <w:b/>
      <w:kern w:val="1"/>
      <w:sz w:val="28"/>
      <w:szCs w:val="28"/>
      <w:lang w:eastAsia="ar-SA"/>
    </w:rPr>
  </w:style>
  <w:style w:type="paragraph" w:styleId="13">
    <w:name w:val="toc 1"/>
    <w:basedOn w:val="a"/>
    <w:uiPriority w:val="39"/>
    <w:rsid w:val="000A05D0"/>
    <w:pPr>
      <w:spacing w:before="120" w:after="120"/>
    </w:pPr>
    <w:rPr>
      <w:rFonts w:asciiTheme="minorHAnsi" w:hAnsiTheme="minorHAnsi" w:cstheme="minorHAnsi"/>
      <w:b/>
      <w:bCs/>
      <w:caps/>
      <w:sz w:val="20"/>
      <w:szCs w:val="20"/>
    </w:rPr>
  </w:style>
  <w:style w:type="paragraph" w:styleId="af4">
    <w:name w:val="header"/>
    <w:basedOn w:val="a"/>
    <w:link w:val="af5"/>
    <w:rsid w:val="000A05D0"/>
    <w:pPr>
      <w:suppressLineNumbers/>
      <w:tabs>
        <w:tab w:val="center" w:pos="4819"/>
        <w:tab w:val="right" w:pos="9638"/>
      </w:tabs>
    </w:pPr>
  </w:style>
  <w:style w:type="character" w:customStyle="1" w:styleId="af5">
    <w:name w:val="Верхний колонтитул Знак"/>
    <w:basedOn w:val="a1"/>
    <w:link w:val="af4"/>
    <w:rsid w:val="000A05D0"/>
    <w:rPr>
      <w:rFonts w:ascii="Calibri" w:eastAsia="SimSun" w:hAnsi="Calibri" w:cs="Calibri"/>
      <w:kern w:val="1"/>
      <w:lang w:eastAsia="ar-SA"/>
    </w:rPr>
  </w:style>
  <w:style w:type="paragraph" w:customStyle="1" w:styleId="14">
    <w:name w:val="стильзаглоглур1"/>
    <w:basedOn w:val="1"/>
    <w:link w:val="15"/>
    <w:qFormat/>
    <w:rsid w:val="000A05D0"/>
  </w:style>
  <w:style w:type="character" w:customStyle="1" w:styleId="11">
    <w:name w:val="Заголовок 1 Знак1"/>
    <w:basedOn w:val="a1"/>
    <w:link w:val="1"/>
    <w:rsid w:val="00B64A9A"/>
    <w:rPr>
      <w:rFonts w:ascii="Times New Roman" w:eastAsia="SimSun" w:hAnsi="Times New Roman" w:cs="font242"/>
      <w:b/>
      <w:bCs/>
      <w:kern w:val="1"/>
      <w:sz w:val="28"/>
      <w:szCs w:val="28"/>
      <w:lang w:eastAsia="ar-SA"/>
    </w:rPr>
  </w:style>
  <w:style w:type="character" w:customStyle="1" w:styleId="15">
    <w:name w:val="стильзаглоглур1 Знак"/>
    <w:basedOn w:val="11"/>
    <w:link w:val="14"/>
    <w:rsid w:val="000A05D0"/>
    <w:rPr>
      <w:rFonts w:ascii="Times New Roman" w:eastAsia="SimSun" w:hAnsi="Times New Roman" w:cs="font242"/>
      <w:b/>
      <w:bCs/>
      <w:kern w:val="1"/>
      <w:sz w:val="28"/>
      <w:szCs w:val="28"/>
      <w:lang w:eastAsia="ar-SA"/>
    </w:rPr>
  </w:style>
  <w:style w:type="paragraph" w:styleId="a0">
    <w:name w:val="Body Text"/>
    <w:basedOn w:val="a"/>
    <w:link w:val="af6"/>
    <w:uiPriority w:val="99"/>
    <w:semiHidden/>
    <w:unhideWhenUsed/>
    <w:rsid w:val="000A05D0"/>
    <w:pPr>
      <w:spacing w:after="120"/>
    </w:pPr>
  </w:style>
  <w:style w:type="character" w:customStyle="1" w:styleId="af6">
    <w:name w:val="Основной текст Знак"/>
    <w:basedOn w:val="a1"/>
    <w:link w:val="a0"/>
    <w:uiPriority w:val="99"/>
    <w:semiHidden/>
    <w:rsid w:val="000A05D0"/>
    <w:rPr>
      <w:rFonts w:ascii="Calibri" w:eastAsia="SimSun" w:hAnsi="Calibri" w:cs="Calibri"/>
      <w:kern w:val="1"/>
      <w:lang w:eastAsia="ar-SA"/>
    </w:rPr>
  </w:style>
  <w:style w:type="paragraph" w:styleId="af2">
    <w:name w:val="Subtitle"/>
    <w:basedOn w:val="a"/>
    <w:next w:val="a"/>
    <w:link w:val="af7"/>
    <w:uiPriority w:val="11"/>
    <w:qFormat/>
    <w:rsid w:val="000A05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7">
    <w:name w:val="Подзаголовок Знак"/>
    <w:basedOn w:val="a1"/>
    <w:link w:val="af2"/>
    <w:uiPriority w:val="11"/>
    <w:rsid w:val="000A05D0"/>
    <w:rPr>
      <w:rFonts w:asciiTheme="majorHAnsi" w:eastAsiaTheme="majorEastAsia" w:hAnsiTheme="majorHAnsi" w:cstheme="majorBidi"/>
      <w:i/>
      <w:iCs/>
      <w:color w:val="4F81BD" w:themeColor="accent1"/>
      <w:spacing w:val="15"/>
      <w:kern w:val="1"/>
      <w:sz w:val="24"/>
      <w:szCs w:val="24"/>
      <w:lang w:eastAsia="ar-SA"/>
    </w:rPr>
  </w:style>
  <w:style w:type="character" w:customStyle="1" w:styleId="20">
    <w:name w:val="Заголовок 2 Знак"/>
    <w:basedOn w:val="a1"/>
    <w:link w:val="2"/>
    <w:uiPriority w:val="9"/>
    <w:semiHidden/>
    <w:rsid w:val="00D314DB"/>
    <w:rPr>
      <w:rFonts w:asciiTheme="majorHAnsi" w:eastAsiaTheme="majorEastAsia" w:hAnsiTheme="majorHAnsi" w:cstheme="majorBidi"/>
      <w:b/>
      <w:bCs/>
      <w:color w:val="4F81BD" w:themeColor="accent1"/>
      <w:kern w:val="1"/>
      <w:sz w:val="26"/>
      <w:szCs w:val="26"/>
      <w:lang w:eastAsia="ar-SA"/>
    </w:rPr>
  </w:style>
  <w:style w:type="character" w:customStyle="1" w:styleId="30">
    <w:name w:val="Заголовок 3 Знак"/>
    <w:basedOn w:val="a1"/>
    <w:link w:val="3"/>
    <w:uiPriority w:val="9"/>
    <w:semiHidden/>
    <w:rsid w:val="00D314DB"/>
    <w:rPr>
      <w:rFonts w:asciiTheme="majorHAnsi" w:eastAsiaTheme="majorEastAsia" w:hAnsiTheme="majorHAnsi" w:cstheme="majorBidi"/>
      <w:b/>
      <w:bCs/>
      <w:color w:val="4F81BD" w:themeColor="accent1"/>
      <w:kern w:val="1"/>
      <w:lang w:eastAsia="ar-SA"/>
    </w:rPr>
  </w:style>
  <w:style w:type="paragraph" w:styleId="21">
    <w:name w:val="toc 2"/>
    <w:basedOn w:val="a"/>
    <w:next w:val="a"/>
    <w:autoRedefine/>
    <w:uiPriority w:val="39"/>
    <w:unhideWhenUsed/>
    <w:rsid w:val="00D314DB"/>
    <w:pPr>
      <w:spacing w:after="0"/>
      <w:ind w:left="220"/>
    </w:pPr>
    <w:rPr>
      <w:rFonts w:asciiTheme="minorHAnsi" w:hAnsiTheme="minorHAnsi" w:cstheme="minorHAnsi"/>
      <w:smallCaps/>
      <w:sz w:val="20"/>
      <w:szCs w:val="20"/>
    </w:rPr>
  </w:style>
  <w:style w:type="paragraph" w:styleId="33">
    <w:name w:val="toc 3"/>
    <w:basedOn w:val="a"/>
    <w:next w:val="a"/>
    <w:autoRedefine/>
    <w:uiPriority w:val="39"/>
    <w:unhideWhenUsed/>
    <w:rsid w:val="00D314DB"/>
    <w:pPr>
      <w:spacing w:after="0"/>
      <w:ind w:left="440"/>
    </w:pPr>
    <w:rPr>
      <w:rFonts w:asciiTheme="minorHAnsi" w:hAnsiTheme="minorHAnsi" w:cstheme="minorHAnsi"/>
      <w:i/>
      <w:iCs/>
      <w:sz w:val="20"/>
      <w:szCs w:val="20"/>
    </w:rPr>
  </w:style>
  <w:style w:type="paragraph" w:styleId="4">
    <w:name w:val="toc 4"/>
    <w:basedOn w:val="a"/>
    <w:next w:val="a"/>
    <w:autoRedefine/>
    <w:uiPriority w:val="39"/>
    <w:unhideWhenUsed/>
    <w:rsid w:val="00D314DB"/>
    <w:pPr>
      <w:spacing w:after="0"/>
      <w:ind w:left="660"/>
    </w:pPr>
    <w:rPr>
      <w:rFonts w:asciiTheme="minorHAnsi" w:hAnsiTheme="minorHAnsi" w:cstheme="minorHAnsi"/>
      <w:sz w:val="18"/>
      <w:szCs w:val="18"/>
    </w:rPr>
  </w:style>
  <w:style w:type="paragraph" w:styleId="5">
    <w:name w:val="toc 5"/>
    <w:basedOn w:val="a"/>
    <w:next w:val="a"/>
    <w:autoRedefine/>
    <w:uiPriority w:val="39"/>
    <w:unhideWhenUsed/>
    <w:rsid w:val="00D314DB"/>
    <w:pPr>
      <w:spacing w:after="0"/>
      <w:ind w:left="880"/>
    </w:pPr>
    <w:rPr>
      <w:rFonts w:asciiTheme="minorHAnsi" w:hAnsiTheme="minorHAnsi" w:cstheme="minorHAnsi"/>
      <w:sz w:val="18"/>
      <w:szCs w:val="18"/>
    </w:rPr>
  </w:style>
  <w:style w:type="paragraph" w:styleId="6">
    <w:name w:val="toc 6"/>
    <w:basedOn w:val="a"/>
    <w:next w:val="a"/>
    <w:autoRedefine/>
    <w:uiPriority w:val="39"/>
    <w:unhideWhenUsed/>
    <w:rsid w:val="00D314DB"/>
    <w:pPr>
      <w:spacing w:after="0"/>
      <w:ind w:left="1100"/>
    </w:pPr>
    <w:rPr>
      <w:rFonts w:asciiTheme="minorHAnsi" w:hAnsiTheme="minorHAnsi" w:cstheme="minorHAnsi"/>
      <w:sz w:val="18"/>
      <w:szCs w:val="18"/>
    </w:rPr>
  </w:style>
  <w:style w:type="paragraph" w:styleId="7">
    <w:name w:val="toc 7"/>
    <w:basedOn w:val="a"/>
    <w:next w:val="a"/>
    <w:autoRedefine/>
    <w:uiPriority w:val="39"/>
    <w:unhideWhenUsed/>
    <w:rsid w:val="00D314DB"/>
    <w:pPr>
      <w:spacing w:after="0"/>
      <w:ind w:left="1320"/>
    </w:pPr>
    <w:rPr>
      <w:rFonts w:asciiTheme="minorHAnsi" w:hAnsiTheme="minorHAnsi" w:cstheme="minorHAnsi"/>
      <w:sz w:val="18"/>
      <w:szCs w:val="18"/>
    </w:rPr>
  </w:style>
  <w:style w:type="paragraph" w:styleId="8">
    <w:name w:val="toc 8"/>
    <w:basedOn w:val="a"/>
    <w:next w:val="a"/>
    <w:autoRedefine/>
    <w:uiPriority w:val="39"/>
    <w:unhideWhenUsed/>
    <w:rsid w:val="00D314DB"/>
    <w:pPr>
      <w:spacing w:after="0"/>
      <w:ind w:left="1540"/>
    </w:pPr>
    <w:rPr>
      <w:rFonts w:asciiTheme="minorHAnsi" w:hAnsiTheme="minorHAnsi" w:cstheme="minorHAnsi"/>
      <w:sz w:val="18"/>
      <w:szCs w:val="18"/>
    </w:rPr>
  </w:style>
  <w:style w:type="paragraph" w:styleId="9">
    <w:name w:val="toc 9"/>
    <w:basedOn w:val="a"/>
    <w:next w:val="a"/>
    <w:autoRedefine/>
    <w:uiPriority w:val="39"/>
    <w:unhideWhenUsed/>
    <w:rsid w:val="00D314DB"/>
    <w:pPr>
      <w:spacing w:after="0"/>
      <w:ind w:left="1760"/>
    </w:pPr>
    <w:rPr>
      <w:rFonts w:asciiTheme="minorHAnsi" w:hAnsiTheme="minorHAnsi" w:cstheme="minorHAnsi"/>
      <w:sz w:val="18"/>
      <w:szCs w:val="18"/>
    </w:rPr>
  </w:style>
  <w:style w:type="paragraph" w:styleId="af8">
    <w:name w:val="Normal (Web)"/>
    <w:basedOn w:val="a"/>
    <w:uiPriority w:val="99"/>
    <w:semiHidden/>
    <w:unhideWhenUsed/>
    <w:rsid w:val="00D314DB"/>
    <w:pPr>
      <w:suppressAutoHyphens w:val="0"/>
      <w:spacing w:before="100" w:beforeAutospacing="1" w:after="119" w:line="240" w:lineRule="auto"/>
    </w:pPr>
    <w:rPr>
      <w:rFonts w:ascii="Times New Roman" w:eastAsia="Times New Roman" w:hAnsi="Times New Roman" w:cs="Times New Roman"/>
      <w:kern w:val="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843583">
      <w:bodyDiv w:val="1"/>
      <w:marLeft w:val="0"/>
      <w:marRight w:val="0"/>
      <w:marTop w:val="0"/>
      <w:marBottom w:val="0"/>
      <w:divBdr>
        <w:top w:val="none" w:sz="0" w:space="0" w:color="auto"/>
        <w:left w:val="none" w:sz="0" w:space="0" w:color="auto"/>
        <w:bottom w:val="none" w:sz="0" w:space="0" w:color="auto"/>
        <w:right w:val="none" w:sz="0" w:space="0" w:color="auto"/>
      </w:divBdr>
    </w:div>
    <w:div w:id="170629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image" Target="media/image3.emf"/><Relationship Id="rId39" Type="http://schemas.openxmlformats.org/officeDocument/2006/relationships/image" Target="media/image16.png"/><Relationship Id="rId21" Type="http://schemas.openxmlformats.org/officeDocument/2006/relationships/footer" Target="footer8.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image" Target="media/image40.png"/><Relationship Id="rId68" Type="http://schemas.openxmlformats.org/officeDocument/2006/relationships/hyperlink" Target="http://skr.radioman.ru" TargetMode="External"/><Relationship Id="rId7" Type="http://schemas.openxmlformats.org/officeDocument/2006/relationships/header" Target="header1.xml"/><Relationship Id="rId71" Type="http://schemas.openxmlformats.org/officeDocument/2006/relationships/hyperlink" Target="http://skr.radioman.ru" TargetMode="Externa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6.emf"/><Relationship Id="rId11" Type="http://schemas.openxmlformats.org/officeDocument/2006/relationships/footer" Target="footer3.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66" Type="http://schemas.openxmlformats.org/officeDocument/2006/relationships/image" Target="media/image43.emf"/><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61" Type="http://schemas.openxmlformats.org/officeDocument/2006/relationships/image" Target="media/image38.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7.png"/><Relationship Id="rId65" Type="http://schemas.openxmlformats.org/officeDocument/2006/relationships/image" Target="media/image42.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image" Target="media/image41.png"/><Relationship Id="rId69" Type="http://schemas.openxmlformats.org/officeDocument/2006/relationships/image" Target="media/image45.png"/><Relationship Id="rId8" Type="http://schemas.openxmlformats.org/officeDocument/2006/relationships/footer" Target="footer1.xml"/><Relationship Id="rId51" Type="http://schemas.openxmlformats.org/officeDocument/2006/relationships/image" Target="media/image28.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footer" Target="footer7.xm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9.png"/><Relationship Id="rId70"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003FC-12FB-4B9D-A529-B6CD654C0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11718</TotalTime>
  <Pages>49</Pages>
  <Words>8234</Words>
  <Characters>46940</Characters>
  <Application>Microsoft Office Word</Application>
  <DocSecurity>0</DocSecurity>
  <Lines>391</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Azazelle</dc:creator>
  <cp:lastModifiedBy>Aza</cp:lastModifiedBy>
  <cp:revision>332</cp:revision>
  <dcterms:created xsi:type="dcterms:W3CDTF">2013-04-13T19:29:00Z</dcterms:created>
  <dcterms:modified xsi:type="dcterms:W3CDTF">2013-05-17T15:54:00Z</dcterms:modified>
</cp:coreProperties>
</file>